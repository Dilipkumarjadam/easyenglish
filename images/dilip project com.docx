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BE0" w:rsidRDefault="008A4CC5">
      <w:pPr>
        <w:jc w:val="center"/>
        <w:rPr>
          <w:b/>
          <w:sz w:val="52"/>
          <w:szCs w:val="52"/>
          <w:lang w:val="en-IN"/>
        </w:rPr>
      </w:pPr>
      <w:r>
        <w:rPr>
          <w:b/>
          <w:sz w:val="52"/>
          <w:szCs w:val="52"/>
          <w:lang w:val="en-IN"/>
        </w:rPr>
        <w:t>ENGLISH LEARNING WEBSITE</w:t>
      </w:r>
    </w:p>
    <w:p w:rsidR="00FA2BE0" w:rsidRDefault="008A4CC5">
      <w:pPr>
        <w:jc w:val="center"/>
        <w:rPr>
          <w:b/>
          <w:sz w:val="32"/>
          <w:szCs w:val="32"/>
        </w:rPr>
      </w:pPr>
      <w:r>
        <w:rPr>
          <w:b/>
          <w:sz w:val="32"/>
          <w:szCs w:val="32"/>
        </w:rPr>
        <w:t>A Project Report</w:t>
      </w:r>
    </w:p>
    <w:p w:rsidR="00FA2BE0" w:rsidRDefault="008A4CC5">
      <w:pPr>
        <w:jc w:val="center"/>
        <w:rPr>
          <w:b/>
          <w:sz w:val="24"/>
          <w:szCs w:val="24"/>
        </w:rPr>
      </w:pPr>
      <w:r>
        <w:rPr>
          <w:sz w:val="24"/>
          <w:szCs w:val="24"/>
        </w:rPr>
        <w:t xml:space="preserve">Submitted in partial </w:t>
      </w:r>
      <w:proofErr w:type="spellStart"/>
      <w:r>
        <w:rPr>
          <w:sz w:val="24"/>
          <w:szCs w:val="24"/>
        </w:rPr>
        <w:t>fulfilment</w:t>
      </w:r>
      <w:proofErr w:type="spellEnd"/>
      <w:r>
        <w:rPr>
          <w:sz w:val="24"/>
          <w:szCs w:val="24"/>
        </w:rPr>
        <w:t xml:space="preserve"> of the Requirements for the award of the Degree of</w:t>
      </w:r>
    </w:p>
    <w:p w:rsidR="00FA2BE0" w:rsidRDefault="008A4CC5">
      <w:pPr>
        <w:jc w:val="center"/>
        <w:rPr>
          <w:b/>
          <w:sz w:val="28"/>
          <w:szCs w:val="28"/>
        </w:rPr>
      </w:pPr>
      <w:r>
        <w:rPr>
          <w:b/>
          <w:sz w:val="28"/>
          <w:szCs w:val="28"/>
        </w:rPr>
        <w:t>BACHELOR OF SCIENCE (INFORMATION TECHNOLOGY)</w:t>
      </w:r>
    </w:p>
    <w:p w:rsidR="00FA2BE0" w:rsidRDefault="008A4CC5">
      <w:pPr>
        <w:jc w:val="center"/>
        <w:rPr>
          <w:b/>
          <w:sz w:val="28"/>
          <w:szCs w:val="28"/>
        </w:rPr>
      </w:pPr>
      <w:r>
        <w:rPr>
          <w:b/>
          <w:sz w:val="28"/>
          <w:szCs w:val="28"/>
        </w:rPr>
        <w:t>By</w:t>
      </w:r>
    </w:p>
    <w:p w:rsidR="00FA2BE0" w:rsidRDefault="008A4CC5">
      <w:pPr>
        <w:jc w:val="center"/>
        <w:rPr>
          <w:rFonts w:ascii="Arial Black" w:hAnsi="Arial Black"/>
          <w:b/>
          <w:sz w:val="28"/>
          <w:szCs w:val="28"/>
          <w:lang w:val="en-IN"/>
        </w:rPr>
      </w:pPr>
      <w:r>
        <w:rPr>
          <w:rFonts w:ascii="Arial Black" w:hAnsi="Arial Black"/>
          <w:b/>
          <w:sz w:val="28"/>
          <w:szCs w:val="28"/>
          <w:lang w:val="en-IN"/>
        </w:rPr>
        <w:t>DILIPKUMAR JADAM</w:t>
      </w:r>
    </w:p>
    <w:p w:rsidR="00FA2BE0" w:rsidRDefault="008A4CC5">
      <w:pPr>
        <w:jc w:val="center"/>
        <w:rPr>
          <w:rFonts w:ascii="Arial Black" w:hAnsi="Arial Black"/>
          <w:b/>
          <w:sz w:val="28"/>
          <w:szCs w:val="28"/>
        </w:rPr>
      </w:pPr>
      <w:r>
        <w:rPr>
          <w:rFonts w:ascii="Arial Black" w:hAnsi="Arial Black"/>
          <w:b/>
          <w:sz w:val="28"/>
          <w:szCs w:val="28"/>
        </w:rPr>
        <w:t>------------------------------</w:t>
      </w:r>
    </w:p>
    <w:p w:rsidR="00FA2BE0" w:rsidRDefault="008A4CC5">
      <w:pPr>
        <w:jc w:val="center"/>
        <w:rPr>
          <w:b/>
          <w:sz w:val="28"/>
          <w:szCs w:val="28"/>
        </w:rPr>
      </w:pPr>
      <w:r>
        <w:rPr>
          <w:b/>
          <w:sz w:val="28"/>
          <w:szCs w:val="28"/>
        </w:rPr>
        <w:t>Under the esteemed guidance of</w:t>
      </w:r>
    </w:p>
    <w:p w:rsidR="00FA2BE0" w:rsidRDefault="008A4CC5">
      <w:pPr>
        <w:jc w:val="center"/>
        <w:rPr>
          <w:rFonts w:ascii="Arial Black" w:hAnsi="Arial Black"/>
          <w:b/>
          <w:sz w:val="28"/>
          <w:szCs w:val="28"/>
        </w:rPr>
      </w:pPr>
      <w:r>
        <w:rPr>
          <w:rFonts w:ascii="Arial Black" w:hAnsi="Arial Black"/>
          <w:b/>
          <w:sz w:val="28"/>
          <w:szCs w:val="28"/>
        </w:rPr>
        <w:t xml:space="preserve">Prof. Ms. </w:t>
      </w:r>
      <w:proofErr w:type="spellStart"/>
      <w:r>
        <w:rPr>
          <w:rFonts w:ascii="Arial Black" w:hAnsi="Arial Black"/>
          <w:b/>
          <w:sz w:val="28"/>
          <w:szCs w:val="28"/>
        </w:rPr>
        <w:t>Crimita</w:t>
      </w:r>
      <w:proofErr w:type="spellEnd"/>
      <w:r>
        <w:rPr>
          <w:rFonts w:ascii="Arial Black" w:hAnsi="Arial Black"/>
          <w:b/>
          <w:sz w:val="28"/>
          <w:szCs w:val="28"/>
        </w:rPr>
        <w:t xml:space="preserve"> Pereira</w:t>
      </w:r>
    </w:p>
    <w:p w:rsidR="00FA2BE0" w:rsidRDefault="008A4CC5">
      <w:pPr>
        <w:jc w:val="center"/>
        <w:rPr>
          <w:rFonts w:ascii="Arial Black" w:hAnsi="Arial Black"/>
          <w:b/>
          <w:sz w:val="28"/>
          <w:szCs w:val="28"/>
        </w:rPr>
      </w:pPr>
      <w:r>
        <w:rPr>
          <w:rFonts w:ascii="Arial Black" w:hAnsi="Arial Black"/>
          <w:b/>
          <w:sz w:val="28"/>
          <w:szCs w:val="28"/>
        </w:rPr>
        <w:t xml:space="preserve">Prof. Mr. </w:t>
      </w:r>
      <w:proofErr w:type="spellStart"/>
      <w:r>
        <w:rPr>
          <w:rFonts w:ascii="Arial Black" w:hAnsi="Arial Black"/>
          <w:b/>
          <w:sz w:val="28"/>
          <w:szCs w:val="28"/>
        </w:rPr>
        <w:t>Ashish</w:t>
      </w:r>
      <w:proofErr w:type="spellEnd"/>
      <w:r>
        <w:rPr>
          <w:rFonts w:ascii="Arial Black" w:hAnsi="Arial Black"/>
          <w:b/>
          <w:sz w:val="28"/>
          <w:szCs w:val="28"/>
        </w:rPr>
        <w:t xml:space="preserve"> R. Shah                                 </w:t>
      </w:r>
    </w:p>
    <w:p w:rsidR="00FA2BE0" w:rsidRDefault="008A4CC5">
      <w:pPr>
        <w:jc w:val="center"/>
        <w:rPr>
          <w:rFonts w:ascii="Arial Black" w:hAnsi="Arial Black"/>
          <w:b/>
          <w:sz w:val="28"/>
          <w:szCs w:val="28"/>
        </w:rPr>
      </w:pPr>
      <w:r>
        <w:rPr>
          <w:rFonts w:ascii="Arial Black" w:hAnsi="Arial Black"/>
          <w:b/>
          <w:noProof/>
          <w:sz w:val="28"/>
          <w:szCs w:val="28"/>
          <w:lang w:val="en-IN" w:eastAsia="en-IN"/>
        </w:rPr>
        <w:drawing>
          <wp:anchor distT="0" distB="0" distL="114300" distR="114300" simplePos="0" relativeHeight="251660288" behindDoc="0" locked="0" layoutInCell="1" allowOverlap="1">
            <wp:simplePos x="0" y="0"/>
            <wp:positionH relativeFrom="column">
              <wp:posOffset>1971040</wp:posOffset>
            </wp:positionH>
            <wp:positionV relativeFrom="paragraph">
              <wp:posOffset>11430</wp:posOffset>
            </wp:positionV>
            <wp:extent cx="2228215" cy="1923415"/>
            <wp:effectExtent l="0" t="0" r="1206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28215" cy="1923415"/>
                    </a:xfrm>
                    <a:prstGeom prst="rect">
                      <a:avLst/>
                    </a:prstGeom>
                  </pic:spPr>
                </pic:pic>
              </a:graphicData>
            </a:graphic>
          </wp:anchor>
        </w:drawing>
      </w:r>
    </w:p>
    <w:p w:rsidR="00FA2BE0" w:rsidRDefault="008A4CC5">
      <w:pPr>
        <w:jc w:val="center"/>
        <w:rPr>
          <w:rFonts w:ascii="Arial Black" w:hAnsi="Arial Black"/>
          <w:b/>
          <w:sz w:val="28"/>
          <w:szCs w:val="28"/>
        </w:rPr>
      </w:pPr>
      <w:r>
        <w:rPr>
          <w:rFonts w:ascii="Arial Black" w:hAnsi="Arial Black"/>
          <w:b/>
          <w:sz w:val="28"/>
          <w:szCs w:val="28"/>
        </w:rPr>
        <w:br w:type="textWrapping" w:clear="all"/>
      </w:r>
    </w:p>
    <w:p w:rsidR="00FA2BE0" w:rsidRDefault="008A4CC5">
      <w:pPr>
        <w:jc w:val="center"/>
        <w:rPr>
          <w:b/>
          <w:sz w:val="28"/>
          <w:szCs w:val="28"/>
        </w:rPr>
      </w:pPr>
      <w:r>
        <w:rPr>
          <w:b/>
          <w:sz w:val="28"/>
          <w:szCs w:val="28"/>
        </w:rPr>
        <w:t>DEPARTMENT OF INFORMATION TECHNOLOGY</w:t>
      </w:r>
    </w:p>
    <w:p w:rsidR="00FA2BE0" w:rsidRDefault="008A4CC5">
      <w:pPr>
        <w:jc w:val="center"/>
        <w:rPr>
          <w:rFonts w:ascii="Arial Black" w:hAnsi="Arial Black"/>
          <w:b/>
          <w:sz w:val="28"/>
          <w:szCs w:val="28"/>
        </w:rPr>
      </w:pPr>
      <w:r>
        <w:rPr>
          <w:rFonts w:ascii="Arial Black" w:hAnsi="Arial Black"/>
          <w:b/>
          <w:sz w:val="28"/>
          <w:szCs w:val="28"/>
        </w:rPr>
        <w:t>JASHBHAI MANGANBHAI PATEL COLLEGE OF COMMERCE</w:t>
      </w:r>
    </w:p>
    <w:p w:rsidR="00FA2BE0" w:rsidRDefault="008A4CC5">
      <w:pPr>
        <w:jc w:val="center"/>
        <w:rPr>
          <w:rFonts w:ascii="Bahnschrift" w:eastAsia="Arial Unicode MS" w:hAnsi="Bahnschrift" w:cs="Arial Unicode MS"/>
          <w:sz w:val="24"/>
          <w:szCs w:val="24"/>
        </w:rPr>
      </w:pPr>
      <w:r>
        <w:rPr>
          <w:rFonts w:ascii="Bahnschrift" w:eastAsia="Arial Unicode MS" w:hAnsi="Bahnschrift" w:cs="Arial Unicode MS"/>
          <w:sz w:val="24"/>
          <w:szCs w:val="24"/>
        </w:rPr>
        <w:t>(Affiliated to University of Mumbai)</w:t>
      </w:r>
    </w:p>
    <w:p w:rsidR="00FA2BE0" w:rsidRDefault="008A4CC5">
      <w:pPr>
        <w:jc w:val="center"/>
        <w:rPr>
          <w:b/>
          <w:sz w:val="24"/>
          <w:szCs w:val="24"/>
        </w:rPr>
      </w:pPr>
      <w:r>
        <w:rPr>
          <w:b/>
          <w:sz w:val="24"/>
          <w:szCs w:val="24"/>
        </w:rPr>
        <w:t xml:space="preserve">MUMBAI, 400 104 </w:t>
      </w:r>
    </w:p>
    <w:p w:rsidR="00FA2BE0" w:rsidRDefault="008A4CC5">
      <w:pPr>
        <w:jc w:val="center"/>
        <w:rPr>
          <w:b/>
          <w:sz w:val="24"/>
          <w:szCs w:val="24"/>
        </w:rPr>
      </w:pPr>
      <w:r>
        <w:rPr>
          <w:b/>
          <w:sz w:val="24"/>
          <w:szCs w:val="24"/>
        </w:rPr>
        <w:t xml:space="preserve">MAHARASHTRA </w:t>
      </w:r>
    </w:p>
    <w:p w:rsidR="00FA2BE0" w:rsidRDefault="008A4CC5">
      <w:pPr>
        <w:jc w:val="center"/>
        <w:rPr>
          <w:b/>
          <w:sz w:val="24"/>
          <w:szCs w:val="24"/>
        </w:rPr>
      </w:pPr>
      <w:r>
        <w:rPr>
          <w:b/>
          <w:sz w:val="24"/>
          <w:szCs w:val="24"/>
        </w:rPr>
        <w:t>2022-2023</w:t>
      </w:r>
    </w:p>
    <w:p w:rsidR="00FA2BE0" w:rsidRDefault="008A4CC5">
      <w:pPr>
        <w:pStyle w:val="BodyText"/>
        <w:rPr>
          <w:b/>
          <w:sz w:val="24"/>
          <w:szCs w:val="24"/>
        </w:rPr>
      </w:pPr>
      <w:r>
        <w:rPr>
          <w:b/>
          <w:sz w:val="24"/>
          <w:szCs w:val="24"/>
        </w:rPr>
        <w:br w:type="page"/>
      </w:r>
    </w:p>
    <w:p w:rsidR="00FA2BE0" w:rsidRDefault="008A4CC5">
      <w:pPr>
        <w:jc w:val="center"/>
        <w:rPr>
          <w:rFonts w:ascii="Arial Black" w:hAnsi="Arial Black"/>
          <w:b/>
          <w:sz w:val="28"/>
          <w:szCs w:val="28"/>
        </w:rPr>
      </w:pPr>
      <w:r>
        <w:rPr>
          <w:rFonts w:ascii="Arial Black" w:hAnsi="Arial Black"/>
          <w:b/>
          <w:sz w:val="28"/>
          <w:szCs w:val="28"/>
        </w:rPr>
        <w:lastRenderedPageBreak/>
        <w:t>JASHBHAI MANGANBHAI PATEL COLLEGE OF COMMERCE</w:t>
      </w:r>
    </w:p>
    <w:p w:rsidR="00FA2BE0" w:rsidRDefault="008A4CC5">
      <w:pPr>
        <w:jc w:val="center"/>
        <w:rPr>
          <w:rFonts w:ascii="Arial" w:hAnsi="Arial" w:cs="Arial"/>
          <w:b/>
          <w:sz w:val="28"/>
          <w:szCs w:val="28"/>
        </w:rPr>
      </w:pPr>
      <w:r>
        <w:rPr>
          <w:rFonts w:ascii="Arial" w:hAnsi="Arial" w:cs="Arial"/>
          <w:b/>
          <w:sz w:val="28"/>
          <w:szCs w:val="28"/>
        </w:rPr>
        <w:t>(Affiliated to University of Mumbai)</w:t>
      </w:r>
    </w:p>
    <w:p w:rsidR="00FA2BE0" w:rsidRDefault="008A4CC5">
      <w:pPr>
        <w:jc w:val="center"/>
        <w:rPr>
          <w:b/>
          <w:sz w:val="28"/>
          <w:szCs w:val="28"/>
        </w:rPr>
      </w:pPr>
      <w:r>
        <w:rPr>
          <w:b/>
          <w:sz w:val="28"/>
          <w:szCs w:val="28"/>
        </w:rPr>
        <w:t>MUMBAI –MAHARASHTRA</w:t>
      </w:r>
    </w:p>
    <w:p w:rsidR="00FA2BE0" w:rsidRDefault="00FA2BE0">
      <w:pPr>
        <w:jc w:val="center"/>
        <w:rPr>
          <w:rFonts w:ascii="Arial Black" w:hAnsi="Arial Black"/>
          <w:b/>
          <w:sz w:val="24"/>
          <w:szCs w:val="24"/>
        </w:rPr>
      </w:pPr>
    </w:p>
    <w:p w:rsidR="00FA2BE0" w:rsidRDefault="008A4CC5">
      <w:pPr>
        <w:jc w:val="center"/>
        <w:rPr>
          <w:rFonts w:ascii="Arial Black" w:hAnsi="Arial Black"/>
          <w:b/>
          <w:sz w:val="24"/>
          <w:szCs w:val="24"/>
        </w:rPr>
      </w:pPr>
      <w:r>
        <w:rPr>
          <w:rFonts w:ascii="Arial Black" w:hAnsi="Arial Black"/>
          <w:sz w:val="24"/>
          <w:szCs w:val="24"/>
        </w:rPr>
        <w:t>DEPARTMENT OF INFORMATION TECHNOLOGY</w:t>
      </w:r>
    </w:p>
    <w:p w:rsidR="00FA2BE0" w:rsidRDefault="008A4CC5">
      <w:pPr>
        <w:jc w:val="center"/>
        <w:rPr>
          <w:rFonts w:ascii="Bahnschrift" w:eastAsia="Arial Unicode MS" w:hAnsi="Bahnschrift" w:cs="Arial Unicode MS"/>
          <w:b/>
          <w:sz w:val="24"/>
          <w:szCs w:val="24"/>
        </w:rPr>
      </w:pPr>
      <w:r>
        <w:rPr>
          <w:rFonts w:ascii="Bahnschrift" w:eastAsia="Arial Unicode MS" w:hAnsi="Bahnschrift" w:cs="Arial Unicode MS"/>
          <w:b/>
          <w:noProof/>
          <w:sz w:val="24"/>
          <w:szCs w:val="24"/>
          <w:lang w:val="en-IN" w:eastAsia="en-IN"/>
        </w:rPr>
        <w:drawing>
          <wp:inline distT="0" distB="0" distL="0" distR="0">
            <wp:extent cx="1952625" cy="1914525"/>
            <wp:effectExtent l="0" t="0" r="133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952898" cy="1914792"/>
                    </a:xfrm>
                    <a:prstGeom prst="rect">
                      <a:avLst/>
                    </a:prstGeom>
                  </pic:spPr>
                </pic:pic>
              </a:graphicData>
            </a:graphic>
          </wp:inline>
        </w:drawing>
      </w:r>
    </w:p>
    <w:p w:rsidR="00FA2BE0" w:rsidRDefault="008A4CC5">
      <w:pPr>
        <w:jc w:val="center"/>
        <w:rPr>
          <w:b/>
          <w:sz w:val="28"/>
          <w:szCs w:val="28"/>
          <w:u w:val="single"/>
        </w:rPr>
      </w:pPr>
      <w:r>
        <w:rPr>
          <w:b/>
          <w:sz w:val="28"/>
          <w:szCs w:val="28"/>
          <w:u w:val="single"/>
        </w:rPr>
        <w:t>CERTIFICATE</w:t>
      </w:r>
    </w:p>
    <w:p w:rsidR="00FA2BE0" w:rsidRDefault="008A4CC5">
      <w:pPr>
        <w:jc w:val="center"/>
        <w:rPr>
          <w:sz w:val="24"/>
          <w:szCs w:val="24"/>
        </w:rPr>
      </w:pPr>
      <w:r>
        <w:rPr>
          <w:sz w:val="24"/>
          <w:szCs w:val="24"/>
        </w:rPr>
        <w:t xml:space="preserve">     This is to certify that the project entitled, "</w:t>
      </w:r>
      <w:r>
        <w:rPr>
          <w:sz w:val="24"/>
          <w:szCs w:val="24"/>
          <w:lang w:val="en-IN"/>
        </w:rPr>
        <w:t>ENGLISH LEARNING WEBSITE</w:t>
      </w:r>
      <w:r>
        <w:rPr>
          <w:sz w:val="24"/>
          <w:szCs w:val="24"/>
        </w:rPr>
        <w:t>", i</w:t>
      </w:r>
      <w:r>
        <w:rPr>
          <w:sz w:val="24"/>
          <w:szCs w:val="24"/>
          <w:lang w:val="en-IN"/>
        </w:rPr>
        <w:t xml:space="preserve">s </w:t>
      </w:r>
      <w:proofErr w:type="spellStart"/>
      <w:r>
        <w:rPr>
          <w:sz w:val="24"/>
          <w:szCs w:val="24"/>
          <w:lang w:val="en-IN"/>
        </w:rPr>
        <w:t>Mr.</w:t>
      </w:r>
      <w:proofErr w:type="spellEnd"/>
      <w:r>
        <w:rPr>
          <w:sz w:val="24"/>
          <w:szCs w:val="24"/>
          <w:lang w:val="en-IN"/>
        </w:rPr>
        <w:t xml:space="preserve"> </w:t>
      </w:r>
      <w:proofErr w:type="spellStart"/>
      <w:r>
        <w:rPr>
          <w:sz w:val="24"/>
          <w:szCs w:val="24"/>
          <w:lang w:val="en-IN"/>
        </w:rPr>
        <w:t>Dilipkumar</w:t>
      </w:r>
      <w:proofErr w:type="spellEnd"/>
      <w:r>
        <w:rPr>
          <w:sz w:val="24"/>
          <w:szCs w:val="24"/>
          <w:lang w:val="en-IN"/>
        </w:rPr>
        <w:t xml:space="preserve"> </w:t>
      </w:r>
      <w:proofErr w:type="spellStart"/>
      <w:r>
        <w:rPr>
          <w:sz w:val="24"/>
          <w:szCs w:val="24"/>
          <w:lang w:val="en-IN"/>
        </w:rPr>
        <w:t>Jadam</w:t>
      </w:r>
      <w:proofErr w:type="spellEnd"/>
      <w:r>
        <w:rPr>
          <w:sz w:val="24"/>
          <w:szCs w:val="24"/>
          <w:lang w:val="en-IN"/>
        </w:rPr>
        <w:t xml:space="preserve"> </w:t>
      </w:r>
      <w:proofErr w:type="spellStart"/>
      <w:r>
        <w:rPr>
          <w:sz w:val="24"/>
          <w:szCs w:val="24"/>
        </w:rPr>
        <w:t>beanfield</w:t>
      </w:r>
      <w:proofErr w:type="spellEnd"/>
      <w:r>
        <w:rPr>
          <w:sz w:val="24"/>
          <w:szCs w:val="24"/>
        </w:rPr>
        <w:t xml:space="preserve"> work of bearing Seat. No: </w:t>
      </w:r>
      <w:r>
        <w:rPr>
          <w:sz w:val="24"/>
          <w:szCs w:val="24"/>
          <w:lang w:val="en-IN"/>
        </w:rPr>
        <w:t xml:space="preserve">2153 </w:t>
      </w:r>
      <w:r>
        <w:rPr>
          <w:sz w:val="24"/>
          <w:szCs w:val="24"/>
        </w:rPr>
        <w:t xml:space="preserve">submitted in partial fulfillment of the requirements for the award of degree of  </w:t>
      </w:r>
    </w:p>
    <w:p w:rsidR="00FA2BE0" w:rsidRDefault="008A4CC5">
      <w:pPr>
        <w:jc w:val="center"/>
        <w:rPr>
          <w:sz w:val="24"/>
          <w:szCs w:val="24"/>
        </w:rPr>
      </w:pPr>
      <w:proofErr w:type="gramStart"/>
      <w:r>
        <w:rPr>
          <w:sz w:val="24"/>
          <w:szCs w:val="24"/>
        </w:rPr>
        <w:t>BACHELOR OF SCIENCE in INFORMATION TECHNOLOGY from University of Mumbai.</w:t>
      </w:r>
      <w:proofErr w:type="gramEnd"/>
    </w:p>
    <w:p w:rsidR="00FA2BE0" w:rsidRDefault="00FA2BE0">
      <w:pPr>
        <w:jc w:val="center"/>
        <w:rPr>
          <w:sz w:val="24"/>
          <w:szCs w:val="24"/>
        </w:rPr>
      </w:pPr>
    </w:p>
    <w:p w:rsidR="00FA2BE0" w:rsidRDefault="00FA2BE0">
      <w:pPr>
        <w:jc w:val="center"/>
        <w:rPr>
          <w:rFonts w:ascii="Bahnschrift" w:eastAsia="Arial Unicode MS" w:hAnsi="Bahnschrift" w:cs="Arial Unicode MS"/>
          <w:b/>
          <w:sz w:val="24"/>
          <w:szCs w:val="24"/>
          <w:u w:val="single"/>
        </w:rPr>
      </w:pPr>
    </w:p>
    <w:p w:rsidR="005D1E97" w:rsidRDefault="008A4CC5">
      <w:pPr>
        <w:rPr>
          <w:b/>
          <w:sz w:val="28"/>
          <w:szCs w:val="28"/>
        </w:rPr>
      </w:pPr>
      <w:r>
        <w:rPr>
          <w:b/>
          <w:sz w:val="28"/>
          <w:szCs w:val="28"/>
        </w:rPr>
        <w:t xml:space="preserve">           </w:t>
      </w:r>
    </w:p>
    <w:p w:rsidR="005D1E97" w:rsidRDefault="005D1E97">
      <w:pPr>
        <w:rPr>
          <w:b/>
          <w:sz w:val="28"/>
          <w:szCs w:val="28"/>
        </w:rPr>
      </w:pPr>
    </w:p>
    <w:p w:rsidR="00FA2BE0" w:rsidRPr="002E6E6B" w:rsidRDefault="002E6E6B">
      <w:pPr>
        <w:rPr>
          <w:b/>
          <w:sz w:val="28"/>
          <w:szCs w:val="28"/>
        </w:rPr>
      </w:pPr>
      <w:r>
        <w:rPr>
          <w:b/>
          <w:sz w:val="28"/>
          <w:szCs w:val="28"/>
        </w:rPr>
        <w:t xml:space="preserve">          </w:t>
      </w:r>
      <w:r w:rsidR="008A4CC5">
        <w:rPr>
          <w:b/>
          <w:sz w:val="28"/>
          <w:szCs w:val="28"/>
        </w:rPr>
        <w:t xml:space="preserve"> Internal Guide                                                                    </w:t>
      </w:r>
      <w:r>
        <w:rPr>
          <w:b/>
          <w:sz w:val="28"/>
          <w:szCs w:val="28"/>
        </w:rPr>
        <w:t xml:space="preserve">           </w:t>
      </w:r>
      <w:r w:rsidR="005D1E97">
        <w:rPr>
          <w:b/>
          <w:sz w:val="28"/>
          <w:szCs w:val="28"/>
        </w:rPr>
        <w:t xml:space="preserve"> </w:t>
      </w:r>
      <w:r w:rsidR="008A4CC5">
        <w:rPr>
          <w:b/>
          <w:sz w:val="28"/>
          <w:szCs w:val="28"/>
        </w:rPr>
        <w:t>Coordinator</w:t>
      </w:r>
    </w:p>
    <w:p w:rsidR="00FA2BE0" w:rsidRDefault="00FA2BE0">
      <w:pPr>
        <w:rPr>
          <w:rFonts w:ascii="Bahnschrift" w:eastAsia="Arial Unicode MS" w:hAnsi="Bahnschrift" w:cs="Arial Unicode MS"/>
          <w:sz w:val="28"/>
          <w:szCs w:val="28"/>
        </w:rPr>
      </w:pPr>
    </w:p>
    <w:p w:rsidR="002E6E6B" w:rsidRDefault="008A4CC5">
      <w:pPr>
        <w:tabs>
          <w:tab w:val="left" w:pos="6770"/>
        </w:tabs>
        <w:rPr>
          <w:b/>
          <w:sz w:val="28"/>
          <w:szCs w:val="28"/>
        </w:rPr>
      </w:pPr>
      <w:r>
        <w:rPr>
          <w:b/>
          <w:sz w:val="28"/>
          <w:szCs w:val="28"/>
        </w:rPr>
        <w:t xml:space="preserve">           </w:t>
      </w:r>
    </w:p>
    <w:p w:rsidR="002E6E6B" w:rsidRDefault="002E6E6B">
      <w:pPr>
        <w:tabs>
          <w:tab w:val="left" w:pos="6770"/>
        </w:tabs>
        <w:rPr>
          <w:b/>
          <w:sz w:val="28"/>
          <w:szCs w:val="28"/>
        </w:rPr>
      </w:pPr>
      <w:r>
        <w:rPr>
          <w:b/>
          <w:sz w:val="28"/>
          <w:szCs w:val="28"/>
        </w:rPr>
        <w:t xml:space="preserve">          </w:t>
      </w:r>
      <w:r w:rsidR="008A4CC5">
        <w:rPr>
          <w:b/>
          <w:sz w:val="28"/>
          <w:szCs w:val="28"/>
        </w:rPr>
        <w:t xml:space="preserve"> Date</w:t>
      </w:r>
      <w:r w:rsidR="008A4CC5">
        <w:rPr>
          <w:b/>
          <w:sz w:val="18"/>
          <w:szCs w:val="18"/>
        </w:rPr>
        <w:t xml:space="preserve">:                                                                                                                        </w:t>
      </w:r>
      <w:r>
        <w:rPr>
          <w:b/>
          <w:sz w:val="28"/>
          <w:szCs w:val="28"/>
        </w:rPr>
        <w:t xml:space="preserve">             </w:t>
      </w:r>
    </w:p>
    <w:p w:rsidR="002E6E6B" w:rsidRDefault="002E6E6B">
      <w:pPr>
        <w:tabs>
          <w:tab w:val="left" w:pos="6770"/>
        </w:tabs>
        <w:rPr>
          <w:b/>
          <w:sz w:val="28"/>
          <w:szCs w:val="28"/>
        </w:rPr>
      </w:pPr>
    </w:p>
    <w:p w:rsidR="00FA2BE0" w:rsidRPr="002E6E6B" w:rsidRDefault="002E6E6B">
      <w:pPr>
        <w:tabs>
          <w:tab w:val="left" w:pos="6770"/>
        </w:tabs>
        <w:rPr>
          <w:b/>
          <w:sz w:val="28"/>
          <w:szCs w:val="28"/>
        </w:rPr>
      </w:pPr>
      <w:r>
        <w:rPr>
          <w:b/>
          <w:sz w:val="28"/>
          <w:szCs w:val="28"/>
        </w:rPr>
        <w:t xml:space="preserve">                                                                                                                    </w:t>
      </w:r>
      <w:bookmarkStart w:id="0" w:name="_GoBack"/>
      <w:bookmarkEnd w:id="0"/>
      <w:r w:rsidR="008A4CC5">
        <w:rPr>
          <w:b/>
          <w:sz w:val="28"/>
          <w:szCs w:val="28"/>
        </w:rPr>
        <w:t xml:space="preserve"> External Examiner</w:t>
      </w:r>
    </w:p>
    <w:p w:rsidR="00FA2BE0" w:rsidRDefault="00FA2BE0">
      <w:pPr>
        <w:jc w:val="right"/>
        <w:rPr>
          <w:rFonts w:ascii="Bahnschrift" w:eastAsia="Arial Unicode MS" w:hAnsi="Bahnschrift" w:cs="Arial Unicode MS"/>
          <w:sz w:val="28"/>
          <w:szCs w:val="28"/>
        </w:rPr>
      </w:pPr>
    </w:p>
    <w:p w:rsidR="00FA2BE0" w:rsidRDefault="008A4CC5">
      <w:pPr>
        <w:tabs>
          <w:tab w:val="left" w:pos="6882"/>
        </w:tabs>
        <w:jc w:val="right"/>
        <w:rPr>
          <w:rFonts w:ascii="Bahnschrift" w:eastAsia="Arial Unicode MS" w:hAnsi="Bahnschrift" w:cs="Arial Unicode MS"/>
          <w:b/>
          <w:sz w:val="28"/>
          <w:szCs w:val="28"/>
        </w:rPr>
      </w:pPr>
      <w:r>
        <w:rPr>
          <w:rFonts w:ascii="Bahnschrift" w:eastAsia="Arial Unicode MS" w:hAnsi="Bahnschrift" w:cs="Arial Unicode MS"/>
          <w:sz w:val="28"/>
          <w:szCs w:val="28"/>
        </w:rPr>
        <w:t xml:space="preserve">                                                                                                                                                                               </w:t>
      </w:r>
    </w:p>
    <w:p w:rsidR="002E6E6B" w:rsidRDefault="008A4CC5">
      <w:pPr>
        <w:tabs>
          <w:tab w:val="left" w:pos="7605"/>
        </w:tabs>
        <w:rPr>
          <w:rFonts w:ascii="Bahnschrift" w:eastAsia="Arial Unicode MS" w:hAnsi="Bahnschrift" w:cs="Arial Unicode MS"/>
          <w:b/>
          <w:sz w:val="28"/>
          <w:szCs w:val="28"/>
        </w:rPr>
      </w:pPr>
      <w:r>
        <w:rPr>
          <w:rFonts w:ascii="Bahnschrift" w:eastAsia="Arial Unicode MS" w:hAnsi="Bahnschrift" w:cs="Arial Unicode MS"/>
          <w:b/>
          <w:sz w:val="28"/>
          <w:szCs w:val="28"/>
        </w:rPr>
        <w:t xml:space="preserve">                                                                                                   </w:t>
      </w:r>
    </w:p>
    <w:p w:rsidR="002E6E6B" w:rsidRDefault="002E6E6B">
      <w:pPr>
        <w:tabs>
          <w:tab w:val="left" w:pos="7605"/>
        </w:tabs>
        <w:rPr>
          <w:rFonts w:ascii="Bahnschrift" w:eastAsia="Arial Unicode MS" w:hAnsi="Bahnschrift" w:cs="Arial Unicode MS"/>
          <w:b/>
          <w:sz w:val="28"/>
          <w:szCs w:val="28"/>
        </w:rPr>
      </w:pPr>
    </w:p>
    <w:p w:rsidR="002E6E6B" w:rsidRDefault="002E6E6B">
      <w:pPr>
        <w:tabs>
          <w:tab w:val="left" w:pos="7605"/>
        </w:tabs>
        <w:rPr>
          <w:rFonts w:ascii="Bahnschrift" w:eastAsia="Arial Unicode MS" w:hAnsi="Bahnschrift" w:cs="Arial Unicode MS"/>
          <w:b/>
          <w:sz w:val="28"/>
          <w:szCs w:val="28"/>
        </w:rPr>
      </w:pPr>
      <w:r>
        <w:rPr>
          <w:rFonts w:ascii="Bahnschrift" w:eastAsia="Arial Unicode MS" w:hAnsi="Bahnschrift" w:cs="Arial Unicode MS"/>
          <w:b/>
          <w:sz w:val="28"/>
          <w:szCs w:val="28"/>
        </w:rPr>
        <w:t xml:space="preserve">                                                     </w:t>
      </w:r>
    </w:p>
    <w:p w:rsidR="00FA2BE0" w:rsidRDefault="002E6E6B">
      <w:pPr>
        <w:tabs>
          <w:tab w:val="left" w:pos="7605"/>
        </w:tabs>
        <w:rPr>
          <w:rFonts w:ascii="Bahnschrift" w:eastAsia="Arial Unicode MS" w:hAnsi="Bahnschrift" w:cs="Arial Unicode MS"/>
          <w:b/>
          <w:sz w:val="28"/>
          <w:szCs w:val="28"/>
        </w:rPr>
      </w:pPr>
      <w:r>
        <w:rPr>
          <w:rFonts w:ascii="Bahnschrift" w:eastAsia="Arial Unicode MS" w:hAnsi="Bahnschrift" w:cs="Arial Unicode MS"/>
          <w:b/>
          <w:sz w:val="28"/>
          <w:szCs w:val="28"/>
        </w:rPr>
        <w:t xml:space="preserve">                                                                                                          </w:t>
      </w:r>
      <w:r w:rsidR="008A4CC5">
        <w:rPr>
          <w:b/>
          <w:sz w:val="28"/>
          <w:szCs w:val="28"/>
        </w:rPr>
        <w:t>College Seal</w:t>
      </w:r>
      <w:r w:rsidR="008A4CC5">
        <w:rPr>
          <w:rFonts w:ascii="Bahnschrift" w:eastAsia="Arial Unicode MS" w:hAnsi="Bahnschrift" w:cs="Arial Unicode MS"/>
          <w:b/>
          <w:sz w:val="28"/>
          <w:szCs w:val="28"/>
        </w:rPr>
        <w:t xml:space="preserve">  </w:t>
      </w:r>
    </w:p>
    <w:p w:rsidR="00FA2BE0" w:rsidRDefault="00FA2BE0">
      <w:pPr>
        <w:pStyle w:val="BodyText"/>
        <w:rPr>
          <w:b/>
          <w:sz w:val="24"/>
          <w:szCs w:val="24"/>
        </w:rPr>
      </w:pPr>
    </w:p>
    <w:p w:rsidR="00FA2BE0" w:rsidRDefault="00FA2BE0">
      <w:pPr>
        <w:pStyle w:val="BodyText"/>
        <w:rPr>
          <w:rFonts w:ascii="Times New Roman"/>
          <w:sz w:val="20"/>
        </w:rPr>
      </w:pPr>
    </w:p>
    <w:p w:rsidR="00FA2BE0" w:rsidRDefault="00FA2BE0">
      <w:pPr>
        <w:pStyle w:val="BodyText"/>
        <w:rPr>
          <w:rFonts w:ascii="Times New Roman"/>
          <w:sz w:val="20"/>
        </w:rPr>
      </w:pPr>
    </w:p>
    <w:p w:rsidR="00FA2BE0" w:rsidRDefault="00FA2BE0">
      <w:pPr>
        <w:pStyle w:val="BodyText"/>
        <w:rPr>
          <w:rFonts w:ascii="Times New Roman"/>
          <w:sz w:val="20"/>
        </w:rPr>
      </w:pPr>
    </w:p>
    <w:p w:rsidR="00FA2BE0" w:rsidRDefault="00FA2BE0">
      <w:pPr>
        <w:pStyle w:val="BodyText"/>
        <w:rPr>
          <w:rFonts w:ascii="Times New Roman"/>
          <w:sz w:val="20"/>
        </w:rPr>
      </w:pPr>
    </w:p>
    <w:p w:rsidR="00FA2BE0" w:rsidRDefault="00FA2BE0">
      <w:pPr>
        <w:pStyle w:val="BodyText"/>
        <w:rPr>
          <w:rFonts w:ascii="Times New Roman"/>
          <w:sz w:val="20"/>
        </w:rPr>
      </w:pPr>
    </w:p>
    <w:p w:rsidR="00FA2BE0" w:rsidRDefault="00FA2BE0">
      <w:pPr>
        <w:pStyle w:val="BodyText"/>
        <w:rPr>
          <w:rFonts w:ascii="Times New Roman"/>
          <w:sz w:val="20"/>
        </w:rPr>
      </w:pPr>
    </w:p>
    <w:p w:rsidR="00FA2BE0" w:rsidRDefault="00FA2BE0">
      <w:pPr>
        <w:pStyle w:val="BodyText"/>
        <w:rPr>
          <w:rFonts w:ascii="Times New Roman"/>
          <w:sz w:val="20"/>
        </w:rPr>
      </w:pPr>
    </w:p>
    <w:p w:rsidR="00FA2BE0" w:rsidRDefault="00FA2BE0">
      <w:pPr>
        <w:pStyle w:val="BodyText"/>
        <w:rPr>
          <w:rFonts w:ascii="Times New Roman"/>
          <w:sz w:val="20"/>
        </w:rPr>
      </w:pPr>
    </w:p>
    <w:p w:rsidR="00FA2BE0" w:rsidRDefault="00FA2BE0">
      <w:pPr>
        <w:pStyle w:val="BodyText"/>
        <w:rPr>
          <w:rFonts w:ascii="Times New Roman"/>
          <w:sz w:val="20"/>
        </w:rPr>
      </w:pPr>
    </w:p>
    <w:p w:rsidR="00FA2BE0" w:rsidRDefault="00FA2BE0">
      <w:pPr>
        <w:pStyle w:val="BodyText"/>
        <w:rPr>
          <w:rFonts w:ascii="Times New Roman"/>
          <w:sz w:val="20"/>
        </w:rPr>
      </w:pPr>
    </w:p>
    <w:p w:rsidR="00FA2BE0" w:rsidRDefault="00FA2BE0">
      <w:pPr>
        <w:pStyle w:val="BodyText"/>
        <w:spacing w:before="1"/>
        <w:rPr>
          <w:rFonts w:ascii="Times New Roman"/>
          <w:sz w:val="23"/>
        </w:rPr>
      </w:pPr>
    </w:p>
    <w:p w:rsidR="00FA2BE0" w:rsidRDefault="00FA2BE0">
      <w:pPr>
        <w:pStyle w:val="Heading1"/>
        <w:ind w:right="3703"/>
      </w:pPr>
    </w:p>
    <w:p w:rsidR="00FA2BE0" w:rsidRDefault="00FA2BE0">
      <w:pPr>
        <w:pStyle w:val="Heading1"/>
        <w:ind w:right="3703"/>
      </w:pPr>
    </w:p>
    <w:p w:rsidR="00FA2BE0" w:rsidRDefault="00FA2BE0">
      <w:pPr>
        <w:pStyle w:val="Heading1"/>
        <w:ind w:right="3703"/>
      </w:pPr>
    </w:p>
    <w:p w:rsidR="00FA2BE0" w:rsidRDefault="00FA2BE0">
      <w:pPr>
        <w:pStyle w:val="Heading1"/>
        <w:ind w:right="3703"/>
      </w:pPr>
    </w:p>
    <w:p w:rsidR="00FA2BE0" w:rsidRDefault="00FA2BE0">
      <w:pPr>
        <w:pStyle w:val="Heading1"/>
        <w:ind w:right="3703"/>
      </w:pPr>
    </w:p>
    <w:p w:rsidR="008A4CC5" w:rsidRDefault="008A4CC5">
      <w:pPr>
        <w:pStyle w:val="Heading1"/>
        <w:ind w:right="3703"/>
        <w:rPr>
          <w:rFonts w:ascii="Times New Roman" w:hAnsi="Times New Roman" w:cs="Times New Roman"/>
          <w:sz w:val="22"/>
          <w:szCs w:val="22"/>
        </w:rPr>
      </w:pPr>
    </w:p>
    <w:p w:rsidR="008A4CC5" w:rsidRDefault="008A4CC5">
      <w:pPr>
        <w:pStyle w:val="Heading1"/>
        <w:ind w:right="3703"/>
        <w:rPr>
          <w:rFonts w:ascii="Times New Roman" w:hAnsi="Times New Roman" w:cs="Times New Roman"/>
          <w:sz w:val="22"/>
          <w:szCs w:val="22"/>
        </w:rPr>
      </w:pPr>
    </w:p>
    <w:p w:rsidR="008A4CC5" w:rsidRPr="008A4CC5" w:rsidRDefault="008A4CC5">
      <w:pPr>
        <w:pStyle w:val="Heading1"/>
        <w:ind w:right="3703"/>
        <w:rPr>
          <w:rFonts w:ascii="Times New Roman" w:hAnsi="Times New Roman" w:cs="Times New Roman"/>
          <w:sz w:val="40"/>
          <w:szCs w:val="40"/>
        </w:rPr>
      </w:pPr>
    </w:p>
    <w:p w:rsidR="00FA2BE0" w:rsidRPr="008A4CC5" w:rsidRDefault="008A4CC5">
      <w:pPr>
        <w:pStyle w:val="Heading1"/>
        <w:ind w:right="3703"/>
        <w:rPr>
          <w:rFonts w:ascii="Times New Roman" w:hAnsi="Times New Roman" w:cs="Times New Roman"/>
          <w:sz w:val="40"/>
          <w:szCs w:val="40"/>
        </w:rPr>
      </w:pPr>
      <w:r w:rsidRPr="008A4CC5">
        <w:rPr>
          <w:rFonts w:ascii="Times New Roman" w:hAnsi="Times New Roman" w:cs="Times New Roman"/>
          <w:sz w:val="40"/>
          <w:szCs w:val="40"/>
        </w:rPr>
        <w:t>ABSTRACT</w:t>
      </w:r>
    </w:p>
    <w:p w:rsidR="00FA2BE0" w:rsidRDefault="00FA2BE0">
      <w:pPr>
        <w:pStyle w:val="BodyText"/>
        <w:rPr>
          <w:rFonts w:ascii="Times New Roman" w:hAnsi="Times New Roman" w:cs="Times New Roman"/>
          <w:b/>
          <w:sz w:val="40"/>
          <w:szCs w:val="40"/>
        </w:rPr>
      </w:pPr>
    </w:p>
    <w:p w:rsidR="008A4CC5" w:rsidRDefault="008A4CC5">
      <w:pPr>
        <w:pStyle w:val="BodyText"/>
        <w:rPr>
          <w:rFonts w:ascii="Times New Roman" w:hAnsi="Times New Roman" w:cs="Times New Roman"/>
          <w:b/>
          <w:sz w:val="40"/>
          <w:szCs w:val="40"/>
        </w:rPr>
      </w:pPr>
    </w:p>
    <w:p w:rsidR="008A4CC5" w:rsidRDefault="008A4CC5">
      <w:pPr>
        <w:pStyle w:val="BodyText"/>
        <w:rPr>
          <w:rFonts w:ascii="Times New Roman" w:hAnsi="Times New Roman" w:cs="Times New Roman"/>
          <w:b/>
          <w:sz w:val="40"/>
          <w:szCs w:val="40"/>
        </w:rPr>
      </w:pPr>
    </w:p>
    <w:p w:rsidR="008A4CC5" w:rsidRPr="008A4CC5" w:rsidRDefault="008A4CC5">
      <w:pPr>
        <w:pStyle w:val="BodyText"/>
        <w:rPr>
          <w:rFonts w:ascii="Times New Roman" w:hAnsi="Times New Roman" w:cs="Times New Roman"/>
          <w:b/>
          <w:sz w:val="40"/>
          <w:szCs w:val="40"/>
        </w:rPr>
      </w:pPr>
    </w:p>
    <w:p w:rsidR="00FA2BE0" w:rsidRPr="008A4CC5" w:rsidRDefault="00FA2BE0">
      <w:pPr>
        <w:pStyle w:val="BodyText"/>
        <w:spacing w:before="1"/>
        <w:rPr>
          <w:rFonts w:ascii="Times New Roman" w:hAnsi="Times New Roman" w:cs="Times New Roman"/>
          <w:b/>
          <w:sz w:val="22"/>
          <w:szCs w:val="22"/>
        </w:rPr>
      </w:pPr>
    </w:p>
    <w:p w:rsidR="00FA2BE0" w:rsidRPr="008A4CC5" w:rsidRDefault="008A4CC5">
      <w:pPr>
        <w:spacing w:line="271" w:lineRule="auto"/>
        <w:ind w:left="220" w:right="862"/>
        <w:rPr>
          <w:rFonts w:ascii="Times New Roman" w:hAnsi="Times New Roman" w:cs="Times New Roman"/>
        </w:rPr>
      </w:pPr>
      <w:r w:rsidRPr="008A4CC5">
        <w:rPr>
          <w:rFonts w:ascii="Times New Roman" w:hAnsi="Times New Roman" w:cs="Times New Roman"/>
          <w:w w:val="105"/>
        </w:rPr>
        <w:t>This project describes about the teaching and learning English in global working area in</w:t>
      </w:r>
      <w:r w:rsidRPr="008A4CC5">
        <w:rPr>
          <w:rFonts w:ascii="Times New Roman" w:hAnsi="Times New Roman" w:cs="Times New Roman"/>
          <w:spacing w:val="1"/>
          <w:w w:val="105"/>
        </w:rPr>
        <w:t xml:space="preserve"> </w:t>
      </w:r>
      <w:r w:rsidRPr="008A4CC5">
        <w:rPr>
          <w:rFonts w:ascii="Times New Roman" w:hAnsi="Times New Roman" w:cs="Times New Roman"/>
          <w:w w:val="105"/>
        </w:rPr>
        <w:t>active atmosphere. In this project user will interact with people from different cultural</w:t>
      </w:r>
      <w:r w:rsidRPr="008A4CC5">
        <w:rPr>
          <w:rFonts w:ascii="Times New Roman" w:hAnsi="Times New Roman" w:cs="Times New Roman"/>
          <w:spacing w:val="1"/>
          <w:w w:val="105"/>
        </w:rPr>
        <w:t xml:space="preserve"> </w:t>
      </w:r>
      <w:r w:rsidRPr="008A4CC5">
        <w:rPr>
          <w:rFonts w:ascii="Times New Roman" w:hAnsi="Times New Roman" w:cs="Times New Roman"/>
        </w:rPr>
        <w:t>background</w:t>
      </w:r>
      <w:r w:rsidRPr="008A4CC5">
        <w:rPr>
          <w:rFonts w:ascii="Times New Roman" w:hAnsi="Times New Roman" w:cs="Times New Roman"/>
          <w:spacing w:val="1"/>
        </w:rPr>
        <w:t xml:space="preserve"> </w:t>
      </w:r>
      <w:r w:rsidRPr="008A4CC5">
        <w:rPr>
          <w:rFonts w:ascii="Times New Roman" w:hAnsi="Times New Roman" w:cs="Times New Roman"/>
        </w:rPr>
        <w:t>from</w:t>
      </w:r>
      <w:r w:rsidRPr="008A4CC5">
        <w:rPr>
          <w:rFonts w:ascii="Times New Roman" w:hAnsi="Times New Roman" w:cs="Times New Roman"/>
          <w:spacing w:val="1"/>
        </w:rPr>
        <w:t xml:space="preserve"> </w:t>
      </w:r>
      <w:r w:rsidRPr="008A4CC5">
        <w:rPr>
          <w:rFonts w:ascii="Times New Roman" w:hAnsi="Times New Roman" w:cs="Times New Roman"/>
        </w:rPr>
        <w:t>different</w:t>
      </w:r>
      <w:r w:rsidRPr="008A4CC5">
        <w:rPr>
          <w:rFonts w:ascii="Times New Roman" w:hAnsi="Times New Roman" w:cs="Times New Roman"/>
          <w:spacing w:val="1"/>
        </w:rPr>
        <w:t xml:space="preserve"> </w:t>
      </w:r>
      <w:r w:rsidRPr="008A4CC5">
        <w:rPr>
          <w:rFonts w:ascii="Times New Roman" w:hAnsi="Times New Roman" w:cs="Times New Roman"/>
        </w:rPr>
        <w:t>countries, to</w:t>
      </w:r>
      <w:r w:rsidRPr="008A4CC5">
        <w:rPr>
          <w:rFonts w:ascii="Times New Roman" w:hAnsi="Times New Roman" w:cs="Times New Roman"/>
          <w:spacing w:val="1"/>
        </w:rPr>
        <w:t xml:space="preserve"> </w:t>
      </w:r>
      <w:r w:rsidRPr="008A4CC5">
        <w:rPr>
          <w:rFonts w:ascii="Times New Roman" w:hAnsi="Times New Roman" w:cs="Times New Roman"/>
        </w:rPr>
        <w:t>learn and</w:t>
      </w:r>
      <w:r w:rsidRPr="008A4CC5">
        <w:rPr>
          <w:rFonts w:ascii="Times New Roman" w:hAnsi="Times New Roman" w:cs="Times New Roman"/>
          <w:spacing w:val="1"/>
        </w:rPr>
        <w:t xml:space="preserve"> </w:t>
      </w:r>
      <w:r w:rsidRPr="008A4CC5">
        <w:rPr>
          <w:rFonts w:ascii="Times New Roman" w:hAnsi="Times New Roman" w:cs="Times New Roman"/>
        </w:rPr>
        <w:t>understand</w:t>
      </w:r>
      <w:r w:rsidRPr="008A4CC5">
        <w:rPr>
          <w:rFonts w:ascii="Times New Roman" w:hAnsi="Times New Roman" w:cs="Times New Roman"/>
          <w:spacing w:val="1"/>
        </w:rPr>
        <w:t xml:space="preserve"> </w:t>
      </w:r>
      <w:r w:rsidRPr="008A4CC5">
        <w:rPr>
          <w:rFonts w:ascii="Times New Roman" w:hAnsi="Times New Roman" w:cs="Times New Roman"/>
        </w:rPr>
        <w:t>more about</w:t>
      </w:r>
      <w:r w:rsidRPr="008A4CC5">
        <w:rPr>
          <w:rFonts w:ascii="Times New Roman" w:hAnsi="Times New Roman" w:cs="Times New Roman"/>
          <w:spacing w:val="1"/>
        </w:rPr>
        <w:t xml:space="preserve"> </w:t>
      </w:r>
      <w:r w:rsidRPr="008A4CC5">
        <w:rPr>
          <w:rFonts w:ascii="Times New Roman" w:hAnsi="Times New Roman" w:cs="Times New Roman"/>
        </w:rPr>
        <w:t>English, so that</w:t>
      </w:r>
      <w:r w:rsidRPr="008A4CC5">
        <w:rPr>
          <w:rFonts w:ascii="Times New Roman" w:hAnsi="Times New Roman" w:cs="Times New Roman"/>
          <w:spacing w:val="-49"/>
        </w:rPr>
        <w:t xml:space="preserve"> </w:t>
      </w:r>
      <w:r w:rsidRPr="008A4CC5">
        <w:rPr>
          <w:rFonts w:ascii="Times New Roman" w:hAnsi="Times New Roman" w:cs="Times New Roman"/>
          <w:w w:val="105"/>
        </w:rPr>
        <w:t>they</w:t>
      </w:r>
      <w:r w:rsidRPr="008A4CC5">
        <w:rPr>
          <w:rFonts w:ascii="Times New Roman" w:hAnsi="Times New Roman" w:cs="Times New Roman"/>
          <w:spacing w:val="1"/>
          <w:w w:val="105"/>
        </w:rPr>
        <w:t xml:space="preserve"> </w:t>
      </w:r>
      <w:r w:rsidRPr="008A4CC5">
        <w:rPr>
          <w:rFonts w:ascii="Times New Roman" w:hAnsi="Times New Roman" w:cs="Times New Roman"/>
          <w:w w:val="105"/>
        </w:rPr>
        <w:t>can</w:t>
      </w:r>
      <w:r w:rsidRPr="008A4CC5">
        <w:rPr>
          <w:rFonts w:ascii="Times New Roman" w:hAnsi="Times New Roman" w:cs="Times New Roman"/>
          <w:spacing w:val="-2"/>
          <w:w w:val="105"/>
        </w:rPr>
        <w:t xml:space="preserve"> </w:t>
      </w:r>
      <w:r w:rsidRPr="008A4CC5">
        <w:rPr>
          <w:rFonts w:ascii="Times New Roman" w:hAnsi="Times New Roman" w:cs="Times New Roman"/>
          <w:w w:val="105"/>
        </w:rPr>
        <w:t>improve</w:t>
      </w:r>
      <w:r w:rsidRPr="008A4CC5">
        <w:rPr>
          <w:rFonts w:ascii="Times New Roman" w:hAnsi="Times New Roman" w:cs="Times New Roman"/>
          <w:spacing w:val="-8"/>
          <w:w w:val="105"/>
        </w:rPr>
        <w:t xml:space="preserve"> </w:t>
      </w:r>
      <w:r w:rsidRPr="008A4CC5">
        <w:rPr>
          <w:rFonts w:ascii="Times New Roman" w:hAnsi="Times New Roman" w:cs="Times New Roman"/>
          <w:w w:val="105"/>
        </w:rPr>
        <w:t>their</w:t>
      </w:r>
      <w:r w:rsidRPr="008A4CC5">
        <w:rPr>
          <w:rFonts w:ascii="Times New Roman" w:hAnsi="Times New Roman" w:cs="Times New Roman"/>
          <w:spacing w:val="-3"/>
          <w:w w:val="105"/>
        </w:rPr>
        <w:t xml:space="preserve"> </w:t>
      </w:r>
      <w:r w:rsidRPr="008A4CC5">
        <w:rPr>
          <w:rFonts w:ascii="Times New Roman" w:hAnsi="Times New Roman" w:cs="Times New Roman"/>
          <w:w w:val="105"/>
        </w:rPr>
        <w:t>communication</w:t>
      </w:r>
      <w:r w:rsidRPr="008A4CC5">
        <w:rPr>
          <w:rFonts w:ascii="Times New Roman" w:hAnsi="Times New Roman" w:cs="Times New Roman"/>
          <w:spacing w:val="-8"/>
          <w:w w:val="105"/>
        </w:rPr>
        <w:t xml:space="preserve"> </w:t>
      </w:r>
      <w:r w:rsidRPr="008A4CC5">
        <w:rPr>
          <w:rFonts w:ascii="Times New Roman" w:hAnsi="Times New Roman" w:cs="Times New Roman"/>
          <w:w w:val="105"/>
        </w:rPr>
        <w:t>skill,</w:t>
      </w:r>
      <w:r w:rsidRPr="008A4CC5">
        <w:rPr>
          <w:rFonts w:ascii="Times New Roman" w:hAnsi="Times New Roman" w:cs="Times New Roman"/>
          <w:spacing w:val="-1"/>
          <w:w w:val="105"/>
        </w:rPr>
        <w:t xml:space="preserve"> </w:t>
      </w:r>
      <w:r w:rsidRPr="008A4CC5">
        <w:rPr>
          <w:rFonts w:ascii="Times New Roman" w:hAnsi="Times New Roman" w:cs="Times New Roman"/>
          <w:w w:val="105"/>
        </w:rPr>
        <w:t>more</w:t>
      </w:r>
      <w:r w:rsidRPr="008A4CC5">
        <w:rPr>
          <w:rFonts w:ascii="Times New Roman" w:hAnsi="Times New Roman" w:cs="Times New Roman"/>
          <w:spacing w:val="-1"/>
          <w:w w:val="105"/>
        </w:rPr>
        <w:t xml:space="preserve"> </w:t>
      </w:r>
      <w:r w:rsidRPr="008A4CC5">
        <w:rPr>
          <w:rFonts w:ascii="Times New Roman" w:hAnsi="Times New Roman" w:cs="Times New Roman"/>
          <w:w w:val="105"/>
        </w:rPr>
        <w:t>efficiently.</w:t>
      </w:r>
    </w:p>
    <w:p w:rsidR="00FA2BE0" w:rsidRPr="008A4CC5" w:rsidRDefault="008A4CC5">
      <w:pPr>
        <w:spacing w:before="157" w:line="271" w:lineRule="auto"/>
        <w:ind w:left="220" w:right="862"/>
        <w:rPr>
          <w:rFonts w:ascii="Times New Roman" w:hAnsi="Times New Roman" w:cs="Times New Roman"/>
        </w:rPr>
      </w:pPr>
      <w:r w:rsidRPr="008A4CC5">
        <w:rPr>
          <w:rFonts w:ascii="Times New Roman" w:hAnsi="Times New Roman" w:cs="Times New Roman"/>
        </w:rPr>
        <w:t>In</w:t>
      </w:r>
      <w:r w:rsidRPr="008A4CC5">
        <w:rPr>
          <w:rFonts w:ascii="Times New Roman" w:hAnsi="Times New Roman" w:cs="Times New Roman"/>
          <w:spacing w:val="22"/>
        </w:rPr>
        <w:t xml:space="preserve"> </w:t>
      </w:r>
      <w:r w:rsidRPr="008A4CC5">
        <w:rPr>
          <w:rFonts w:ascii="Times New Roman" w:hAnsi="Times New Roman" w:cs="Times New Roman"/>
        </w:rPr>
        <w:t>our</w:t>
      </w:r>
      <w:r w:rsidRPr="008A4CC5">
        <w:rPr>
          <w:rFonts w:ascii="Times New Roman" w:hAnsi="Times New Roman" w:cs="Times New Roman"/>
          <w:spacing w:val="22"/>
        </w:rPr>
        <w:t xml:space="preserve"> </w:t>
      </w:r>
      <w:r w:rsidRPr="008A4CC5">
        <w:rPr>
          <w:rFonts w:ascii="Times New Roman" w:hAnsi="Times New Roman" w:cs="Times New Roman"/>
        </w:rPr>
        <w:t>website</w:t>
      </w:r>
      <w:r w:rsidRPr="008A4CC5">
        <w:rPr>
          <w:rFonts w:ascii="Times New Roman" w:hAnsi="Times New Roman" w:cs="Times New Roman"/>
          <w:spacing w:val="21"/>
        </w:rPr>
        <w:t xml:space="preserve"> </w:t>
      </w:r>
      <w:r w:rsidRPr="008A4CC5">
        <w:rPr>
          <w:rFonts w:ascii="Times New Roman" w:hAnsi="Times New Roman" w:cs="Times New Roman"/>
        </w:rPr>
        <w:t>based</w:t>
      </w:r>
      <w:r w:rsidRPr="008A4CC5">
        <w:rPr>
          <w:rFonts w:ascii="Times New Roman" w:hAnsi="Times New Roman" w:cs="Times New Roman"/>
          <w:spacing w:val="23"/>
        </w:rPr>
        <w:t xml:space="preserve"> </w:t>
      </w:r>
      <w:r w:rsidRPr="008A4CC5">
        <w:rPr>
          <w:rFonts w:ascii="Times New Roman" w:hAnsi="Times New Roman" w:cs="Times New Roman"/>
        </w:rPr>
        <w:t>English</w:t>
      </w:r>
      <w:r w:rsidRPr="008A4CC5">
        <w:rPr>
          <w:rFonts w:ascii="Times New Roman" w:hAnsi="Times New Roman" w:cs="Times New Roman"/>
          <w:spacing w:val="24"/>
        </w:rPr>
        <w:t xml:space="preserve"> </w:t>
      </w:r>
      <w:r w:rsidRPr="008A4CC5">
        <w:rPr>
          <w:rFonts w:ascii="Times New Roman" w:hAnsi="Times New Roman" w:cs="Times New Roman"/>
        </w:rPr>
        <w:t>learning</w:t>
      </w:r>
      <w:r w:rsidRPr="008A4CC5">
        <w:rPr>
          <w:rFonts w:ascii="Times New Roman" w:hAnsi="Times New Roman" w:cs="Times New Roman"/>
          <w:spacing w:val="31"/>
        </w:rPr>
        <w:t xml:space="preserve"> </w:t>
      </w:r>
      <w:r w:rsidRPr="008A4CC5">
        <w:rPr>
          <w:rFonts w:ascii="Times New Roman" w:hAnsi="Times New Roman" w:cs="Times New Roman"/>
        </w:rPr>
        <w:t>project,</w:t>
      </w:r>
      <w:r w:rsidRPr="008A4CC5">
        <w:rPr>
          <w:rFonts w:ascii="Times New Roman" w:hAnsi="Times New Roman" w:cs="Times New Roman"/>
          <w:spacing w:val="24"/>
        </w:rPr>
        <w:t xml:space="preserve"> </w:t>
      </w:r>
      <w:r w:rsidRPr="008A4CC5">
        <w:rPr>
          <w:rFonts w:ascii="Times New Roman" w:hAnsi="Times New Roman" w:cs="Times New Roman"/>
        </w:rPr>
        <w:t>user</w:t>
      </w:r>
      <w:r w:rsidRPr="008A4CC5">
        <w:rPr>
          <w:rFonts w:ascii="Times New Roman" w:hAnsi="Times New Roman" w:cs="Times New Roman"/>
          <w:spacing w:val="22"/>
        </w:rPr>
        <w:t xml:space="preserve"> </w:t>
      </w:r>
      <w:r w:rsidRPr="008A4CC5">
        <w:rPr>
          <w:rFonts w:ascii="Times New Roman" w:hAnsi="Times New Roman" w:cs="Times New Roman"/>
        </w:rPr>
        <w:t>can</w:t>
      </w:r>
      <w:r w:rsidRPr="008A4CC5">
        <w:rPr>
          <w:rFonts w:ascii="Times New Roman" w:hAnsi="Times New Roman" w:cs="Times New Roman"/>
          <w:spacing w:val="23"/>
        </w:rPr>
        <w:t xml:space="preserve"> </w:t>
      </w:r>
      <w:r w:rsidRPr="008A4CC5">
        <w:rPr>
          <w:rFonts w:ascii="Times New Roman" w:hAnsi="Times New Roman" w:cs="Times New Roman"/>
        </w:rPr>
        <w:t>learn</w:t>
      </w:r>
      <w:r w:rsidRPr="008A4CC5">
        <w:rPr>
          <w:rFonts w:ascii="Times New Roman" w:hAnsi="Times New Roman" w:cs="Times New Roman"/>
          <w:spacing w:val="22"/>
        </w:rPr>
        <w:t xml:space="preserve"> </w:t>
      </w:r>
      <w:r w:rsidRPr="008A4CC5">
        <w:rPr>
          <w:rFonts w:ascii="Times New Roman" w:hAnsi="Times New Roman" w:cs="Times New Roman"/>
        </w:rPr>
        <w:t>English</w:t>
      </w:r>
      <w:r w:rsidRPr="008A4CC5">
        <w:rPr>
          <w:rFonts w:ascii="Times New Roman" w:hAnsi="Times New Roman" w:cs="Times New Roman"/>
          <w:spacing w:val="15"/>
        </w:rPr>
        <w:t xml:space="preserve"> </w:t>
      </w:r>
      <w:r w:rsidRPr="008A4CC5">
        <w:rPr>
          <w:rFonts w:ascii="Times New Roman" w:hAnsi="Times New Roman" w:cs="Times New Roman"/>
        </w:rPr>
        <w:t>through</w:t>
      </w:r>
      <w:r w:rsidRPr="008A4CC5">
        <w:rPr>
          <w:rFonts w:ascii="Times New Roman" w:hAnsi="Times New Roman" w:cs="Times New Roman"/>
          <w:spacing w:val="13"/>
        </w:rPr>
        <w:t xml:space="preserve"> </w:t>
      </w:r>
      <w:r w:rsidRPr="008A4CC5">
        <w:rPr>
          <w:rFonts w:ascii="Times New Roman" w:hAnsi="Times New Roman" w:cs="Times New Roman"/>
        </w:rPr>
        <w:t>PDFs,</w:t>
      </w:r>
      <w:r w:rsidRPr="008A4CC5">
        <w:rPr>
          <w:rFonts w:ascii="Times New Roman" w:hAnsi="Times New Roman" w:cs="Times New Roman"/>
          <w:spacing w:val="26"/>
        </w:rPr>
        <w:t xml:space="preserve"> </w:t>
      </w:r>
      <w:r w:rsidRPr="008A4CC5">
        <w:rPr>
          <w:rFonts w:ascii="Times New Roman" w:hAnsi="Times New Roman" w:cs="Times New Roman"/>
        </w:rPr>
        <w:t>notes,</w:t>
      </w:r>
      <w:r w:rsidRPr="008A4CC5">
        <w:rPr>
          <w:rFonts w:ascii="Times New Roman" w:hAnsi="Times New Roman" w:cs="Times New Roman"/>
          <w:spacing w:val="1"/>
        </w:rPr>
        <w:t xml:space="preserve"> </w:t>
      </w:r>
      <w:r w:rsidRPr="008A4CC5">
        <w:rPr>
          <w:rFonts w:ascii="Times New Roman" w:hAnsi="Times New Roman" w:cs="Times New Roman"/>
          <w:w w:val="105"/>
        </w:rPr>
        <w:t>video</w:t>
      </w:r>
      <w:r w:rsidRPr="008A4CC5">
        <w:rPr>
          <w:rFonts w:ascii="Times New Roman" w:hAnsi="Times New Roman" w:cs="Times New Roman"/>
          <w:spacing w:val="-2"/>
          <w:w w:val="105"/>
        </w:rPr>
        <w:t xml:space="preserve"> </w:t>
      </w:r>
      <w:r w:rsidRPr="008A4CC5">
        <w:rPr>
          <w:rFonts w:ascii="Times New Roman" w:hAnsi="Times New Roman" w:cs="Times New Roman"/>
          <w:w w:val="105"/>
        </w:rPr>
        <w:t>and</w:t>
      </w:r>
      <w:r w:rsidRPr="008A4CC5">
        <w:rPr>
          <w:rFonts w:ascii="Times New Roman" w:hAnsi="Times New Roman" w:cs="Times New Roman"/>
          <w:spacing w:val="-8"/>
          <w:w w:val="105"/>
        </w:rPr>
        <w:t xml:space="preserve"> </w:t>
      </w:r>
      <w:r w:rsidRPr="008A4CC5">
        <w:rPr>
          <w:rFonts w:ascii="Times New Roman" w:hAnsi="Times New Roman" w:cs="Times New Roman"/>
          <w:w w:val="105"/>
        </w:rPr>
        <w:t>audio</w:t>
      </w:r>
      <w:r w:rsidRPr="008A4CC5">
        <w:rPr>
          <w:rFonts w:ascii="Times New Roman" w:hAnsi="Times New Roman" w:cs="Times New Roman"/>
          <w:spacing w:val="-8"/>
          <w:w w:val="105"/>
        </w:rPr>
        <w:t xml:space="preserve"> </w:t>
      </w:r>
      <w:r w:rsidRPr="008A4CC5">
        <w:rPr>
          <w:rFonts w:ascii="Times New Roman" w:hAnsi="Times New Roman" w:cs="Times New Roman"/>
          <w:w w:val="105"/>
        </w:rPr>
        <w:t>lectures</w:t>
      </w:r>
      <w:r w:rsidRPr="008A4CC5">
        <w:rPr>
          <w:rFonts w:ascii="Times New Roman" w:hAnsi="Times New Roman" w:cs="Times New Roman"/>
          <w:spacing w:val="2"/>
          <w:w w:val="105"/>
        </w:rPr>
        <w:t xml:space="preserve"> </w:t>
      </w:r>
      <w:r w:rsidRPr="008A4CC5">
        <w:rPr>
          <w:rFonts w:ascii="Times New Roman" w:hAnsi="Times New Roman" w:cs="Times New Roman"/>
          <w:w w:val="105"/>
        </w:rPr>
        <w:t>that</w:t>
      </w:r>
      <w:r w:rsidRPr="008A4CC5">
        <w:rPr>
          <w:rFonts w:ascii="Times New Roman" w:hAnsi="Times New Roman" w:cs="Times New Roman"/>
          <w:spacing w:val="-7"/>
          <w:w w:val="105"/>
        </w:rPr>
        <w:t xml:space="preserve"> </w:t>
      </w:r>
      <w:r w:rsidRPr="008A4CC5">
        <w:rPr>
          <w:rFonts w:ascii="Times New Roman" w:hAnsi="Times New Roman" w:cs="Times New Roman"/>
          <w:w w:val="105"/>
        </w:rPr>
        <w:t>we</w:t>
      </w:r>
      <w:r w:rsidRPr="008A4CC5">
        <w:rPr>
          <w:rFonts w:ascii="Times New Roman" w:hAnsi="Times New Roman" w:cs="Times New Roman"/>
          <w:spacing w:val="-8"/>
          <w:w w:val="105"/>
        </w:rPr>
        <w:t xml:space="preserve"> </w:t>
      </w:r>
      <w:r w:rsidRPr="008A4CC5">
        <w:rPr>
          <w:rFonts w:ascii="Times New Roman" w:hAnsi="Times New Roman" w:cs="Times New Roman"/>
          <w:w w:val="105"/>
        </w:rPr>
        <w:t>will</w:t>
      </w:r>
      <w:r w:rsidRPr="008A4CC5">
        <w:rPr>
          <w:rFonts w:ascii="Times New Roman" w:hAnsi="Times New Roman" w:cs="Times New Roman"/>
          <w:spacing w:val="-2"/>
          <w:w w:val="105"/>
        </w:rPr>
        <w:t xml:space="preserve"> </w:t>
      </w:r>
      <w:r w:rsidRPr="008A4CC5">
        <w:rPr>
          <w:rFonts w:ascii="Times New Roman" w:hAnsi="Times New Roman" w:cs="Times New Roman"/>
          <w:w w:val="105"/>
        </w:rPr>
        <w:t>provide</w:t>
      </w:r>
      <w:r w:rsidRPr="008A4CC5">
        <w:rPr>
          <w:rFonts w:ascii="Times New Roman" w:hAnsi="Times New Roman" w:cs="Times New Roman"/>
          <w:spacing w:val="-1"/>
          <w:w w:val="105"/>
        </w:rPr>
        <w:t xml:space="preserve"> </w:t>
      </w:r>
      <w:r w:rsidRPr="008A4CC5">
        <w:rPr>
          <w:rFonts w:ascii="Times New Roman" w:hAnsi="Times New Roman" w:cs="Times New Roman"/>
          <w:w w:val="105"/>
        </w:rPr>
        <w:t>on</w:t>
      </w:r>
      <w:r w:rsidRPr="008A4CC5">
        <w:rPr>
          <w:rFonts w:ascii="Times New Roman" w:hAnsi="Times New Roman" w:cs="Times New Roman"/>
          <w:spacing w:val="-2"/>
          <w:w w:val="105"/>
        </w:rPr>
        <w:t xml:space="preserve"> </w:t>
      </w:r>
      <w:r w:rsidRPr="008A4CC5">
        <w:rPr>
          <w:rFonts w:ascii="Times New Roman" w:hAnsi="Times New Roman" w:cs="Times New Roman"/>
          <w:w w:val="105"/>
        </w:rPr>
        <w:t>our</w:t>
      </w:r>
      <w:r w:rsidRPr="008A4CC5">
        <w:rPr>
          <w:rFonts w:ascii="Times New Roman" w:hAnsi="Times New Roman" w:cs="Times New Roman"/>
          <w:spacing w:val="-2"/>
          <w:w w:val="105"/>
        </w:rPr>
        <w:t xml:space="preserve"> </w:t>
      </w:r>
      <w:r w:rsidRPr="008A4CC5">
        <w:rPr>
          <w:rFonts w:ascii="Times New Roman" w:hAnsi="Times New Roman" w:cs="Times New Roman"/>
          <w:w w:val="105"/>
        </w:rPr>
        <w:t>website.</w:t>
      </w:r>
    </w:p>
    <w:p w:rsidR="00FA2BE0" w:rsidRPr="008A4CC5" w:rsidRDefault="008A4CC5">
      <w:pPr>
        <w:spacing w:before="158" w:line="271" w:lineRule="auto"/>
        <w:ind w:left="220" w:right="653"/>
        <w:rPr>
          <w:rFonts w:ascii="Times New Roman" w:hAnsi="Times New Roman" w:cs="Times New Roman"/>
        </w:rPr>
      </w:pPr>
      <w:r w:rsidRPr="008A4CC5">
        <w:rPr>
          <w:rFonts w:ascii="Times New Roman" w:hAnsi="Times New Roman" w:cs="Times New Roman"/>
          <w:w w:val="105"/>
        </w:rPr>
        <w:t>On</w:t>
      </w:r>
      <w:r w:rsidRPr="008A4CC5">
        <w:rPr>
          <w:rFonts w:ascii="Times New Roman" w:hAnsi="Times New Roman" w:cs="Times New Roman"/>
          <w:spacing w:val="-13"/>
          <w:w w:val="105"/>
        </w:rPr>
        <w:t xml:space="preserve"> </w:t>
      </w:r>
      <w:r w:rsidRPr="008A4CC5">
        <w:rPr>
          <w:rFonts w:ascii="Times New Roman" w:hAnsi="Times New Roman" w:cs="Times New Roman"/>
          <w:w w:val="105"/>
        </w:rPr>
        <w:t>this</w:t>
      </w:r>
      <w:r w:rsidRPr="008A4CC5">
        <w:rPr>
          <w:rFonts w:ascii="Times New Roman" w:hAnsi="Times New Roman" w:cs="Times New Roman"/>
          <w:spacing w:val="-8"/>
          <w:w w:val="105"/>
        </w:rPr>
        <w:t xml:space="preserve"> </w:t>
      </w:r>
      <w:r w:rsidRPr="008A4CC5">
        <w:rPr>
          <w:rFonts w:ascii="Times New Roman" w:hAnsi="Times New Roman" w:cs="Times New Roman"/>
          <w:w w:val="105"/>
        </w:rPr>
        <w:t>website</w:t>
      </w:r>
      <w:r w:rsidRPr="008A4CC5">
        <w:rPr>
          <w:rFonts w:ascii="Times New Roman" w:hAnsi="Times New Roman" w:cs="Times New Roman"/>
          <w:spacing w:val="-7"/>
          <w:w w:val="105"/>
        </w:rPr>
        <w:t xml:space="preserve"> </w:t>
      </w:r>
      <w:r w:rsidRPr="008A4CC5">
        <w:rPr>
          <w:rFonts w:ascii="Times New Roman" w:hAnsi="Times New Roman" w:cs="Times New Roman"/>
          <w:w w:val="105"/>
        </w:rPr>
        <w:t>user</w:t>
      </w:r>
      <w:r w:rsidRPr="008A4CC5">
        <w:rPr>
          <w:rFonts w:ascii="Times New Roman" w:hAnsi="Times New Roman" w:cs="Times New Roman"/>
          <w:spacing w:val="-6"/>
          <w:w w:val="105"/>
        </w:rPr>
        <w:t xml:space="preserve"> </w:t>
      </w:r>
      <w:r w:rsidRPr="008A4CC5">
        <w:rPr>
          <w:rFonts w:ascii="Times New Roman" w:hAnsi="Times New Roman" w:cs="Times New Roman"/>
          <w:w w:val="105"/>
        </w:rPr>
        <w:t>can</w:t>
      </w:r>
      <w:r w:rsidRPr="008A4CC5">
        <w:rPr>
          <w:rFonts w:ascii="Times New Roman" w:hAnsi="Times New Roman" w:cs="Times New Roman"/>
          <w:spacing w:val="-12"/>
          <w:w w:val="105"/>
        </w:rPr>
        <w:t xml:space="preserve"> </w:t>
      </w:r>
      <w:r w:rsidRPr="008A4CC5">
        <w:rPr>
          <w:rFonts w:ascii="Times New Roman" w:hAnsi="Times New Roman" w:cs="Times New Roman"/>
          <w:w w:val="105"/>
        </w:rPr>
        <w:t>check</w:t>
      </w:r>
      <w:r w:rsidRPr="008A4CC5">
        <w:rPr>
          <w:rFonts w:ascii="Times New Roman" w:hAnsi="Times New Roman" w:cs="Times New Roman"/>
          <w:spacing w:val="-10"/>
          <w:w w:val="105"/>
        </w:rPr>
        <w:t xml:space="preserve"> </w:t>
      </w:r>
      <w:r w:rsidRPr="008A4CC5">
        <w:rPr>
          <w:rFonts w:ascii="Times New Roman" w:hAnsi="Times New Roman" w:cs="Times New Roman"/>
          <w:w w:val="105"/>
        </w:rPr>
        <w:t>there</w:t>
      </w:r>
      <w:r w:rsidRPr="008A4CC5">
        <w:rPr>
          <w:rFonts w:ascii="Times New Roman" w:hAnsi="Times New Roman" w:cs="Times New Roman"/>
          <w:spacing w:val="-12"/>
          <w:w w:val="105"/>
        </w:rPr>
        <w:t xml:space="preserve"> </w:t>
      </w:r>
      <w:r w:rsidRPr="008A4CC5">
        <w:rPr>
          <w:rFonts w:ascii="Times New Roman" w:hAnsi="Times New Roman" w:cs="Times New Roman"/>
          <w:w w:val="105"/>
        </w:rPr>
        <w:t>level of</w:t>
      </w:r>
      <w:r w:rsidRPr="008A4CC5">
        <w:rPr>
          <w:rFonts w:ascii="Times New Roman" w:hAnsi="Times New Roman" w:cs="Times New Roman"/>
          <w:spacing w:val="-4"/>
          <w:w w:val="105"/>
        </w:rPr>
        <w:t xml:space="preserve"> </w:t>
      </w:r>
      <w:r w:rsidRPr="008A4CC5">
        <w:rPr>
          <w:rFonts w:ascii="Times New Roman" w:hAnsi="Times New Roman" w:cs="Times New Roman"/>
          <w:w w:val="105"/>
        </w:rPr>
        <w:t>understanding</w:t>
      </w:r>
      <w:r w:rsidRPr="008A4CC5">
        <w:rPr>
          <w:rFonts w:ascii="Times New Roman" w:hAnsi="Times New Roman" w:cs="Times New Roman"/>
          <w:spacing w:val="-7"/>
          <w:w w:val="105"/>
        </w:rPr>
        <w:t xml:space="preserve"> </w:t>
      </w:r>
      <w:r w:rsidRPr="008A4CC5">
        <w:rPr>
          <w:rFonts w:ascii="Times New Roman" w:hAnsi="Times New Roman" w:cs="Times New Roman"/>
          <w:w w:val="105"/>
        </w:rPr>
        <w:t>English</w:t>
      </w:r>
      <w:r w:rsidRPr="008A4CC5">
        <w:rPr>
          <w:rFonts w:ascii="Times New Roman" w:hAnsi="Times New Roman" w:cs="Times New Roman"/>
          <w:spacing w:val="-11"/>
          <w:w w:val="105"/>
        </w:rPr>
        <w:t xml:space="preserve"> </w:t>
      </w:r>
      <w:r w:rsidRPr="008A4CC5">
        <w:rPr>
          <w:rFonts w:ascii="Times New Roman" w:hAnsi="Times New Roman" w:cs="Times New Roman"/>
          <w:w w:val="105"/>
        </w:rPr>
        <w:t>by</w:t>
      </w:r>
      <w:r w:rsidRPr="008A4CC5">
        <w:rPr>
          <w:rFonts w:ascii="Times New Roman" w:hAnsi="Times New Roman" w:cs="Times New Roman"/>
          <w:spacing w:val="-3"/>
          <w:w w:val="105"/>
        </w:rPr>
        <w:t xml:space="preserve"> </w:t>
      </w:r>
      <w:r w:rsidRPr="008A4CC5">
        <w:rPr>
          <w:rFonts w:ascii="Times New Roman" w:hAnsi="Times New Roman" w:cs="Times New Roman"/>
          <w:w w:val="105"/>
        </w:rPr>
        <w:t>passing</w:t>
      </w:r>
      <w:r w:rsidRPr="008A4CC5">
        <w:rPr>
          <w:rFonts w:ascii="Times New Roman" w:hAnsi="Times New Roman" w:cs="Times New Roman"/>
          <w:spacing w:val="-7"/>
          <w:w w:val="105"/>
        </w:rPr>
        <w:t xml:space="preserve"> </w:t>
      </w:r>
      <w:r w:rsidRPr="008A4CC5">
        <w:rPr>
          <w:rFonts w:ascii="Times New Roman" w:hAnsi="Times New Roman" w:cs="Times New Roman"/>
          <w:w w:val="105"/>
        </w:rPr>
        <w:t>some</w:t>
      </w:r>
      <w:r w:rsidRPr="008A4CC5">
        <w:rPr>
          <w:rFonts w:ascii="Times New Roman" w:hAnsi="Times New Roman" w:cs="Times New Roman"/>
          <w:spacing w:val="-5"/>
          <w:w w:val="105"/>
        </w:rPr>
        <w:t xml:space="preserve"> </w:t>
      </w:r>
      <w:r w:rsidRPr="008A4CC5">
        <w:rPr>
          <w:rFonts w:ascii="Times New Roman" w:hAnsi="Times New Roman" w:cs="Times New Roman"/>
          <w:w w:val="105"/>
        </w:rPr>
        <w:t>test</w:t>
      </w:r>
      <w:r w:rsidRPr="008A4CC5">
        <w:rPr>
          <w:rFonts w:ascii="Times New Roman" w:hAnsi="Times New Roman" w:cs="Times New Roman"/>
          <w:spacing w:val="-4"/>
          <w:w w:val="105"/>
        </w:rPr>
        <w:t xml:space="preserve"> </w:t>
      </w:r>
      <w:r w:rsidRPr="008A4CC5">
        <w:rPr>
          <w:rFonts w:ascii="Times New Roman" w:hAnsi="Times New Roman" w:cs="Times New Roman"/>
          <w:w w:val="105"/>
        </w:rPr>
        <w:t>on</w:t>
      </w:r>
      <w:r w:rsidRPr="008A4CC5">
        <w:rPr>
          <w:rFonts w:ascii="Times New Roman" w:hAnsi="Times New Roman" w:cs="Times New Roman"/>
          <w:spacing w:val="-51"/>
          <w:w w:val="105"/>
        </w:rPr>
        <w:t xml:space="preserve"> </w:t>
      </w:r>
      <w:r w:rsidRPr="008A4CC5">
        <w:rPr>
          <w:rFonts w:ascii="Times New Roman" w:hAnsi="Times New Roman" w:cs="Times New Roman"/>
          <w:w w:val="105"/>
        </w:rPr>
        <w:t xml:space="preserve">the website. User can also enjoy video calling and </w:t>
      </w:r>
      <w:proofErr w:type="spellStart"/>
      <w:r w:rsidRPr="008A4CC5">
        <w:rPr>
          <w:rFonts w:ascii="Times New Roman" w:hAnsi="Times New Roman" w:cs="Times New Roman"/>
          <w:w w:val="105"/>
        </w:rPr>
        <w:t>chating</w:t>
      </w:r>
      <w:proofErr w:type="spellEnd"/>
      <w:r w:rsidRPr="008A4CC5">
        <w:rPr>
          <w:rFonts w:ascii="Times New Roman" w:hAnsi="Times New Roman" w:cs="Times New Roman"/>
          <w:w w:val="105"/>
        </w:rPr>
        <w:t xml:space="preserve"> with random peoples and</w:t>
      </w:r>
      <w:r w:rsidRPr="008A4CC5">
        <w:rPr>
          <w:rFonts w:ascii="Times New Roman" w:hAnsi="Times New Roman" w:cs="Times New Roman"/>
          <w:spacing w:val="1"/>
          <w:w w:val="105"/>
        </w:rPr>
        <w:t xml:space="preserve"> </w:t>
      </w:r>
      <w:r w:rsidRPr="008A4CC5">
        <w:rPr>
          <w:rFonts w:ascii="Times New Roman" w:hAnsi="Times New Roman" w:cs="Times New Roman"/>
          <w:w w:val="105"/>
        </w:rPr>
        <w:t>communicate</w:t>
      </w:r>
      <w:r w:rsidRPr="008A4CC5">
        <w:rPr>
          <w:rFonts w:ascii="Times New Roman" w:hAnsi="Times New Roman" w:cs="Times New Roman"/>
          <w:spacing w:val="-2"/>
          <w:w w:val="105"/>
        </w:rPr>
        <w:t xml:space="preserve"> </w:t>
      </w:r>
      <w:r w:rsidRPr="008A4CC5">
        <w:rPr>
          <w:rFonts w:ascii="Times New Roman" w:hAnsi="Times New Roman" w:cs="Times New Roman"/>
          <w:w w:val="105"/>
        </w:rPr>
        <w:t>with</w:t>
      </w:r>
      <w:r w:rsidRPr="008A4CC5">
        <w:rPr>
          <w:rFonts w:ascii="Times New Roman" w:hAnsi="Times New Roman" w:cs="Times New Roman"/>
          <w:spacing w:val="-1"/>
          <w:w w:val="105"/>
        </w:rPr>
        <w:t xml:space="preserve"> </w:t>
      </w:r>
      <w:r w:rsidRPr="008A4CC5">
        <w:rPr>
          <w:rFonts w:ascii="Times New Roman" w:hAnsi="Times New Roman" w:cs="Times New Roman"/>
          <w:w w:val="105"/>
        </w:rPr>
        <w:t>them</w:t>
      </w:r>
      <w:r w:rsidRPr="008A4CC5">
        <w:rPr>
          <w:rFonts w:ascii="Times New Roman" w:hAnsi="Times New Roman" w:cs="Times New Roman"/>
          <w:spacing w:val="-2"/>
          <w:w w:val="105"/>
        </w:rPr>
        <w:t xml:space="preserve"> </w:t>
      </w:r>
      <w:r w:rsidRPr="008A4CC5">
        <w:rPr>
          <w:rFonts w:ascii="Times New Roman" w:hAnsi="Times New Roman" w:cs="Times New Roman"/>
          <w:w w:val="105"/>
        </w:rPr>
        <w:t>in</w:t>
      </w:r>
      <w:r w:rsidRPr="008A4CC5">
        <w:rPr>
          <w:rFonts w:ascii="Times New Roman" w:hAnsi="Times New Roman" w:cs="Times New Roman"/>
          <w:spacing w:val="-1"/>
          <w:w w:val="105"/>
        </w:rPr>
        <w:t xml:space="preserve"> </w:t>
      </w:r>
      <w:r w:rsidRPr="008A4CC5">
        <w:rPr>
          <w:rFonts w:ascii="Times New Roman" w:hAnsi="Times New Roman" w:cs="Times New Roman"/>
          <w:w w:val="105"/>
        </w:rPr>
        <w:t>English.</w:t>
      </w:r>
    </w:p>
    <w:p w:rsidR="00FA2BE0" w:rsidRPr="008A4CC5" w:rsidRDefault="00FA2BE0">
      <w:pPr>
        <w:spacing w:line="271" w:lineRule="auto"/>
        <w:rPr>
          <w:rFonts w:ascii="Times New Roman" w:hAnsi="Times New Roman" w:cs="Times New Roman"/>
        </w:rPr>
        <w:sectPr w:rsidR="00FA2BE0" w:rsidRPr="008A4CC5">
          <w:type w:val="continuous"/>
          <w:pgSz w:w="11910" w:h="16850"/>
          <w:pgMar w:top="1600" w:right="780" w:bottom="280" w:left="1220" w:header="720" w:footer="720" w:gutter="0"/>
          <w:cols w:space="720"/>
        </w:sect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spacing w:before="8"/>
        <w:rPr>
          <w:rFonts w:ascii="Times New Roman" w:hAnsi="Times New Roman" w:cs="Times New Roman"/>
          <w:sz w:val="22"/>
          <w:szCs w:val="22"/>
        </w:rPr>
      </w:pPr>
    </w:p>
    <w:p w:rsidR="00FA2BE0" w:rsidRPr="008A4CC5" w:rsidRDefault="008A4CC5" w:rsidP="008A4CC5">
      <w:pPr>
        <w:pStyle w:val="Heading1"/>
        <w:ind w:left="0" w:right="3137"/>
        <w:rPr>
          <w:rFonts w:ascii="Times New Roman" w:hAnsi="Times New Roman" w:cs="Times New Roman"/>
          <w:sz w:val="40"/>
          <w:szCs w:val="40"/>
        </w:rPr>
      </w:pPr>
      <w:r>
        <w:rPr>
          <w:rFonts w:ascii="Times New Roman" w:hAnsi="Times New Roman" w:cs="Times New Roman"/>
          <w:sz w:val="40"/>
          <w:szCs w:val="40"/>
        </w:rPr>
        <w:t xml:space="preserve">               </w:t>
      </w:r>
      <w:r w:rsidRPr="008A4CC5">
        <w:rPr>
          <w:rFonts w:ascii="Times New Roman" w:hAnsi="Times New Roman" w:cs="Times New Roman"/>
          <w:sz w:val="40"/>
          <w:szCs w:val="40"/>
        </w:rPr>
        <w:t>ACKNOWLEDGEMENT</w:t>
      </w:r>
    </w:p>
    <w:p w:rsidR="00FA2BE0" w:rsidRPr="008A4CC5" w:rsidRDefault="00FA2BE0">
      <w:pPr>
        <w:pStyle w:val="BodyText"/>
        <w:rPr>
          <w:rFonts w:ascii="Times New Roman" w:hAnsi="Times New Roman" w:cs="Times New Roman"/>
          <w:b/>
          <w:sz w:val="40"/>
          <w:szCs w:val="40"/>
        </w:rPr>
      </w:pPr>
    </w:p>
    <w:p w:rsidR="00FA2BE0" w:rsidRPr="008A4CC5" w:rsidRDefault="00FA2BE0">
      <w:pPr>
        <w:pStyle w:val="BodyText"/>
        <w:rPr>
          <w:rFonts w:ascii="Times New Roman" w:hAnsi="Times New Roman" w:cs="Times New Roman"/>
          <w:b/>
          <w:sz w:val="40"/>
          <w:szCs w:val="40"/>
        </w:rPr>
      </w:pPr>
    </w:p>
    <w:p w:rsidR="00FA2BE0" w:rsidRPr="008A4CC5" w:rsidRDefault="00FA2BE0">
      <w:pPr>
        <w:pStyle w:val="BodyText"/>
        <w:rPr>
          <w:rFonts w:ascii="Times New Roman" w:hAnsi="Times New Roman" w:cs="Times New Roman"/>
          <w:b/>
          <w:sz w:val="22"/>
          <w:szCs w:val="22"/>
        </w:rPr>
      </w:pPr>
    </w:p>
    <w:p w:rsidR="008A4CC5" w:rsidRDefault="008A4CC5">
      <w:pPr>
        <w:spacing w:line="271" w:lineRule="auto"/>
        <w:ind w:left="220" w:right="862" w:firstLine="50"/>
        <w:rPr>
          <w:rFonts w:ascii="Times New Roman" w:hAnsi="Times New Roman" w:cs="Times New Roman"/>
          <w:w w:val="105"/>
        </w:rPr>
      </w:pPr>
    </w:p>
    <w:p w:rsidR="00FA2BE0" w:rsidRPr="008A4CC5" w:rsidRDefault="008A4CC5">
      <w:pPr>
        <w:spacing w:line="271" w:lineRule="auto"/>
        <w:ind w:left="220" w:right="862" w:firstLine="50"/>
        <w:rPr>
          <w:rFonts w:ascii="Times New Roman" w:hAnsi="Times New Roman" w:cs="Times New Roman"/>
        </w:rPr>
      </w:pPr>
      <w:r w:rsidRPr="008A4CC5">
        <w:rPr>
          <w:rFonts w:ascii="Times New Roman" w:hAnsi="Times New Roman" w:cs="Times New Roman"/>
          <w:w w:val="105"/>
        </w:rPr>
        <w:t>I</w:t>
      </w:r>
      <w:r w:rsidRPr="008A4CC5">
        <w:rPr>
          <w:rFonts w:ascii="Times New Roman" w:hAnsi="Times New Roman" w:cs="Times New Roman"/>
          <w:spacing w:val="-11"/>
          <w:w w:val="105"/>
        </w:rPr>
        <w:t xml:space="preserve"> </w:t>
      </w:r>
      <w:r w:rsidRPr="008A4CC5">
        <w:rPr>
          <w:rFonts w:ascii="Times New Roman" w:hAnsi="Times New Roman" w:cs="Times New Roman"/>
          <w:w w:val="105"/>
        </w:rPr>
        <w:t>would</w:t>
      </w:r>
      <w:r w:rsidRPr="008A4CC5">
        <w:rPr>
          <w:rFonts w:ascii="Times New Roman" w:hAnsi="Times New Roman" w:cs="Times New Roman"/>
          <w:spacing w:val="-11"/>
          <w:w w:val="105"/>
        </w:rPr>
        <w:t xml:space="preserve"> </w:t>
      </w:r>
      <w:r w:rsidRPr="008A4CC5">
        <w:rPr>
          <w:rFonts w:ascii="Times New Roman" w:hAnsi="Times New Roman" w:cs="Times New Roman"/>
          <w:w w:val="105"/>
        </w:rPr>
        <w:t>like</w:t>
      </w:r>
      <w:r w:rsidRPr="008A4CC5">
        <w:rPr>
          <w:rFonts w:ascii="Times New Roman" w:hAnsi="Times New Roman" w:cs="Times New Roman"/>
          <w:spacing w:val="-5"/>
          <w:w w:val="105"/>
        </w:rPr>
        <w:t xml:space="preserve"> </w:t>
      </w:r>
      <w:r w:rsidRPr="008A4CC5">
        <w:rPr>
          <w:rFonts w:ascii="Times New Roman" w:hAnsi="Times New Roman" w:cs="Times New Roman"/>
          <w:w w:val="105"/>
        </w:rPr>
        <w:t>to</w:t>
      </w:r>
      <w:r w:rsidRPr="008A4CC5">
        <w:rPr>
          <w:rFonts w:ascii="Times New Roman" w:hAnsi="Times New Roman" w:cs="Times New Roman"/>
          <w:spacing w:val="-5"/>
          <w:w w:val="105"/>
        </w:rPr>
        <w:t xml:space="preserve"> </w:t>
      </w:r>
      <w:r w:rsidRPr="008A4CC5">
        <w:rPr>
          <w:rFonts w:ascii="Times New Roman" w:hAnsi="Times New Roman" w:cs="Times New Roman"/>
          <w:w w:val="105"/>
        </w:rPr>
        <w:t>place</w:t>
      </w:r>
      <w:r w:rsidRPr="008A4CC5">
        <w:rPr>
          <w:rFonts w:ascii="Times New Roman" w:hAnsi="Times New Roman" w:cs="Times New Roman"/>
          <w:spacing w:val="-5"/>
          <w:w w:val="105"/>
        </w:rPr>
        <w:t xml:space="preserve"> </w:t>
      </w:r>
      <w:r w:rsidRPr="008A4CC5">
        <w:rPr>
          <w:rFonts w:ascii="Times New Roman" w:hAnsi="Times New Roman" w:cs="Times New Roman"/>
          <w:w w:val="105"/>
        </w:rPr>
        <w:t>my</w:t>
      </w:r>
      <w:r w:rsidRPr="008A4CC5">
        <w:rPr>
          <w:rFonts w:ascii="Times New Roman" w:hAnsi="Times New Roman" w:cs="Times New Roman"/>
          <w:spacing w:val="-2"/>
          <w:w w:val="105"/>
        </w:rPr>
        <w:t xml:space="preserve"> </w:t>
      </w:r>
      <w:r w:rsidRPr="008A4CC5">
        <w:rPr>
          <w:rFonts w:ascii="Times New Roman" w:hAnsi="Times New Roman" w:cs="Times New Roman"/>
          <w:w w:val="105"/>
        </w:rPr>
        <w:t>sincere</w:t>
      </w:r>
      <w:r w:rsidRPr="008A4CC5">
        <w:rPr>
          <w:rFonts w:ascii="Times New Roman" w:hAnsi="Times New Roman" w:cs="Times New Roman"/>
          <w:spacing w:val="-12"/>
          <w:w w:val="105"/>
        </w:rPr>
        <w:t xml:space="preserve"> </w:t>
      </w:r>
      <w:r w:rsidRPr="008A4CC5">
        <w:rPr>
          <w:rFonts w:ascii="Times New Roman" w:hAnsi="Times New Roman" w:cs="Times New Roman"/>
          <w:w w:val="105"/>
        </w:rPr>
        <w:t>gratitude</w:t>
      </w:r>
      <w:r w:rsidRPr="008A4CC5">
        <w:rPr>
          <w:rFonts w:ascii="Times New Roman" w:hAnsi="Times New Roman" w:cs="Times New Roman"/>
          <w:spacing w:val="-11"/>
          <w:w w:val="105"/>
        </w:rPr>
        <w:t xml:space="preserve"> </w:t>
      </w:r>
      <w:proofErr w:type="gramStart"/>
      <w:r w:rsidRPr="008A4CC5">
        <w:rPr>
          <w:rFonts w:ascii="Times New Roman" w:hAnsi="Times New Roman" w:cs="Times New Roman"/>
          <w:w w:val="105"/>
        </w:rPr>
        <w:t>whom</w:t>
      </w:r>
      <w:proofErr w:type="gramEnd"/>
      <w:r w:rsidRPr="008A4CC5">
        <w:rPr>
          <w:rFonts w:ascii="Times New Roman" w:hAnsi="Times New Roman" w:cs="Times New Roman"/>
          <w:spacing w:val="-5"/>
          <w:w w:val="105"/>
        </w:rPr>
        <w:t xml:space="preserve"> </w:t>
      </w:r>
      <w:r w:rsidRPr="008A4CC5">
        <w:rPr>
          <w:rFonts w:ascii="Times New Roman" w:hAnsi="Times New Roman" w:cs="Times New Roman"/>
          <w:w w:val="105"/>
        </w:rPr>
        <w:t>so</w:t>
      </w:r>
      <w:r w:rsidRPr="008A4CC5">
        <w:rPr>
          <w:rFonts w:ascii="Times New Roman" w:hAnsi="Times New Roman" w:cs="Times New Roman"/>
          <w:spacing w:val="-4"/>
          <w:w w:val="105"/>
        </w:rPr>
        <w:t xml:space="preserve"> </w:t>
      </w:r>
      <w:r w:rsidRPr="008A4CC5">
        <w:rPr>
          <w:rFonts w:ascii="Times New Roman" w:hAnsi="Times New Roman" w:cs="Times New Roman"/>
          <w:w w:val="105"/>
        </w:rPr>
        <w:t>ever has</w:t>
      </w:r>
      <w:r w:rsidRPr="008A4CC5">
        <w:rPr>
          <w:rFonts w:ascii="Times New Roman" w:hAnsi="Times New Roman" w:cs="Times New Roman"/>
          <w:spacing w:val="-7"/>
          <w:w w:val="105"/>
        </w:rPr>
        <w:t xml:space="preserve"> </w:t>
      </w:r>
      <w:r w:rsidRPr="008A4CC5">
        <w:rPr>
          <w:rFonts w:ascii="Times New Roman" w:hAnsi="Times New Roman" w:cs="Times New Roman"/>
          <w:w w:val="105"/>
        </w:rPr>
        <w:t>that</w:t>
      </w:r>
      <w:r w:rsidRPr="008A4CC5">
        <w:rPr>
          <w:rFonts w:ascii="Times New Roman" w:hAnsi="Times New Roman" w:cs="Times New Roman"/>
          <w:spacing w:val="-3"/>
          <w:w w:val="105"/>
        </w:rPr>
        <w:t xml:space="preserve"> </w:t>
      </w:r>
      <w:r w:rsidRPr="008A4CC5">
        <w:rPr>
          <w:rFonts w:ascii="Times New Roman" w:hAnsi="Times New Roman" w:cs="Times New Roman"/>
          <w:w w:val="105"/>
        </w:rPr>
        <w:t>they</w:t>
      </w:r>
      <w:r w:rsidRPr="008A4CC5">
        <w:rPr>
          <w:rFonts w:ascii="Times New Roman" w:hAnsi="Times New Roman" w:cs="Times New Roman"/>
          <w:spacing w:val="-2"/>
          <w:w w:val="105"/>
        </w:rPr>
        <w:t xml:space="preserve"> </w:t>
      </w:r>
      <w:r w:rsidRPr="008A4CC5">
        <w:rPr>
          <w:rFonts w:ascii="Times New Roman" w:hAnsi="Times New Roman" w:cs="Times New Roman"/>
          <w:w w:val="105"/>
        </w:rPr>
        <w:t>have</w:t>
      </w:r>
      <w:r w:rsidRPr="008A4CC5">
        <w:rPr>
          <w:rFonts w:ascii="Times New Roman" w:hAnsi="Times New Roman" w:cs="Times New Roman"/>
          <w:spacing w:val="-5"/>
          <w:w w:val="105"/>
        </w:rPr>
        <w:t xml:space="preserve"> </w:t>
      </w:r>
      <w:r w:rsidRPr="008A4CC5">
        <w:rPr>
          <w:rFonts w:ascii="Times New Roman" w:hAnsi="Times New Roman" w:cs="Times New Roman"/>
          <w:w w:val="105"/>
        </w:rPr>
        <w:t>contributed</w:t>
      </w:r>
      <w:r w:rsidRPr="008A4CC5">
        <w:rPr>
          <w:rFonts w:ascii="Times New Roman" w:hAnsi="Times New Roman" w:cs="Times New Roman"/>
          <w:spacing w:val="-5"/>
          <w:w w:val="105"/>
        </w:rPr>
        <w:t xml:space="preserve"> </w:t>
      </w:r>
      <w:r w:rsidRPr="008A4CC5">
        <w:rPr>
          <w:rFonts w:ascii="Times New Roman" w:hAnsi="Times New Roman" w:cs="Times New Roman"/>
          <w:w w:val="105"/>
        </w:rPr>
        <w:t>to</w:t>
      </w:r>
      <w:r w:rsidRPr="008A4CC5">
        <w:rPr>
          <w:rFonts w:ascii="Times New Roman" w:hAnsi="Times New Roman" w:cs="Times New Roman"/>
          <w:spacing w:val="-51"/>
          <w:w w:val="105"/>
        </w:rPr>
        <w:t xml:space="preserve"> </w:t>
      </w:r>
      <w:r w:rsidRPr="008A4CC5">
        <w:rPr>
          <w:rFonts w:ascii="Times New Roman" w:hAnsi="Times New Roman" w:cs="Times New Roman"/>
          <w:w w:val="105"/>
        </w:rPr>
        <w:t>the</w:t>
      </w:r>
      <w:r w:rsidRPr="008A4CC5">
        <w:rPr>
          <w:rFonts w:ascii="Times New Roman" w:hAnsi="Times New Roman" w:cs="Times New Roman"/>
          <w:spacing w:val="-2"/>
          <w:w w:val="105"/>
        </w:rPr>
        <w:t xml:space="preserve"> </w:t>
      </w:r>
      <w:r w:rsidRPr="008A4CC5">
        <w:rPr>
          <w:rFonts w:ascii="Times New Roman" w:hAnsi="Times New Roman" w:cs="Times New Roman"/>
          <w:w w:val="105"/>
        </w:rPr>
        <w:t>successful</w:t>
      </w:r>
      <w:r w:rsidRPr="008A4CC5">
        <w:rPr>
          <w:rFonts w:ascii="Times New Roman" w:hAnsi="Times New Roman" w:cs="Times New Roman"/>
          <w:spacing w:val="-3"/>
          <w:w w:val="105"/>
        </w:rPr>
        <w:t xml:space="preserve"> </w:t>
      </w:r>
      <w:r w:rsidRPr="008A4CC5">
        <w:rPr>
          <w:rFonts w:ascii="Times New Roman" w:hAnsi="Times New Roman" w:cs="Times New Roman"/>
          <w:w w:val="105"/>
        </w:rPr>
        <w:t>completion</w:t>
      </w:r>
      <w:r w:rsidRPr="008A4CC5">
        <w:rPr>
          <w:rFonts w:ascii="Times New Roman" w:hAnsi="Times New Roman" w:cs="Times New Roman"/>
          <w:spacing w:val="-2"/>
          <w:w w:val="105"/>
        </w:rPr>
        <w:t xml:space="preserve"> </w:t>
      </w:r>
      <w:r w:rsidRPr="008A4CC5">
        <w:rPr>
          <w:rFonts w:ascii="Times New Roman" w:hAnsi="Times New Roman" w:cs="Times New Roman"/>
          <w:w w:val="105"/>
        </w:rPr>
        <w:t>of this</w:t>
      </w:r>
      <w:r w:rsidRPr="008A4CC5">
        <w:rPr>
          <w:rFonts w:ascii="Times New Roman" w:hAnsi="Times New Roman" w:cs="Times New Roman"/>
          <w:spacing w:val="1"/>
          <w:w w:val="105"/>
        </w:rPr>
        <w:t xml:space="preserve"> </w:t>
      </w:r>
      <w:r w:rsidRPr="008A4CC5">
        <w:rPr>
          <w:rFonts w:ascii="Times New Roman" w:hAnsi="Times New Roman" w:cs="Times New Roman"/>
          <w:w w:val="105"/>
        </w:rPr>
        <w:t>project</w:t>
      </w:r>
      <w:r w:rsidRPr="008A4CC5">
        <w:rPr>
          <w:rFonts w:ascii="Times New Roman" w:hAnsi="Times New Roman" w:cs="Times New Roman"/>
          <w:spacing w:val="1"/>
          <w:w w:val="105"/>
        </w:rPr>
        <w:t xml:space="preserve"> </w:t>
      </w:r>
      <w:r w:rsidRPr="008A4CC5">
        <w:rPr>
          <w:rFonts w:ascii="Times New Roman" w:hAnsi="Times New Roman" w:cs="Times New Roman"/>
          <w:w w:val="105"/>
        </w:rPr>
        <w:t>directly</w:t>
      </w:r>
      <w:r w:rsidRPr="008A4CC5">
        <w:rPr>
          <w:rFonts w:ascii="Times New Roman" w:hAnsi="Times New Roman" w:cs="Times New Roman"/>
          <w:spacing w:val="1"/>
          <w:w w:val="105"/>
        </w:rPr>
        <w:t xml:space="preserve"> </w:t>
      </w:r>
      <w:r w:rsidRPr="008A4CC5">
        <w:rPr>
          <w:rFonts w:ascii="Times New Roman" w:hAnsi="Times New Roman" w:cs="Times New Roman"/>
          <w:w w:val="105"/>
        </w:rPr>
        <w:t>or</w:t>
      </w:r>
      <w:r w:rsidRPr="008A4CC5">
        <w:rPr>
          <w:rFonts w:ascii="Times New Roman" w:hAnsi="Times New Roman" w:cs="Times New Roman"/>
          <w:spacing w:val="-3"/>
          <w:w w:val="105"/>
        </w:rPr>
        <w:t xml:space="preserve"> </w:t>
      </w:r>
      <w:r w:rsidRPr="008A4CC5">
        <w:rPr>
          <w:rFonts w:ascii="Times New Roman" w:hAnsi="Times New Roman" w:cs="Times New Roman"/>
          <w:w w:val="105"/>
        </w:rPr>
        <w:t>indirectly.</w:t>
      </w:r>
    </w:p>
    <w:p w:rsidR="00FA2BE0" w:rsidRPr="008A4CC5" w:rsidRDefault="008A4CC5">
      <w:pPr>
        <w:spacing w:before="159" w:line="271" w:lineRule="auto"/>
        <w:ind w:left="220" w:right="704" w:firstLine="482"/>
        <w:rPr>
          <w:rFonts w:ascii="Times New Roman" w:hAnsi="Times New Roman" w:cs="Times New Roman"/>
        </w:rPr>
      </w:pPr>
      <w:r w:rsidRPr="008A4CC5">
        <w:rPr>
          <w:rFonts w:ascii="Times New Roman" w:hAnsi="Times New Roman" w:cs="Times New Roman"/>
          <w:w w:val="105"/>
        </w:rPr>
        <w:t xml:space="preserve">I wish to thank the principle of my college </w:t>
      </w:r>
      <w:proofErr w:type="spellStart"/>
      <w:r w:rsidRPr="008A4CC5">
        <w:rPr>
          <w:rFonts w:ascii="Times New Roman" w:hAnsi="Times New Roman" w:cs="Times New Roman"/>
          <w:b/>
          <w:w w:val="105"/>
        </w:rPr>
        <w:t>Ms.Pranita</w:t>
      </w:r>
      <w:proofErr w:type="spellEnd"/>
      <w:r w:rsidRPr="008A4CC5">
        <w:rPr>
          <w:rFonts w:ascii="Times New Roman" w:hAnsi="Times New Roman" w:cs="Times New Roman"/>
          <w:b/>
          <w:w w:val="105"/>
        </w:rPr>
        <w:t xml:space="preserve"> </w:t>
      </w:r>
      <w:proofErr w:type="spellStart"/>
      <w:r w:rsidRPr="008A4CC5">
        <w:rPr>
          <w:rFonts w:ascii="Times New Roman" w:hAnsi="Times New Roman" w:cs="Times New Roman"/>
          <w:b/>
          <w:w w:val="105"/>
        </w:rPr>
        <w:t>Kamath</w:t>
      </w:r>
      <w:proofErr w:type="spellEnd"/>
      <w:r w:rsidRPr="008A4CC5">
        <w:rPr>
          <w:rFonts w:ascii="Times New Roman" w:hAnsi="Times New Roman" w:cs="Times New Roman"/>
          <w:b/>
          <w:w w:val="105"/>
        </w:rPr>
        <w:t xml:space="preserve">, </w:t>
      </w:r>
      <w:r w:rsidRPr="008A4CC5">
        <w:rPr>
          <w:rFonts w:ascii="Times New Roman" w:hAnsi="Times New Roman" w:cs="Times New Roman"/>
          <w:w w:val="105"/>
        </w:rPr>
        <w:t xml:space="preserve">our </w:t>
      </w:r>
      <w:proofErr w:type="spellStart"/>
      <w:r w:rsidRPr="008A4CC5">
        <w:rPr>
          <w:rFonts w:ascii="Times New Roman" w:hAnsi="Times New Roman" w:cs="Times New Roman"/>
          <w:b/>
          <w:w w:val="105"/>
        </w:rPr>
        <w:t>Prof.MR.Ashish</w:t>
      </w:r>
      <w:proofErr w:type="spellEnd"/>
      <w:r w:rsidRPr="008A4CC5">
        <w:rPr>
          <w:rFonts w:ascii="Times New Roman" w:hAnsi="Times New Roman" w:cs="Times New Roman"/>
          <w:b/>
          <w:w w:val="105"/>
        </w:rPr>
        <w:t xml:space="preserve"> R</w:t>
      </w:r>
      <w:r w:rsidRPr="008A4CC5">
        <w:rPr>
          <w:rFonts w:ascii="Times New Roman" w:hAnsi="Times New Roman" w:cs="Times New Roman"/>
          <w:b/>
          <w:spacing w:val="1"/>
          <w:w w:val="105"/>
        </w:rPr>
        <w:t xml:space="preserve"> </w:t>
      </w:r>
      <w:r w:rsidRPr="008A4CC5">
        <w:rPr>
          <w:rFonts w:ascii="Times New Roman" w:hAnsi="Times New Roman" w:cs="Times New Roman"/>
          <w:b/>
          <w:w w:val="105"/>
        </w:rPr>
        <w:t>Shah</w:t>
      </w:r>
      <w:r w:rsidRPr="008A4CC5">
        <w:rPr>
          <w:rFonts w:ascii="Times New Roman" w:hAnsi="Times New Roman" w:cs="Times New Roman"/>
          <w:b/>
          <w:spacing w:val="-8"/>
          <w:w w:val="105"/>
        </w:rPr>
        <w:t xml:space="preserve"> </w:t>
      </w:r>
      <w:r w:rsidRPr="008A4CC5">
        <w:rPr>
          <w:rFonts w:ascii="Times New Roman" w:hAnsi="Times New Roman" w:cs="Times New Roman"/>
          <w:w w:val="105"/>
        </w:rPr>
        <w:t>as</w:t>
      </w:r>
      <w:r w:rsidRPr="008A4CC5">
        <w:rPr>
          <w:rFonts w:ascii="Times New Roman" w:hAnsi="Times New Roman" w:cs="Times New Roman"/>
          <w:spacing w:val="-8"/>
          <w:w w:val="105"/>
        </w:rPr>
        <w:t xml:space="preserve"> </w:t>
      </w:r>
      <w:r w:rsidRPr="008A4CC5">
        <w:rPr>
          <w:rFonts w:ascii="Times New Roman" w:hAnsi="Times New Roman" w:cs="Times New Roman"/>
          <w:w w:val="105"/>
        </w:rPr>
        <w:t>well</w:t>
      </w:r>
      <w:r w:rsidRPr="008A4CC5">
        <w:rPr>
          <w:rFonts w:ascii="Times New Roman" w:hAnsi="Times New Roman" w:cs="Times New Roman"/>
          <w:spacing w:val="-7"/>
          <w:w w:val="105"/>
        </w:rPr>
        <w:t xml:space="preserve"> </w:t>
      </w:r>
      <w:r w:rsidRPr="008A4CC5">
        <w:rPr>
          <w:rFonts w:ascii="Times New Roman" w:hAnsi="Times New Roman" w:cs="Times New Roman"/>
          <w:w w:val="105"/>
        </w:rPr>
        <w:t>as</w:t>
      </w:r>
      <w:r w:rsidRPr="008A4CC5">
        <w:rPr>
          <w:rFonts w:ascii="Times New Roman" w:hAnsi="Times New Roman" w:cs="Times New Roman"/>
          <w:spacing w:val="-4"/>
          <w:w w:val="105"/>
        </w:rPr>
        <w:t xml:space="preserve"> </w:t>
      </w:r>
      <w:r w:rsidRPr="008A4CC5">
        <w:rPr>
          <w:rFonts w:ascii="Times New Roman" w:hAnsi="Times New Roman" w:cs="Times New Roman"/>
          <w:w w:val="105"/>
        </w:rPr>
        <w:t>the</w:t>
      </w:r>
      <w:r w:rsidRPr="008A4CC5">
        <w:rPr>
          <w:rFonts w:ascii="Times New Roman" w:hAnsi="Times New Roman" w:cs="Times New Roman"/>
          <w:spacing w:val="-6"/>
          <w:w w:val="105"/>
        </w:rPr>
        <w:t xml:space="preserve"> </w:t>
      </w:r>
      <w:r w:rsidRPr="008A4CC5">
        <w:rPr>
          <w:rFonts w:ascii="Times New Roman" w:hAnsi="Times New Roman" w:cs="Times New Roman"/>
          <w:w w:val="105"/>
        </w:rPr>
        <w:t>management</w:t>
      </w:r>
      <w:r w:rsidRPr="008A4CC5">
        <w:rPr>
          <w:rFonts w:ascii="Times New Roman" w:hAnsi="Times New Roman" w:cs="Times New Roman"/>
          <w:spacing w:val="-11"/>
          <w:w w:val="105"/>
        </w:rPr>
        <w:t xml:space="preserve"> </w:t>
      </w:r>
      <w:r w:rsidRPr="008A4CC5">
        <w:rPr>
          <w:rFonts w:ascii="Times New Roman" w:hAnsi="Times New Roman" w:cs="Times New Roman"/>
          <w:w w:val="105"/>
        </w:rPr>
        <w:t>and</w:t>
      </w:r>
      <w:r w:rsidRPr="008A4CC5">
        <w:rPr>
          <w:rFonts w:ascii="Times New Roman" w:hAnsi="Times New Roman" w:cs="Times New Roman"/>
          <w:spacing w:val="-6"/>
          <w:w w:val="105"/>
        </w:rPr>
        <w:t xml:space="preserve"> </w:t>
      </w:r>
      <w:r w:rsidRPr="008A4CC5">
        <w:rPr>
          <w:rFonts w:ascii="Times New Roman" w:hAnsi="Times New Roman" w:cs="Times New Roman"/>
          <w:w w:val="105"/>
        </w:rPr>
        <w:t>the</w:t>
      </w:r>
      <w:r w:rsidRPr="008A4CC5">
        <w:rPr>
          <w:rFonts w:ascii="Times New Roman" w:hAnsi="Times New Roman" w:cs="Times New Roman"/>
          <w:spacing w:val="-6"/>
          <w:w w:val="105"/>
        </w:rPr>
        <w:t xml:space="preserve"> </w:t>
      </w:r>
      <w:r w:rsidRPr="008A4CC5">
        <w:rPr>
          <w:rFonts w:ascii="Times New Roman" w:hAnsi="Times New Roman" w:cs="Times New Roman"/>
          <w:w w:val="105"/>
        </w:rPr>
        <w:t>library</w:t>
      </w:r>
      <w:r w:rsidRPr="008A4CC5">
        <w:rPr>
          <w:rFonts w:ascii="Times New Roman" w:hAnsi="Times New Roman" w:cs="Times New Roman"/>
          <w:spacing w:val="-9"/>
          <w:w w:val="105"/>
        </w:rPr>
        <w:t xml:space="preserve"> </w:t>
      </w:r>
      <w:r w:rsidRPr="008A4CC5">
        <w:rPr>
          <w:rFonts w:ascii="Times New Roman" w:hAnsi="Times New Roman" w:cs="Times New Roman"/>
          <w:w w:val="105"/>
        </w:rPr>
        <w:t>staff</w:t>
      </w:r>
      <w:r w:rsidRPr="008A4CC5">
        <w:rPr>
          <w:rFonts w:ascii="Times New Roman" w:hAnsi="Times New Roman" w:cs="Times New Roman"/>
          <w:spacing w:val="-4"/>
          <w:w w:val="105"/>
        </w:rPr>
        <w:t xml:space="preserve"> </w:t>
      </w:r>
      <w:r w:rsidRPr="008A4CC5">
        <w:rPr>
          <w:rFonts w:ascii="Times New Roman" w:hAnsi="Times New Roman" w:cs="Times New Roman"/>
          <w:w w:val="105"/>
        </w:rPr>
        <w:t>for</w:t>
      </w:r>
      <w:r w:rsidRPr="008A4CC5">
        <w:rPr>
          <w:rFonts w:ascii="Times New Roman" w:hAnsi="Times New Roman" w:cs="Times New Roman"/>
          <w:spacing w:val="-7"/>
          <w:w w:val="105"/>
        </w:rPr>
        <w:t xml:space="preserve"> </w:t>
      </w:r>
      <w:r w:rsidRPr="008A4CC5">
        <w:rPr>
          <w:rFonts w:ascii="Times New Roman" w:hAnsi="Times New Roman" w:cs="Times New Roman"/>
          <w:w w:val="105"/>
        </w:rPr>
        <w:t>their</w:t>
      </w:r>
      <w:r w:rsidRPr="008A4CC5">
        <w:rPr>
          <w:rFonts w:ascii="Times New Roman" w:hAnsi="Times New Roman" w:cs="Times New Roman"/>
          <w:spacing w:val="-7"/>
          <w:w w:val="105"/>
        </w:rPr>
        <w:t xml:space="preserve"> </w:t>
      </w:r>
      <w:r w:rsidRPr="008A4CC5">
        <w:rPr>
          <w:rFonts w:ascii="Times New Roman" w:hAnsi="Times New Roman" w:cs="Times New Roman"/>
          <w:w w:val="105"/>
        </w:rPr>
        <w:t>great</w:t>
      </w:r>
      <w:r w:rsidRPr="008A4CC5">
        <w:rPr>
          <w:rFonts w:ascii="Times New Roman" w:hAnsi="Times New Roman" w:cs="Times New Roman"/>
          <w:spacing w:val="-4"/>
          <w:w w:val="105"/>
        </w:rPr>
        <w:t xml:space="preserve"> </w:t>
      </w:r>
      <w:r w:rsidRPr="008A4CC5">
        <w:rPr>
          <w:rFonts w:ascii="Times New Roman" w:hAnsi="Times New Roman" w:cs="Times New Roman"/>
          <w:w w:val="105"/>
        </w:rPr>
        <w:t>support</w:t>
      </w:r>
      <w:r w:rsidRPr="008A4CC5">
        <w:rPr>
          <w:rFonts w:ascii="Times New Roman" w:hAnsi="Times New Roman" w:cs="Times New Roman"/>
          <w:spacing w:val="-10"/>
          <w:w w:val="105"/>
        </w:rPr>
        <w:t xml:space="preserve"> </w:t>
      </w:r>
      <w:r w:rsidRPr="008A4CC5">
        <w:rPr>
          <w:rFonts w:ascii="Times New Roman" w:hAnsi="Times New Roman" w:cs="Times New Roman"/>
          <w:w w:val="105"/>
        </w:rPr>
        <w:t>throughout</w:t>
      </w:r>
      <w:r w:rsidRPr="008A4CC5">
        <w:rPr>
          <w:rFonts w:ascii="Times New Roman" w:hAnsi="Times New Roman" w:cs="Times New Roman"/>
          <w:spacing w:val="-4"/>
          <w:w w:val="105"/>
        </w:rPr>
        <w:t xml:space="preserve"> </w:t>
      </w:r>
      <w:r w:rsidRPr="008A4CC5">
        <w:rPr>
          <w:rFonts w:ascii="Times New Roman" w:hAnsi="Times New Roman" w:cs="Times New Roman"/>
          <w:w w:val="105"/>
        </w:rPr>
        <w:t>my</w:t>
      </w:r>
      <w:r w:rsidRPr="008A4CC5">
        <w:rPr>
          <w:rFonts w:ascii="Times New Roman" w:hAnsi="Times New Roman" w:cs="Times New Roman"/>
          <w:spacing w:val="-51"/>
          <w:w w:val="105"/>
        </w:rPr>
        <w:t xml:space="preserve"> </w:t>
      </w:r>
      <w:r w:rsidRPr="008A4CC5">
        <w:rPr>
          <w:rFonts w:ascii="Times New Roman" w:hAnsi="Times New Roman" w:cs="Times New Roman"/>
          <w:w w:val="105"/>
        </w:rPr>
        <w:t>graduation</w:t>
      </w:r>
      <w:r w:rsidRPr="008A4CC5">
        <w:rPr>
          <w:rFonts w:ascii="Times New Roman" w:hAnsi="Times New Roman" w:cs="Times New Roman"/>
          <w:spacing w:val="-1"/>
          <w:w w:val="105"/>
        </w:rPr>
        <w:t xml:space="preserve"> </w:t>
      </w:r>
      <w:r w:rsidRPr="008A4CC5">
        <w:rPr>
          <w:rFonts w:ascii="Times New Roman" w:hAnsi="Times New Roman" w:cs="Times New Roman"/>
          <w:w w:val="105"/>
        </w:rPr>
        <w:t>years.</w:t>
      </w:r>
    </w:p>
    <w:p w:rsidR="00FA2BE0" w:rsidRPr="008A4CC5" w:rsidRDefault="008A4CC5">
      <w:pPr>
        <w:spacing w:before="157" w:line="271" w:lineRule="auto"/>
        <w:ind w:left="220" w:right="653" w:firstLine="590"/>
        <w:rPr>
          <w:rFonts w:ascii="Times New Roman" w:hAnsi="Times New Roman" w:cs="Times New Roman"/>
        </w:rPr>
      </w:pPr>
      <w:r w:rsidRPr="008A4CC5">
        <w:rPr>
          <w:rFonts w:ascii="Times New Roman" w:hAnsi="Times New Roman" w:cs="Times New Roman"/>
          <w:w w:val="105"/>
        </w:rPr>
        <w:t xml:space="preserve">I take this opportunity to </w:t>
      </w:r>
      <w:proofErr w:type="spellStart"/>
      <w:r w:rsidRPr="008A4CC5">
        <w:rPr>
          <w:rFonts w:ascii="Times New Roman" w:hAnsi="Times New Roman" w:cs="Times New Roman"/>
          <w:w w:val="105"/>
        </w:rPr>
        <w:t>expresss</w:t>
      </w:r>
      <w:proofErr w:type="spellEnd"/>
      <w:r w:rsidRPr="008A4CC5">
        <w:rPr>
          <w:rFonts w:ascii="Times New Roman" w:hAnsi="Times New Roman" w:cs="Times New Roman"/>
          <w:w w:val="105"/>
        </w:rPr>
        <w:t xml:space="preserve"> my profound gratitude and deep regard </w:t>
      </w:r>
      <w:proofErr w:type="spellStart"/>
      <w:r w:rsidRPr="008A4CC5">
        <w:rPr>
          <w:rFonts w:ascii="Times New Roman" w:hAnsi="Times New Roman" w:cs="Times New Roman"/>
          <w:w w:val="105"/>
        </w:rPr>
        <w:t>yo</w:t>
      </w:r>
      <w:proofErr w:type="spellEnd"/>
      <w:r w:rsidRPr="008A4CC5">
        <w:rPr>
          <w:rFonts w:ascii="Times New Roman" w:hAnsi="Times New Roman" w:cs="Times New Roman"/>
          <w:w w:val="105"/>
        </w:rPr>
        <w:t xml:space="preserve"> my</w:t>
      </w:r>
      <w:r w:rsidRPr="008A4CC5">
        <w:rPr>
          <w:rFonts w:ascii="Times New Roman" w:hAnsi="Times New Roman" w:cs="Times New Roman"/>
          <w:spacing w:val="1"/>
          <w:w w:val="105"/>
        </w:rPr>
        <w:t xml:space="preserve"> </w:t>
      </w:r>
      <w:r w:rsidRPr="008A4CC5">
        <w:rPr>
          <w:rFonts w:ascii="Times New Roman" w:hAnsi="Times New Roman" w:cs="Times New Roman"/>
        </w:rPr>
        <w:t xml:space="preserve">guide </w:t>
      </w:r>
      <w:proofErr w:type="spellStart"/>
      <w:r w:rsidRPr="008A4CC5">
        <w:rPr>
          <w:rFonts w:ascii="Times New Roman" w:hAnsi="Times New Roman" w:cs="Times New Roman"/>
          <w:b/>
        </w:rPr>
        <w:t>Prof.Ms.Crimita</w:t>
      </w:r>
      <w:proofErr w:type="spellEnd"/>
      <w:r w:rsidRPr="008A4CC5">
        <w:rPr>
          <w:rFonts w:ascii="Times New Roman" w:hAnsi="Times New Roman" w:cs="Times New Roman"/>
          <w:b/>
        </w:rPr>
        <w:t xml:space="preserve"> Pereira </w:t>
      </w:r>
      <w:r w:rsidRPr="008A4CC5">
        <w:rPr>
          <w:rFonts w:ascii="Times New Roman" w:hAnsi="Times New Roman" w:cs="Times New Roman"/>
        </w:rPr>
        <w:t>as</w:t>
      </w:r>
      <w:r w:rsidRPr="008A4CC5">
        <w:rPr>
          <w:rFonts w:ascii="Times New Roman" w:hAnsi="Times New Roman" w:cs="Times New Roman"/>
          <w:spacing w:val="1"/>
        </w:rPr>
        <w:t xml:space="preserve"> </w:t>
      </w:r>
      <w:r w:rsidRPr="008A4CC5">
        <w:rPr>
          <w:rFonts w:ascii="Times New Roman" w:hAnsi="Times New Roman" w:cs="Times New Roman"/>
        </w:rPr>
        <w:t>well as</w:t>
      </w:r>
      <w:r w:rsidRPr="008A4CC5">
        <w:rPr>
          <w:rFonts w:ascii="Times New Roman" w:hAnsi="Times New Roman" w:cs="Times New Roman"/>
          <w:spacing w:val="1"/>
        </w:rPr>
        <w:t xml:space="preserve"> </w:t>
      </w:r>
      <w:proofErr w:type="spellStart"/>
      <w:r w:rsidRPr="008A4CC5">
        <w:rPr>
          <w:rFonts w:ascii="Times New Roman" w:hAnsi="Times New Roman" w:cs="Times New Roman"/>
          <w:b/>
        </w:rPr>
        <w:t>Ms.Anuja</w:t>
      </w:r>
      <w:proofErr w:type="spellEnd"/>
      <w:r w:rsidRPr="008A4CC5">
        <w:rPr>
          <w:rFonts w:ascii="Times New Roman" w:hAnsi="Times New Roman" w:cs="Times New Roman"/>
          <w:b/>
          <w:spacing w:val="1"/>
        </w:rPr>
        <w:t xml:space="preserve"> </w:t>
      </w:r>
      <w:proofErr w:type="spellStart"/>
      <w:r w:rsidRPr="008A4CC5">
        <w:rPr>
          <w:rFonts w:ascii="Times New Roman" w:hAnsi="Times New Roman" w:cs="Times New Roman"/>
          <w:b/>
        </w:rPr>
        <w:t>Narvekar</w:t>
      </w:r>
      <w:proofErr w:type="spellEnd"/>
      <w:r w:rsidRPr="008A4CC5">
        <w:rPr>
          <w:rFonts w:ascii="Times New Roman" w:hAnsi="Times New Roman" w:cs="Times New Roman"/>
          <w:b/>
          <w:spacing w:val="1"/>
        </w:rPr>
        <w:t xml:space="preserve"> </w:t>
      </w:r>
      <w:r w:rsidRPr="008A4CC5">
        <w:rPr>
          <w:rFonts w:ascii="Times New Roman" w:hAnsi="Times New Roman" w:cs="Times New Roman"/>
        </w:rPr>
        <w:t>and</w:t>
      </w:r>
      <w:r w:rsidRPr="008A4CC5">
        <w:rPr>
          <w:rFonts w:ascii="Times New Roman" w:hAnsi="Times New Roman" w:cs="Times New Roman"/>
          <w:spacing w:val="1"/>
        </w:rPr>
        <w:t xml:space="preserve"> </w:t>
      </w:r>
      <w:proofErr w:type="spellStart"/>
      <w:r w:rsidRPr="008A4CC5">
        <w:rPr>
          <w:rFonts w:ascii="Times New Roman" w:hAnsi="Times New Roman" w:cs="Times New Roman"/>
          <w:b/>
        </w:rPr>
        <w:t>Ms.Kajal</w:t>
      </w:r>
      <w:proofErr w:type="spellEnd"/>
      <w:r w:rsidRPr="008A4CC5">
        <w:rPr>
          <w:rFonts w:ascii="Times New Roman" w:hAnsi="Times New Roman" w:cs="Times New Roman"/>
          <w:b/>
          <w:spacing w:val="1"/>
        </w:rPr>
        <w:t xml:space="preserve"> </w:t>
      </w:r>
      <w:r w:rsidRPr="008A4CC5">
        <w:rPr>
          <w:rFonts w:ascii="Times New Roman" w:hAnsi="Times New Roman" w:cs="Times New Roman"/>
          <w:b/>
        </w:rPr>
        <w:t>Mehta</w:t>
      </w:r>
      <w:r w:rsidRPr="008A4CC5">
        <w:rPr>
          <w:rFonts w:ascii="Times New Roman" w:hAnsi="Times New Roman" w:cs="Times New Roman"/>
          <w:b/>
          <w:spacing w:val="1"/>
        </w:rPr>
        <w:t xml:space="preserve"> </w:t>
      </w:r>
      <w:r w:rsidRPr="008A4CC5">
        <w:rPr>
          <w:rFonts w:ascii="Times New Roman" w:hAnsi="Times New Roman" w:cs="Times New Roman"/>
        </w:rPr>
        <w:t>, without</w:t>
      </w:r>
      <w:r w:rsidRPr="008A4CC5">
        <w:rPr>
          <w:rFonts w:ascii="Times New Roman" w:hAnsi="Times New Roman" w:cs="Times New Roman"/>
          <w:spacing w:val="-49"/>
        </w:rPr>
        <w:t xml:space="preserve"> </w:t>
      </w:r>
      <w:r w:rsidRPr="008A4CC5">
        <w:rPr>
          <w:rFonts w:ascii="Times New Roman" w:hAnsi="Times New Roman" w:cs="Times New Roman"/>
          <w:w w:val="105"/>
        </w:rPr>
        <w:t>whose</w:t>
      </w:r>
      <w:r w:rsidRPr="008A4CC5">
        <w:rPr>
          <w:rFonts w:ascii="Times New Roman" w:hAnsi="Times New Roman" w:cs="Times New Roman"/>
          <w:spacing w:val="-11"/>
          <w:w w:val="105"/>
        </w:rPr>
        <w:t xml:space="preserve"> </w:t>
      </w:r>
      <w:r w:rsidRPr="008A4CC5">
        <w:rPr>
          <w:rFonts w:ascii="Times New Roman" w:hAnsi="Times New Roman" w:cs="Times New Roman"/>
          <w:w w:val="105"/>
        </w:rPr>
        <w:t>guidance</w:t>
      </w:r>
      <w:r w:rsidRPr="008A4CC5">
        <w:rPr>
          <w:rFonts w:ascii="Times New Roman" w:hAnsi="Times New Roman" w:cs="Times New Roman"/>
          <w:spacing w:val="-10"/>
          <w:w w:val="105"/>
        </w:rPr>
        <w:t xml:space="preserve"> </w:t>
      </w:r>
      <w:r w:rsidRPr="008A4CC5">
        <w:rPr>
          <w:rFonts w:ascii="Times New Roman" w:hAnsi="Times New Roman" w:cs="Times New Roman"/>
          <w:w w:val="105"/>
        </w:rPr>
        <w:t>and</w:t>
      </w:r>
      <w:r w:rsidRPr="008A4CC5">
        <w:rPr>
          <w:rFonts w:ascii="Times New Roman" w:hAnsi="Times New Roman" w:cs="Times New Roman"/>
          <w:spacing w:val="-3"/>
          <w:w w:val="105"/>
        </w:rPr>
        <w:t xml:space="preserve"> </w:t>
      </w:r>
      <w:r w:rsidRPr="008A4CC5">
        <w:rPr>
          <w:rFonts w:ascii="Times New Roman" w:hAnsi="Times New Roman" w:cs="Times New Roman"/>
          <w:w w:val="105"/>
        </w:rPr>
        <w:t>critical</w:t>
      </w:r>
      <w:r w:rsidRPr="008A4CC5">
        <w:rPr>
          <w:rFonts w:ascii="Times New Roman" w:hAnsi="Times New Roman" w:cs="Times New Roman"/>
          <w:spacing w:val="-4"/>
          <w:w w:val="105"/>
        </w:rPr>
        <w:t xml:space="preserve"> </w:t>
      </w:r>
      <w:r w:rsidRPr="008A4CC5">
        <w:rPr>
          <w:rFonts w:ascii="Times New Roman" w:hAnsi="Times New Roman" w:cs="Times New Roman"/>
          <w:w w:val="105"/>
        </w:rPr>
        <w:t>appreciation</w:t>
      </w:r>
      <w:r w:rsidRPr="008A4CC5">
        <w:rPr>
          <w:rFonts w:ascii="Times New Roman" w:hAnsi="Times New Roman" w:cs="Times New Roman"/>
          <w:spacing w:val="-4"/>
          <w:w w:val="105"/>
        </w:rPr>
        <w:t xml:space="preserve"> </w:t>
      </w:r>
      <w:r w:rsidRPr="008A4CC5">
        <w:rPr>
          <w:rFonts w:ascii="Times New Roman" w:hAnsi="Times New Roman" w:cs="Times New Roman"/>
          <w:w w:val="105"/>
        </w:rPr>
        <w:t>this</w:t>
      </w:r>
      <w:r w:rsidRPr="008A4CC5">
        <w:rPr>
          <w:rFonts w:ascii="Times New Roman" w:hAnsi="Times New Roman" w:cs="Times New Roman"/>
          <w:spacing w:val="-1"/>
          <w:w w:val="105"/>
        </w:rPr>
        <w:t xml:space="preserve"> </w:t>
      </w:r>
      <w:r w:rsidRPr="008A4CC5">
        <w:rPr>
          <w:rFonts w:ascii="Times New Roman" w:hAnsi="Times New Roman" w:cs="Times New Roman"/>
          <w:w w:val="105"/>
        </w:rPr>
        <w:t>project</w:t>
      </w:r>
      <w:r w:rsidRPr="008A4CC5">
        <w:rPr>
          <w:rFonts w:ascii="Times New Roman" w:hAnsi="Times New Roman" w:cs="Times New Roman"/>
          <w:spacing w:val="-7"/>
          <w:w w:val="105"/>
        </w:rPr>
        <w:t xml:space="preserve"> </w:t>
      </w:r>
      <w:r w:rsidRPr="008A4CC5">
        <w:rPr>
          <w:rFonts w:ascii="Times New Roman" w:hAnsi="Times New Roman" w:cs="Times New Roman"/>
          <w:w w:val="105"/>
        </w:rPr>
        <w:t>would</w:t>
      </w:r>
      <w:r w:rsidRPr="008A4CC5">
        <w:rPr>
          <w:rFonts w:ascii="Times New Roman" w:hAnsi="Times New Roman" w:cs="Times New Roman"/>
          <w:spacing w:val="-3"/>
          <w:w w:val="105"/>
        </w:rPr>
        <w:t xml:space="preserve"> </w:t>
      </w:r>
      <w:r w:rsidRPr="008A4CC5">
        <w:rPr>
          <w:rFonts w:ascii="Times New Roman" w:hAnsi="Times New Roman" w:cs="Times New Roman"/>
          <w:w w:val="105"/>
        </w:rPr>
        <w:t>haven’t</w:t>
      </w:r>
      <w:r w:rsidRPr="008A4CC5">
        <w:rPr>
          <w:rFonts w:ascii="Times New Roman" w:hAnsi="Times New Roman" w:cs="Times New Roman"/>
          <w:spacing w:val="-1"/>
          <w:w w:val="105"/>
        </w:rPr>
        <w:t xml:space="preserve"> </w:t>
      </w:r>
      <w:r w:rsidRPr="008A4CC5">
        <w:rPr>
          <w:rFonts w:ascii="Times New Roman" w:hAnsi="Times New Roman" w:cs="Times New Roman"/>
          <w:w w:val="105"/>
        </w:rPr>
        <w:t>be</w:t>
      </w:r>
      <w:r w:rsidRPr="008A4CC5">
        <w:rPr>
          <w:rFonts w:ascii="Times New Roman" w:hAnsi="Times New Roman" w:cs="Times New Roman"/>
          <w:spacing w:val="-10"/>
          <w:w w:val="105"/>
        </w:rPr>
        <w:t xml:space="preserve"> </w:t>
      </w:r>
      <w:r w:rsidRPr="008A4CC5">
        <w:rPr>
          <w:rFonts w:ascii="Times New Roman" w:hAnsi="Times New Roman" w:cs="Times New Roman"/>
          <w:w w:val="105"/>
        </w:rPr>
        <w:t>completed.</w:t>
      </w:r>
    </w:p>
    <w:p w:rsidR="00FA2BE0" w:rsidRPr="008A4CC5" w:rsidRDefault="008A4CC5">
      <w:pPr>
        <w:spacing w:before="158" w:line="271" w:lineRule="auto"/>
        <w:ind w:left="220" w:right="862" w:firstLine="590"/>
        <w:rPr>
          <w:rFonts w:ascii="Times New Roman" w:hAnsi="Times New Roman" w:cs="Times New Roman"/>
        </w:rPr>
      </w:pPr>
      <w:r w:rsidRPr="008A4CC5">
        <w:rPr>
          <w:rFonts w:ascii="Times New Roman" w:hAnsi="Times New Roman" w:cs="Times New Roman"/>
          <w:w w:val="105"/>
        </w:rPr>
        <w:t>Right From its inception, this has been shaped by her expert opinions and she has</w:t>
      </w:r>
      <w:r w:rsidRPr="008A4CC5">
        <w:rPr>
          <w:rFonts w:ascii="Times New Roman" w:hAnsi="Times New Roman" w:cs="Times New Roman"/>
          <w:spacing w:val="1"/>
          <w:w w:val="105"/>
        </w:rPr>
        <w:t xml:space="preserve"> </w:t>
      </w:r>
      <w:r w:rsidRPr="008A4CC5">
        <w:rPr>
          <w:rFonts w:ascii="Times New Roman" w:hAnsi="Times New Roman" w:cs="Times New Roman"/>
          <w:w w:val="105"/>
        </w:rPr>
        <w:t>helped</w:t>
      </w:r>
      <w:r w:rsidRPr="008A4CC5">
        <w:rPr>
          <w:rFonts w:ascii="Times New Roman" w:hAnsi="Times New Roman" w:cs="Times New Roman"/>
          <w:spacing w:val="1"/>
          <w:w w:val="105"/>
        </w:rPr>
        <w:t xml:space="preserve"> </w:t>
      </w:r>
      <w:r w:rsidRPr="008A4CC5">
        <w:rPr>
          <w:rFonts w:ascii="Times New Roman" w:hAnsi="Times New Roman" w:cs="Times New Roman"/>
          <w:w w:val="105"/>
        </w:rPr>
        <w:t>me</w:t>
      </w:r>
      <w:r w:rsidRPr="008A4CC5">
        <w:rPr>
          <w:rFonts w:ascii="Times New Roman" w:hAnsi="Times New Roman" w:cs="Times New Roman"/>
          <w:spacing w:val="-6"/>
          <w:w w:val="105"/>
        </w:rPr>
        <w:t xml:space="preserve"> </w:t>
      </w:r>
      <w:r w:rsidRPr="008A4CC5">
        <w:rPr>
          <w:rFonts w:ascii="Times New Roman" w:hAnsi="Times New Roman" w:cs="Times New Roman"/>
          <w:w w:val="105"/>
        </w:rPr>
        <w:t>to</w:t>
      </w:r>
      <w:r w:rsidRPr="008A4CC5">
        <w:rPr>
          <w:rFonts w:ascii="Times New Roman" w:hAnsi="Times New Roman" w:cs="Times New Roman"/>
          <w:spacing w:val="-5"/>
          <w:w w:val="105"/>
        </w:rPr>
        <w:t xml:space="preserve"> </w:t>
      </w:r>
      <w:r w:rsidRPr="008A4CC5">
        <w:rPr>
          <w:rFonts w:ascii="Times New Roman" w:hAnsi="Times New Roman" w:cs="Times New Roman"/>
          <w:w w:val="105"/>
        </w:rPr>
        <w:t>improve</w:t>
      </w:r>
      <w:r w:rsidRPr="008A4CC5">
        <w:rPr>
          <w:rFonts w:ascii="Times New Roman" w:hAnsi="Times New Roman" w:cs="Times New Roman"/>
          <w:spacing w:val="-12"/>
          <w:w w:val="105"/>
        </w:rPr>
        <w:t xml:space="preserve"> </w:t>
      </w:r>
      <w:r w:rsidRPr="008A4CC5">
        <w:rPr>
          <w:rFonts w:ascii="Times New Roman" w:hAnsi="Times New Roman" w:cs="Times New Roman"/>
          <w:w w:val="105"/>
        </w:rPr>
        <w:t>the</w:t>
      </w:r>
      <w:r w:rsidRPr="008A4CC5">
        <w:rPr>
          <w:rFonts w:ascii="Times New Roman" w:hAnsi="Times New Roman" w:cs="Times New Roman"/>
          <w:spacing w:val="-5"/>
          <w:w w:val="105"/>
        </w:rPr>
        <w:t xml:space="preserve"> </w:t>
      </w:r>
      <w:r w:rsidRPr="008A4CC5">
        <w:rPr>
          <w:rFonts w:ascii="Times New Roman" w:hAnsi="Times New Roman" w:cs="Times New Roman"/>
          <w:w w:val="105"/>
        </w:rPr>
        <w:t>project</w:t>
      </w:r>
      <w:r w:rsidRPr="008A4CC5">
        <w:rPr>
          <w:rFonts w:ascii="Times New Roman" w:hAnsi="Times New Roman" w:cs="Times New Roman"/>
          <w:spacing w:val="-3"/>
          <w:w w:val="105"/>
        </w:rPr>
        <w:t xml:space="preserve"> </w:t>
      </w:r>
      <w:r w:rsidRPr="008A4CC5">
        <w:rPr>
          <w:rFonts w:ascii="Times New Roman" w:hAnsi="Times New Roman" w:cs="Times New Roman"/>
          <w:w w:val="105"/>
        </w:rPr>
        <w:t>in</w:t>
      </w:r>
      <w:r w:rsidRPr="008A4CC5">
        <w:rPr>
          <w:rFonts w:ascii="Times New Roman" w:hAnsi="Times New Roman" w:cs="Times New Roman"/>
          <w:spacing w:val="-5"/>
          <w:w w:val="105"/>
        </w:rPr>
        <w:t xml:space="preserve"> </w:t>
      </w:r>
      <w:r w:rsidRPr="008A4CC5">
        <w:rPr>
          <w:rFonts w:ascii="Times New Roman" w:hAnsi="Times New Roman" w:cs="Times New Roman"/>
          <w:w w:val="105"/>
        </w:rPr>
        <w:t>all</w:t>
      </w:r>
      <w:r w:rsidRPr="008A4CC5">
        <w:rPr>
          <w:rFonts w:ascii="Times New Roman" w:hAnsi="Times New Roman" w:cs="Times New Roman"/>
          <w:spacing w:val="-7"/>
          <w:w w:val="105"/>
        </w:rPr>
        <w:t xml:space="preserve"> </w:t>
      </w:r>
      <w:r w:rsidRPr="008A4CC5">
        <w:rPr>
          <w:rFonts w:ascii="Times New Roman" w:hAnsi="Times New Roman" w:cs="Times New Roman"/>
          <w:w w:val="105"/>
        </w:rPr>
        <w:t>manners</w:t>
      </w:r>
      <w:r w:rsidRPr="008A4CC5">
        <w:rPr>
          <w:rFonts w:ascii="Times New Roman" w:hAnsi="Times New Roman" w:cs="Times New Roman"/>
          <w:spacing w:val="-8"/>
          <w:w w:val="105"/>
        </w:rPr>
        <w:t xml:space="preserve"> </w:t>
      </w:r>
      <w:r w:rsidRPr="008A4CC5">
        <w:rPr>
          <w:rFonts w:ascii="Times New Roman" w:hAnsi="Times New Roman" w:cs="Times New Roman"/>
          <w:w w:val="105"/>
        </w:rPr>
        <w:t>and</w:t>
      </w:r>
      <w:r w:rsidRPr="008A4CC5">
        <w:rPr>
          <w:rFonts w:ascii="Times New Roman" w:hAnsi="Times New Roman" w:cs="Times New Roman"/>
          <w:spacing w:val="-11"/>
          <w:w w:val="105"/>
        </w:rPr>
        <w:t xml:space="preserve"> </w:t>
      </w:r>
      <w:r w:rsidRPr="008A4CC5">
        <w:rPr>
          <w:rFonts w:ascii="Times New Roman" w:hAnsi="Times New Roman" w:cs="Times New Roman"/>
          <w:w w:val="105"/>
        </w:rPr>
        <w:t>achieve</w:t>
      </w:r>
      <w:r w:rsidRPr="008A4CC5">
        <w:rPr>
          <w:rFonts w:ascii="Times New Roman" w:hAnsi="Times New Roman" w:cs="Times New Roman"/>
          <w:spacing w:val="-12"/>
          <w:w w:val="105"/>
        </w:rPr>
        <w:t xml:space="preserve"> </w:t>
      </w:r>
      <w:r w:rsidRPr="008A4CC5">
        <w:rPr>
          <w:rFonts w:ascii="Times New Roman" w:hAnsi="Times New Roman" w:cs="Times New Roman"/>
          <w:w w:val="105"/>
        </w:rPr>
        <w:t>the</w:t>
      </w:r>
      <w:r w:rsidRPr="008A4CC5">
        <w:rPr>
          <w:rFonts w:ascii="Times New Roman" w:hAnsi="Times New Roman" w:cs="Times New Roman"/>
          <w:spacing w:val="-6"/>
          <w:w w:val="105"/>
        </w:rPr>
        <w:t xml:space="preserve"> </w:t>
      </w:r>
      <w:r w:rsidRPr="008A4CC5">
        <w:rPr>
          <w:rFonts w:ascii="Times New Roman" w:hAnsi="Times New Roman" w:cs="Times New Roman"/>
          <w:w w:val="105"/>
        </w:rPr>
        <w:t>level</w:t>
      </w:r>
      <w:r w:rsidRPr="008A4CC5">
        <w:rPr>
          <w:rFonts w:ascii="Times New Roman" w:hAnsi="Times New Roman" w:cs="Times New Roman"/>
          <w:spacing w:val="-6"/>
          <w:w w:val="105"/>
        </w:rPr>
        <w:t xml:space="preserve"> </w:t>
      </w:r>
      <w:r w:rsidRPr="008A4CC5">
        <w:rPr>
          <w:rFonts w:ascii="Times New Roman" w:hAnsi="Times New Roman" w:cs="Times New Roman"/>
          <w:w w:val="105"/>
        </w:rPr>
        <w:t>that</w:t>
      </w:r>
      <w:r w:rsidRPr="008A4CC5">
        <w:rPr>
          <w:rFonts w:ascii="Times New Roman" w:hAnsi="Times New Roman" w:cs="Times New Roman"/>
          <w:spacing w:val="-2"/>
          <w:w w:val="105"/>
        </w:rPr>
        <w:t xml:space="preserve"> </w:t>
      </w:r>
      <w:r w:rsidRPr="008A4CC5">
        <w:rPr>
          <w:rFonts w:ascii="Times New Roman" w:hAnsi="Times New Roman" w:cs="Times New Roman"/>
          <w:w w:val="105"/>
        </w:rPr>
        <w:t>it</w:t>
      </w:r>
      <w:r w:rsidRPr="008A4CC5">
        <w:rPr>
          <w:rFonts w:ascii="Times New Roman" w:hAnsi="Times New Roman" w:cs="Times New Roman"/>
          <w:spacing w:val="-10"/>
          <w:w w:val="105"/>
        </w:rPr>
        <w:t xml:space="preserve"> </w:t>
      </w:r>
      <w:r w:rsidRPr="008A4CC5">
        <w:rPr>
          <w:rFonts w:ascii="Times New Roman" w:hAnsi="Times New Roman" w:cs="Times New Roman"/>
          <w:w w:val="105"/>
        </w:rPr>
        <w:t>has</w:t>
      </w:r>
      <w:r w:rsidRPr="008A4CC5">
        <w:rPr>
          <w:rFonts w:ascii="Times New Roman" w:hAnsi="Times New Roman" w:cs="Times New Roman"/>
          <w:spacing w:val="-9"/>
          <w:w w:val="105"/>
        </w:rPr>
        <w:t xml:space="preserve"> </w:t>
      </w:r>
      <w:r w:rsidRPr="008A4CC5">
        <w:rPr>
          <w:rFonts w:ascii="Times New Roman" w:hAnsi="Times New Roman" w:cs="Times New Roman"/>
          <w:w w:val="105"/>
        </w:rPr>
        <w:t>acquired.</w:t>
      </w:r>
    </w:p>
    <w:p w:rsidR="00FA2BE0" w:rsidRPr="008A4CC5" w:rsidRDefault="008A4CC5">
      <w:pPr>
        <w:spacing w:before="157" w:line="271" w:lineRule="auto"/>
        <w:ind w:left="220" w:right="704" w:firstLine="641"/>
        <w:rPr>
          <w:rFonts w:ascii="Times New Roman" w:hAnsi="Times New Roman" w:cs="Times New Roman"/>
        </w:rPr>
      </w:pPr>
      <w:r w:rsidRPr="008A4CC5">
        <w:rPr>
          <w:rFonts w:ascii="Times New Roman" w:hAnsi="Times New Roman" w:cs="Times New Roman"/>
          <w:w w:val="105"/>
        </w:rPr>
        <w:t>Last</w:t>
      </w:r>
      <w:r w:rsidRPr="008A4CC5">
        <w:rPr>
          <w:rFonts w:ascii="Times New Roman" w:hAnsi="Times New Roman" w:cs="Times New Roman"/>
          <w:spacing w:val="-3"/>
          <w:w w:val="105"/>
        </w:rPr>
        <w:t xml:space="preserve"> </w:t>
      </w:r>
      <w:r w:rsidRPr="008A4CC5">
        <w:rPr>
          <w:rFonts w:ascii="Times New Roman" w:hAnsi="Times New Roman" w:cs="Times New Roman"/>
          <w:w w:val="105"/>
        </w:rPr>
        <w:t>but</w:t>
      </w:r>
      <w:r w:rsidRPr="008A4CC5">
        <w:rPr>
          <w:rFonts w:ascii="Times New Roman" w:hAnsi="Times New Roman" w:cs="Times New Roman"/>
          <w:spacing w:val="-3"/>
          <w:w w:val="105"/>
        </w:rPr>
        <w:t xml:space="preserve"> </w:t>
      </w:r>
      <w:r w:rsidRPr="008A4CC5">
        <w:rPr>
          <w:rFonts w:ascii="Times New Roman" w:hAnsi="Times New Roman" w:cs="Times New Roman"/>
          <w:w w:val="105"/>
        </w:rPr>
        <w:t>not</w:t>
      </w:r>
      <w:r w:rsidRPr="008A4CC5">
        <w:rPr>
          <w:rFonts w:ascii="Times New Roman" w:hAnsi="Times New Roman" w:cs="Times New Roman"/>
          <w:spacing w:val="-2"/>
          <w:w w:val="105"/>
        </w:rPr>
        <w:t xml:space="preserve"> </w:t>
      </w:r>
      <w:r w:rsidRPr="008A4CC5">
        <w:rPr>
          <w:rFonts w:ascii="Times New Roman" w:hAnsi="Times New Roman" w:cs="Times New Roman"/>
          <w:w w:val="105"/>
        </w:rPr>
        <w:t>the</w:t>
      </w:r>
      <w:r w:rsidRPr="008A4CC5">
        <w:rPr>
          <w:rFonts w:ascii="Times New Roman" w:hAnsi="Times New Roman" w:cs="Times New Roman"/>
          <w:spacing w:val="-12"/>
          <w:w w:val="105"/>
        </w:rPr>
        <w:t xml:space="preserve"> </w:t>
      </w:r>
      <w:r w:rsidRPr="008A4CC5">
        <w:rPr>
          <w:rFonts w:ascii="Times New Roman" w:hAnsi="Times New Roman" w:cs="Times New Roman"/>
          <w:w w:val="105"/>
        </w:rPr>
        <w:t>least</w:t>
      </w:r>
      <w:r w:rsidRPr="008A4CC5">
        <w:rPr>
          <w:rFonts w:ascii="Times New Roman" w:hAnsi="Times New Roman" w:cs="Times New Roman"/>
          <w:spacing w:val="-2"/>
          <w:w w:val="105"/>
        </w:rPr>
        <w:t xml:space="preserve"> </w:t>
      </w:r>
      <w:r w:rsidRPr="008A4CC5">
        <w:rPr>
          <w:rFonts w:ascii="Times New Roman" w:hAnsi="Times New Roman" w:cs="Times New Roman"/>
          <w:w w:val="105"/>
        </w:rPr>
        <w:t>I</w:t>
      </w:r>
      <w:r w:rsidRPr="008A4CC5">
        <w:rPr>
          <w:rFonts w:ascii="Times New Roman" w:hAnsi="Times New Roman" w:cs="Times New Roman"/>
          <w:spacing w:val="-5"/>
          <w:w w:val="105"/>
        </w:rPr>
        <w:t xml:space="preserve"> </w:t>
      </w:r>
      <w:r w:rsidRPr="008A4CC5">
        <w:rPr>
          <w:rFonts w:ascii="Times New Roman" w:hAnsi="Times New Roman" w:cs="Times New Roman"/>
          <w:w w:val="105"/>
        </w:rPr>
        <w:t>place</w:t>
      </w:r>
      <w:r w:rsidRPr="008A4CC5">
        <w:rPr>
          <w:rFonts w:ascii="Times New Roman" w:hAnsi="Times New Roman" w:cs="Times New Roman"/>
          <w:spacing w:val="-6"/>
          <w:w w:val="105"/>
        </w:rPr>
        <w:t xml:space="preserve"> </w:t>
      </w:r>
      <w:r w:rsidRPr="008A4CC5">
        <w:rPr>
          <w:rFonts w:ascii="Times New Roman" w:hAnsi="Times New Roman" w:cs="Times New Roman"/>
          <w:w w:val="105"/>
        </w:rPr>
        <w:t>a</w:t>
      </w:r>
      <w:r w:rsidRPr="008A4CC5">
        <w:rPr>
          <w:rFonts w:ascii="Times New Roman" w:hAnsi="Times New Roman" w:cs="Times New Roman"/>
          <w:spacing w:val="-1"/>
          <w:w w:val="105"/>
        </w:rPr>
        <w:t xml:space="preserve"> </w:t>
      </w:r>
      <w:r w:rsidRPr="008A4CC5">
        <w:rPr>
          <w:rFonts w:ascii="Times New Roman" w:hAnsi="Times New Roman" w:cs="Times New Roman"/>
          <w:w w:val="105"/>
        </w:rPr>
        <w:t>deep</w:t>
      </w:r>
      <w:r w:rsidRPr="008A4CC5">
        <w:rPr>
          <w:rFonts w:ascii="Times New Roman" w:hAnsi="Times New Roman" w:cs="Times New Roman"/>
          <w:spacing w:val="-5"/>
          <w:w w:val="105"/>
        </w:rPr>
        <w:t xml:space="preserve"> </w:t>
      </w:r>
      <w:r w:rsidRPr="008A4CC5">
        <w:rPr>
          <w:rFonts w:ascii="Times New Roman" w:hAnsi="Times New Roman" w:cs="Times New Roman"/>
          <w:w w:val="105"/>
        </w:rPr>
        <w:t>sense</w:t>
      </w:r>
      <w:r w:rsidRPr="008A4CC5">
        <w:rPr>
          <w:rFonts w:ascii="Times New Roman" w:hAnsi="Times New Roman" w:cs="Times New Roman"/>
          <w:spacing w:val="-6"/>
          <w:w w:val="105"/>
        </w:rPr>
        <w:t xml:space="preserve"> </w:t>
      </w:r>
      <w:r w:rsidRPr="008A4CC5">
        <w:rPr>
          <w:rFonts w:ascii="Times New Roman" w:hAnsi="Times New Roman" w:cs="Times New Roman"/>
          <w:w w:val="105"/>
        </w:rPr>
        <w:t>of</w:t>
      </w:r>
      <w:r w:rsidRPr="008A4CC5">
        <w:rPr>
          <w:rFonts w:ascii="Times New Roman" w:hAnsi="Times New Roman" w:cs="Times New Roman"/>
          <w:spacing w:val="-10"/>
          <w:w w:val="105"/>
        </w:rPr>
        <w:t xml:space="preserve"> </w:t>
      </w:r>
      <w:r w:rsidRPr="008A4CC5">
        <w:rPr>
          <w:rFonts w:ascii="Times New Roman" w:hAnsi="Times New Roman" w:cs="Times New Roman"/>
          <w:w w:val="105"/>
        </w:rPr>
        <w:t>gratitude</w:t>
      </w:r>
      <w:r w:rsidRPr="008A4CC5">
        <w:rPr>
          <w:rFonts w:ascii="Times New Roman" w:hAnsi="Times New Roman" w:cs="Times New Roman"/>
          <w:spacing w:val="-5"/>
          <w:w w:val="105"/>
        </w:rPr>
        <w:t xml:space="preserve"> </w:t>
      </w:r>
      <w:r w:rsidRPr="008A4CC5">
        <w:rPr>
          <w:rFonts w:ascii="Times New Roman" w:hAnsi="Times New Roman" w:cs="Times New Roman"/>
          <w:w w:val="105"/>
        </w:rPr>
        <w:t>to</w:t>
      </w:r>
      <w:r w:rsidRPr="008A4CC5">
        <w:rPr>
          <w:rFonts w:ascii="Times New Roman" w:hAnsi="Times New Roman" w:cs="Times New Roman"/>
          <w:spacing w:val="-5"/>
          <w:w w:val="105"/>
        </w:rPr>
        <w:t xml:space="preserve"> </w:t>
      </w:r>
      <w:r w:rsidRPr="008A4CC5">
        <w:rPr>
          <w:rFonts w:ascii="Times New Roman" w:hAnsi="Times New Roman" w:cs="Times New Roman"/>
          <w:w w:val="105"/>
        </w:rPr>
        <w:t>my</w:t>
      </w:r>
      <w:r w:rsidRPr="008A4CC5">
        <w:rPr>
          <w:rFonts w:ascii="Times New Roman" w:hAnsi="Times New Roman" w:cs="Times New Roman"/>
          <w:spacing w:val="-8"/>
          <w:w w:val="105"/>
        </w:rPr>
        <w:t xml:space="preserve"> </w:t>
      </w:r>
      <w:r w:rsidRPr="008A4CC5">
        <w:rPr>
          <w:rFonts w:ascii="Times New Roman" w:hAnsi="Times New Roman" w:cs="Times New Roman"/>
          <w:w w:val="105"/>
        </w:rPr>
        <w:t>family</w:t>
      </w:r>
      <w:r w:rsidRPr="008A4CC5">
        <w:rPr>
          <w:rFonts w:ascii="Times New Roman" w:hAnsi="Times New Roman" w:cs="Times New Roman"/>
          <w:spacing w:val="-3"/>
          <w:w w:val="105"/>
        </w:rPr>
        <w:t xml:space="preserve"> </w:t>
      </w:r>
      <w:r w:rsidRPr="008A4CC5">
        <w:rPr>
          <w:rFonts w:ascii="Times New Roman" w:hAnsi="Times New Roman" w:cs="Times New Roman"/>
          <w:w w:val="105"/>
        </w:rPr>
        <w:t>members</w:t>
      </w:r>
      <w:r w:rsidRPr="008A4CC5">
        <w:rPr>
          <w:rFonts w:ascii="Times New Roman" w:hAnsi="Times New Roman" w:cs="Times New Roman"/>
          <w:spacing w:val="-8"/>
          <w:w w:val="105"/>
        </w:rPr>
        <w:t xml:space="preserve"> </w:t>
      </w:r>
      <w:r w:rsidRPr="008A4CC5">
        <w:rPr>
          <w:rFonts w:ascii="Times New Roman" w:hAnsi="Times New Roman" w:cs="Times New Roman"/>
          <w:w w:val="105"/>
        </w:rPr>
        <w:t>and</w:t>
      </w:r>
      <w:r w:rsidRPr="008A4CC5">
        <w:rPr>
          <w:rFonts w:ascii="Times New Roman" w:hAnsi="Times New Roman" w:cs="Times New Roman"/>
          <w:spacing w:val="-5"/>
          <w:w w:val="105"/>
        </w:rPr>
        <w:t xml:space="preserve"> </w:t>
      </w:r>
      <w:r w:rsidRPr="008A4CC5">
        <w:rPr>
          <w:rFonts w:ascii="Times New Roman" w:hAnsi="Times New Roman" w:cs="Times New Roman"/>
          <w:w w:val="105"/>
        </w:rPr>
        <w:t>my</w:t>
      </w:r>
      <w:r w:rsidRPr="008A4CC5">
        <w:rPr>
          <w:rFonts w:ascii="Times New Roman" w:hAnsi="Times New Roman" w:cs="Times New Roman"/>
          <w:spacing w:val="-51"/>
          <w:w w:val="105"/>
        </w:rPr>
        <w:t xml:space="preserve"> </w:t>
      </w:r>
      <w:r w:rsidRPr="008A4CC5">
        <w:rPr>
          <w:rFonts w:ascii="Times New Roman" w:hAnsi="Times New Roman" w:cs="Times New Roman"/>
          <w:w w:val="105"/>
        </w:rPr>
        <w:t>friends who</w:t>
      </w:r>
      <w:r w:rsidRPr="008A4CC5">
        <w:rPr>
          <w:rFonts w:ascii="Times New Roman" w:hAnsi="Times New Roman" w:cs="Times New Roman"/>
          <w:spacing w:val="-3"/>
          <w:w w:val="105"/>
        </w:rPr>
        <w:t xml:space="preserve"> </w:t>
      </w:r>
      <w:r w:rsidRPr="008A4CC5">
        <w:rPr>
          <w:rFonts w:ascii="Times New Roman" w:hAnsi="Times New Roman" w:cs="Times New Roman"/>
          <w:w w:val="105"/>
        </w:rPr>
        <w:t>have</w:t>
      </w:r>
      <w:r w:rsidRPr="008A4CC5">
        <w:rPr>
          <w:rFonts w:ascii="Times New Roman" w:hAnsi="Times New Roman" w:cs="Times New Roman"/>
          <w:spacing w:val="-2"/>
          <w:w w:val="105"/>
        </w:rPr>
        <w:t xml:space="preserve"> </w:t>
      </w:r>
      <w:r w:rsidRPr="008A4CC5">
        <w:rPr>
          <w:rFonts w:ascii="Times New Roman" w:hAnsi="Times New Roman" w:cs="Times New Roman"/>
          <w:w w:val="105"/>
        </w:rPr>
        <w:t>been</w:t>
      </w:r>
      <w:r w:rsidRPr="008A4CC5">
        <w:rPr>
          <w:rFonts w:ascii="Times New Roman" w:hAnsi="Times New Roman" w:cs="Times New Roman"/>
          <w:spacing w:val="-10"/>
          <w:w w:val="105"/>
        </w:rPr>
        <w:t xml:space="preserve"> </w:t>
      </w:r>
      <w:r w:rsidRPr="008A4CC5">
        <w:rPr>
          <w:rFonts w:ascii="Times New Roman" w:hAnsi="Times New Roman" w:cs="Times New Roman"/>
          <w:w w:val="105"/>
        </w:rPr>
        <w:t>inspiration</w:t>
      </w:r>
      <w:r w:rsidRPr="008A4CC5">
        <w:rPr>
          <w:rFonts w:ascii="Times New Roman" w:hAnsi="Times New Roman" w:cs="Times New Roman"/>
          <w:spacing w:val="-2"/>
          <w:w w:val="105"/>
        </w:rPr>
        <w:t xml:space="preserve"> </w:t>
      </w:r>
      <w:r w:rsidRPr="008A4CC5">
        <w:rPr>
          <w:rFonts w:ascii="Times New Roman" w:hAnsi="Times New Roman" w:cs="Times New Roman"/>
          <w:w w:val="105"/>
        </w:rPr>
        <w:t>during</w:t>
      </w:r>
      <w:r w:rsidRPr="008A4CC5">
        <w:rPr>
          <w:rFonts w:ascii="Times New Roman" w:hAnsi="Times New Roman" w:cs="Times New Roman"/>
          <w:spacing w:val="-4"/>
          <w:w w:val="105"/>
        </w:rPr>
        <w:t xml:space="preserve"> </w:t>
      </w:r>
      <w:r w:rsidRPr="008A4CC5">
        <w:rPr>
          <w:rFonts w:ascii="Times New Roman" w:hAnsi="Times New Roman" w:cs="Times New Roman"/>
          <w:w w:val="105"/>
        </w:rPr>
        <w:t>the</w:t>
      </w:r>
      <w:r w:rsidRPr="008A4CC5">
        <w:rPr>
          <w:rFonts w:ascii="Times New Roman" w:hAnsi="Times New Roman" w:cs="Times New Roman"/>
          <w:spacing w:val="-2"/>
          <w:w w:val="105"/>
        </w:rPr>
        <w:t xml:space="preserve"> </w:t>
      </w:r>
      <w:r w:rsidRPr="008A4CC5">
        <w:rPr>
          <w:rFonts w:ascii="Times New Roman" w:hAnsi="Times New Roman" w:cs="Times New Roman"/>
          <w:w w:val="105"/>
        </w:rPr>
        <w:t>preparation</w:t>
      </w:r>
      <w:r w:rsidRPr="008A4CC5">
        <w:rPr>
          <w:rFonts w:ascii="Times New Roman" w:hAnsi="Times New Roman" w:cs="Times New Roman"/>
          <w:spacing w:val="-3"/>
          <w:w w:val="105"/>
        </w:rPr>
        <w:t xml:space="preserve"> </w:t>
      </w:r>
      <w:r w:rsidRPr="008A4CC5">
        <w:rPr>
          <w:rFonts w:ascii="Times New Roman" w:hAnsi="Times New Roman" w:cs="Times New Roman"/>
          <w:w w:val="105"/>
        </w:rPr>
        <w:t>of</w:t>
      </w:r>
      <w:r w:rsidRPr="008A4CC5">
        <w:rPr>
          <w:rFonts w:ascii="Times New Roman" w:hAnsi="Times New Roman" w:cs="Times New Roman"/>
          <w:spacing w:val="-7"/>
          <w:w w:val="105"/>
        </w:rPr>
        <w:t xml:space="preserve"> </w:t>
      </w:r>
      <w:r w:rsidRPr="008A4CC5">
        <w:rPr>
          <w:rFonts w:ascii="Times New Roman" w:hAnsi="Times New Roman" w:cs="Times New Roman"/>
          <w:w w:val="105"/>
        </w:rPr>
        <w:t>this</w:t>
      </w:r>
      <w:r w:rsidRPr="008A4CC5">
        <w:rPr>
          <w:rFonts w:ascii="Times New Roman" w:hAnsi="Times New Roman" w:cs="Times New Roman"/>
          <w:spacing w:val="-5"/>
          <w:w w:val="105"/>
        </w:rPr>
        <w:t xml:space="preserve"> </w:t>
      </w:r>
      <w:r w:rsidRPr="008A4CC5">
        <w:rPr>
          <w:rFonts w:ascii="Times New Roman" w:hAnsi="Times New Roman" w:cs="Times New Roman"/>
          <w:w w:val="105"/>
        </w:rPr>
        <w:t>project work.</w:t>
      </w:r>
    </w:p>
    <w:p w:rsidR="00FA2BE0" w:rsidRPr="008A4CC5" w:rsidRDefault="00FA2BE0">
      <w:pPr>
        <w:spacing w:line="271" w:lineRule="auto"/>
        <w:rPr>
          <w:rFonts w:ascii="Times New Roman" w:hAnsi="Times New Roman" w:cs="Times New Roman"/>
        </w:rPr>
        <w:sectPr w:rsidR="00FA2BE0" w:rsidRPr="008A4CC5">
          <w:pgSz w:w="11910" w:h="16850"/>
          <w:pgMar w:top="1600" w:right="780" w:bottom="280" w:left="1220" w:header="720" w:footer="720" w:gutter="0"/>
          <w:cols w:space="720"/>
        </w:sect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8A4CC5" w:rsidP="008A4CC5">
      <w:pPr>
        <w:pStyle w:val="Heading1"/>
        <w:ind w:left="0" w:right="3712"/>
        <w:jc w:val="left"/>
        <w:rPr>
          <w:rFonts w:ascii="Times New Roman" w:hAnsi="Times New Roman" w:cs="Times New Roman"/>
          <w:sz w:val="40"/>
          <w:szCs w:val="40"/>
        </w:rPr>
      </w:pPr>
      <w:r>
        <w:rPr>
          <w:rFonts w:ascii="Times New Roman" w:hAnsi="Times New Roman" w:cs="Times New Roman"/>
          <w:sz w:val="40"/>
          <w:szCs w:val="40"/>
        </w:rPr>
        <w:t xml:space="preserve">                              </w:t>
      </w:r>
      <w:r w:rsidRPr="008A4CC5">
        <w:rPr>
          <w:rFonts w:ascii="Times New Roman" w:hAnsi="Times New Roman" w:cs="Times New Roman"/>
          <w:sz w:val="40"/>
          <w:szCs w:val="40"/>
        </w:rPr>
        <w:t>DECLARATION</w:t>
      </w:r>
    </w:p>
    <w:p w:rsidR="00FA2BE0" w:rsidRPr="008A4CC5" w:rsidRDefault="00FA2BE0">
      <w:pPr>
        <w:pStyle w:val="BodyText"/>
        <w:rPr>
          <w:rFonts w:ascii="Times New Roman" w:hAnsi="Times New Roman" w:cs="Times New Roman"/>
          <w:b/>
          <w:sz w:val="40"/>
          <w:szCs w:val="40"/>
        </w:rPr>
      </w:pPr>
    </w:p>
    <w:p w:rsidR="00FA2BE0" w:rsidRPr="008A4CC5" w:rsidRDefault="00FA2BE0">
      <w:pPr>
        <w:pStyle w:val="BodyText"/>
        <w:rPr>
          <w:rFonts w:ascii="Times New Roman" w:hAnsi="Times New Roman" w:cs="Times New Roman"/>
          <w:b/>
          <w:sz w:val="40"/>
          <w:szCs w:val="40"/>
        </w:rPr>
      </w:pPr>
    </w:p>
    <w:p w:rsidR="00FA2BE0" w:rsidRPr="008A4CC5" w:rsidRDefault="00FA2BE0">
      <w:pPr>
        <w:pStyle w:val="BodyText"/>
        <w:rPr>
          <w:rFonts w:ascii="Times New Roman" w:hAnsi="Times New Roman" w:cs="Times New Roman"/>
          <w:b/>
          <w:sz w:val="22"/>
          <w:szCs w:val="22"/>
        </w:rPr>
      </w:pPr>
    </w:p>
    <w:p w:rsidR="00FA2BE0" w:rsidRPr="008A4CC5" w:rsidRDefault="00FA2BE0">
      <w:pPr>
        <w:pStyle w:val="BodyText"/>
        <w:rPr>
          <w:rFonts w:ascii="Times New Roman" w:hAnsi="Times New Roman" w:cs="Times New Roman"/>
          <w:b/>
          <w:sz w:val="22"/>
          <w:szCs w:val="22"/>
        </w:rPr>
      </w:pPr>
    </w:p>
    <w:p w:rsidR="00FA2BE0" w:rsidRPr="008A4CC5" w:rsidRDefault="008A4CC5">
      <w:pPr>
        <w:spacing w:line="271" w:lineRule="auto"/>
        <w:ind w:left="220" w:right="704" w:firstLine="50"/>
        <w:rPr>
          <w:rFonts w:ascii="Times New Roman" w:hAnsi="Times New Roman" w:cs="Times New Roman"/>
        </w:rPr>
      </w:pPr>
      <w:r w:rsidRPr="008A4CC5">
        <w:rPr>
          <w:rFonts w:ascii="Times New Roman" w:hAnsi="Times New Roman" w:cs="Times New Roman"/>
          <w:w w:val="105"/>
        </w:rPr>
        <w:t>I</w:t>
      </w:r>
      <w:r w:rsidRPr="008A4CC5">
        <w:rPr>
          <w:rFonts w:ascii="Times New Roman" w:hAnsi="Times New Roman" w:cs="Times New Roman"/>
          <w:spacing w:val="-6"/>
          <w:w w:val="105"/>
        </w:rPr>
        <w:t xml:space="preserve"> </w:t>
      </w:r>
      <w:proofErr w:type="spellStart"/>
      <w:r w:rsidRPr="008A4CC5">
        <w:rPr>
          <w:rFonts w:ascii="Times New Roman" w:hAnsi="Times New Roman" w:cs="Times New Roman"/>
          <w:w w:val="105"/>
        </w:rPr>
        <w:t>here</w:t>
      </w:r>
      <w:r w:rsidRPr="008A4CC5">
        <w:rPr>
          <w:rFonts w:ascii="Times New Roman" w:hAnsi="Times New Roman" w:cs="Times New Roman"/>
          <w:spacing w:val="-5"/>
          <w:w w:val="105"/>
        </w:rPr>
        <w:t xml:space="preserve"> </w:t>
      </w:r>
      <w:r w:rsidRPr="008A4CC5">
        <w:rPr>
          <w:rFonts w:ascii="Times New Roman" w:hAnsi="Times New Roman" w:cs="Times New Roman"/>
          <w:w w:val="105"/>
        </w:rPr>
        <w:t>by</w:t>
      </w:r>
      <w:proofErr w:type="spellEnd"/>
      <w:r w:rsidRPr="008A4CC5">
        <w:rPr>
          <w:rFonts w:ascii="Times New Roman" w:hAnsi="Times New Roman" w:cs="Times New Roman"/>
          <w:spacing w:val="-1"/>
          <w:w w:val="105"/>
        </w:rPr>
        <w:t xml:space="preserve"> </w:t>
      </w:r>
      <w:r w:rsidRPr="008A4CC5">
        <w:rPr>
          <w:rFonts w:ascii="Times New Roman" w:hAnsi="Times New Roman" w:cs="Times New Roman"/>
          <w:w w:val="105"/>
        </w:rPr>
        <w:t>declare</w:t>
      </w:r>
      <w:r w:rsidRPr="008A4CC5">
        <w:rPr>
          <w:rFonts w:ascii="Times New Roman" w:hAnsi="Times New Roman" w:cs="Times New Roman"/>
          <w:spacing w:val="-12"/>
          <w:w w:val="105"/>
        </w:rPr>
        <w:t xml:space="preserve"> </w:t>
      </w:r>
      <w:r w:rsidRPr="008A4CC5">
        <w:rPr>
          <w:rFonts w:ascii="Times New Roman" w:hAnsi="Times New Roman" w:cs="Times New Roman"/>
          <w:w w:val="105"/>
        </w:rPr>
        <w:t>that</w:t>
      </w:r>
      <w:r w:rsidRPr="008A4CC5">
        <w:rPr>
          <w:rFonts w:ascii="Times New Roman" w:hAnsi="Times New Roman" w:cs="Times New Roman"/>
          <w:spacing w:val="-10"/>
          <w:w w:val="105"/>
        </w:rPr>
        <w:t xml:space="preserve"> </w:t>
      </w:r>
      <w:r w:rsidRPr="008A4CC5">
        <w:rPr>
          <w:rFonts w:ascii="Times New Roman" w:hAnsi="Times New Roman" w:cs="Times New Roman"/>
          <w:w w:val="105"/>
        </w:rPr>
        <w:t>the</w:t>
      </w:r>
      <w:r w:rsidRPr="008A4CC5">
        <w:rPr>
          <w:rFonts w:ascii="Times New Roman" w:hAnsi="Times New Roman" w:cs="Times New Roman"/>
          <w:spacing w:val="-6"/>
          <w:w w:val="105"/>
        </w:rPr>
        <w:t xml:space="preserve"> </w:t>
      </w:r>
      <w:r w:rsidRPr="008A4CC5">
        <w:rPr>
          <w:rFonts w:ascii="Times New Roman" w:hAnsi="Times New Roman" w:cs="Times New Roman"/>
          <w:w w:val="105"/>
        </w:rPr>
        <w:t>project,</w:t>
      </w:r>
      <w:r w:rsidRPr="008A4CC5">
        <w:rPr>
          <w:rFonts w:ascii="Times New Roman" w:hAnsi="Times New Roman" w:cs="Times New Roman"/>
          <w:spacing w:val="-11"/>
          <w:w w:val="105"/>
        </w:rPr>
        <w:t xml:space="preserve"> </w:t>
      </w:r>
      <w:r w:rsidRPr="008A4CC5">
        <w:rPr>
          <w:rFonts w:ascii="Times New Roman" w:hAnsi="Times New Roman" w:cs="Times New Roman"/>
          <w:w w:val="105"/>
        </w:rPr>
        <w:t>“English</w:t>
      </w:r>
      <w:r w:rsidRPr="008A4CC5">
        <w:rPr>
          <w:rFonts w:ascii="Times New Roman" w:hAnsi="Times New Roman" w:cs="Times New Roman"/>
          <w:spacing w:val="-11"/>
          <w:w w:val="105"/>
        </w:rPr>
        <w:t xml:space="preserve"> </w:t>
      </w:r>
      <w:r w:rsidRPr="008A4CC5">
        <w:rPr>
          <w:rFonts w:ascii="Times New Roman" w:hAnsi="Times New Roman" w:cs="Times New Roman"/>
          <w:w w:val="105"/>
        </w:rPr>
        <w:t>Learning”</w:t>
      </w:r>
      <w:r w:rsidRPr="008A4CC5">
        <w:rPr>
          <w:rFonts w:ascii="Times New Roman" w:hAnsi="Times New Roman" w:cs="Times New Roman"/>
          <w:spacing w:val="-2"/>
          <w:w w:val="105"/>
        </w:rPr>
        <w:t xml:space="preserve"> </w:t>
      </w:r>
      <w:r w:rsidRPr="008A4CC5">
        <w:rPr>
          <w:rFonts w:ascii="Times New Roman" w:hAnsi="Times New Roman" w:cs="Times New Roman"/>
          <w:w w:val="105"/>
        </w:rPr>
        <w:t>done</w:t>
      </w:r>
      <w:r w:rsidRPr="008A4CC5">
        <w:rPr>
          <w:rFonts w:ascii="Times New Roman" w:hAnsi="Times New Roman" w:cs="Times New Roman"/>
          <w:spacing w:val="-5"/>
          <w:w w:val="105"/>
        </w:rPr>
        <w:t xml:space="preserve"> </w:t>
      </w:r>
      <w:r w:rsidRPr="008A4CC5">
        <w:rPr>
          <w:rFonts w:ascii="Times New Roman" w:hAnsi="Times New Roman" w:cs="Times New Roman"/>
          <w:w w:val="105"/>
        </w:rPr>
        <w:t>completely</w:t>
      </w:r>
      <w:r w:rsidRPr="008A4CC5">
        <w:rPr>
          <w:rFonts w:ascii="Times New Roman" w:hAnsi="Times New Roman" w:cs="Times New Roman"/>
          <w:spacing w:val="-3"/>
          <w:w w:val="105"/>
        </w:rPr>
        <w:t xml:space="preserve"> </w:t>
      </w:r>
      <w:r w:rsidRPr="008A4CC5">
        <w:rPr>
          <w:rFonts w:ascii="Times New Roman" w:hAnsi="Times New Roman" w:cs="Times New Roman"/>
          <w:w w:val="105"/>
        </w:rPr>
        <w:t>by</w:t>
      </w:r>
      <w:r w:rsidRPr="008A4CC5">
        <w:rPr>
          <w:rFonts w:ascii="Times New Roman" w:hAnsi="Times New Roman" w:cs="Times New Roman"/>
          <w:spacing w:val="-3"/>
          <w:w w:val="105"/>
        </w:rPr>
        <w:t xml:space="preserve"> </w:t>
      </w:r>
      <w:r w:rsidRPr="008A4CC5">
        <w:rPr>
          <w:rFonts w:ascii="Times New Roman" w:hAnsi="Times New Roman" w:cs="Times New Roman"/>
          <w:w w:val="105"/>
        </w:rPr>
        <w:t>me,</w:t>
      </w:r>
      <w:r w:rsidRPr="008A4CC5">
        <w:rPr>
          <w:rFonts w:ascii="Times New Roman" w:hAnsi="Times New Roman" w:cs="Times New Roman"/>
          <w:spacing w:val="-11"/>
          <w:w w:val="105"/>
        </w:rPr>
        <w:t xml:space="preserve"> </w:t>
      </w:r>
      <w:r w:rsidRPr="008A4CC5">
        <w:rPr>
          <w:rFonts w:ascii="Times New Roman" w:hAnsi="Times New Roman" w:cs="Times New Roman"/>
          <w:w w:val="105"/>
        </w:rPr>
        <w:t>and</w:t>
      </w:r>
      <w:r w:rsidRPr="008A4CC5">
        <w:rPr>
          <w:rFonts w:ascii="Times New Roman" w:hAnsi="Times New Roman" w:cs="Times New Roman"/>
          <w:spacing w:val="-5"/>
          <w:w w:val="105"/>
        </w:rPr>
        <w:t xml:space="preserve"> </w:t>
      </w:r>
      <w:r w:rsidRPr="008A4CC5">
        <w:rPr>
          <w:rFonts w:ascii="Times New Roman" w:hAnsi="Times New Roman" w:cs="Times New Roman"/>
          <w:w w:val="105"/>
        </w:rPr>
        <w:t>it</w:t>
      </w:r>
      <w:r w:rsidRPr="008A4CC5">
        <w:rPr>
          <w:rFonts w:ascii="Times New Roman" w:hAnsi="Times New Roman" w:cs="Times New Roman"/>
          <w:spacing w:val="-10"/>
          <w:w w:val="105"/>
        </w:rPr>
        <w:t xml:space="preserve"> </w:t>
      </w:r>
      <w:r w:rsidRPr="008A4CC5">
        <w:rPr>
          <w:rFonts w:ascii="Times New Roman" w:hAnsi="Times New Roman" w:cs="Times New Roman"/>
          <w:w w:val="105"/>
        </w:rPr>
        <w:t>has</w:t>
      </w:r>
      <w:r w:rsidRPr="008A4CC5">
        <w:rPr>
          <w:rFonts w:ascii="Times New Roman" w:hAnsi="Times New Roman" w:cs="Times New Roman"/>
          <w:spacing w:val="-3"/>
          <w:w w:val="105"/>
        </w:rPr>
        <w:t xml:space="preserve"> </w:t>
      </w:r>
      <w:r w:rsidRPr="008A4CC5">
        <w:rPr>
          <w:rFonts w:ascii="Times New Roman" w:hAnsi="Times New Roman" w:cs="Times New Roman"/>
          <w:w w:val="105"/>
        </w:rPr>
        <w:t>not</w:t>
      </w:r>
      <w:r w:rsidRPr="008A4CC5">
        <w:rPr>
          <w:rFonts w:ascii="Times New Roman" w:hAnsi="Times New Roman" w:cs="Times New Roman"/>
          <w:spacing w:val="-52"/>
          <w:w w:val="105"/>
        </w:rPr>
        <w:t xml:space="preserve"> </w:t>
      </w:r>
      <w:r w:rsidRPr="008A4CC5">
        <w:rPr>
          <w:rFonts w:ascii="Times New Roman" w:hAnsi="Times New Roman" w:cs="Times New Roman"/>
          <w:w w:val="105"/>
        </w:rPr>
        <w:t>been in any case duplicated to submit to any other university for award of any degree, to</w:t>
      </w:r>
      <w:r w:rsidRPr="008A4CC5">
        <w:rPr>
          <w:rFonts w:ascii="Times New Roman" w:hAnsi="Times New Roman" w:cs="Times New Roman"/>
          <w:spacing w:val="1"/>
          <w:w w:val="105"/>
        </w:rPr>
        <w:t xml:space="preserve"> </w:t>
      </w:r>
      <w:r w:rsidRPr="008A4CC5">
        <w:rPr>
          <w:rFonts w:ascii="Times New Roman" w:hAnsi="Times New Roman" w:cs="Times New Roman"/>
          <w:w w:val="105"/>
        </w:rPr>
        <w:t xml:space="preserve">the best of my knowledge other than me no one has submitted to any other </w:t>
      </w:r>
      <w:proofErr w:type="spellStart"/>
      <w:r w:rsidRPr="008A4CC5">
        <w:rPr>
          <w:rFonts w:ascii="Times New Roman" w:hAnsi="Times New Roman" w:cs="Times New Roman"/>
          <w:w w:val="105"/>
        </w:rPr>
        <w:t>university.The</w:t>
      </w:r>
      <w:proofErr w:type="spellEnd"/>
      <w:r w:rsidRPr="008A4CC5">
        <w:rPr>
          <w:rFonts w:ascii="Times New Roman" w:hAnsi="Times New Roman" w:cs="Times New Roman"/>
          <w:spacing w:val="-52"/>
          <w:w w:val="105"/>
        </w:rPr>
        <w:t xml:space="preserve"> </w:t>
      </w:r>
      <w:r w:rsidRPr="008A4CC5">
        <w:rPr>
          <w:rFonts w:ascii="Times New Roman" w:hAnsi="Times New Roman" w:cs="Times New Roman"/>
          <w:w w:val="105"/>
        </w:rPr>
        <w:t>project is done in partial fulfillment of the requirement for the award of the degree of</w:t>
      </w:r>
      <w:r w:rsidRPr="008A4CC5">
        <w:rPr>
          <w:rFonts w:ascii="Times New Roman" w:hAnsi="Times New Roman" w:cs="Times New Roman"/>
          <w:spacing w:val="1"/>
          <w:w w:val="105"/>
        </w:rPr>
        <w:t xml:space="preserve"> </w:t>
      </w:r>
      <w:r w:rsidRPr="008A4CC5">
        <w:rPr>
          <w:rFonts w:ascii="Times New Roman" w:hAnsi="Times New Roman" w:cs="Times New Roman"/>
          <w:w w:val="105"/>
        </w:rPr>
        <w:t xml:space="preserve">BACHELOR OF </w:t>
      </w:r>
      <w:proofErr w:type="gramStart"/>
      <w:r w:rsidRPr="008A4CC5">
        <w:rPr>
          <w:rFonts w:ascii="Times New Roman" w:hAnsi="Times New Roman" w:cs="Times New Roman"/>
          <w:w w:val="105"/>
        </w:rPr>
        <w:t>SCIENCE(</w:t>
      </w:r>
      <w:proofErr w:type="gramEnd"/>
      <w:r w:rsidRPr="008A4CC5">
        <w:rPr>
          <w:rFonts w:ascii="Times New Roman" w:hAnsi="Times New Roman" w:cs="Times New Roman"/>
          <w:w w:val="105"/>
        </w:rPr>
        <w:t>INFORMATION TECHNOLOGY) to be submitted as final semester</w:t>
      </w:r>
      <w:r w:rsidRPr="008A4CC5">
        <w:rPr>
          <w:rFonts w:ascii="Times New Roman" w:hAnsi="Times New Roman" w:cs="Times New Roman"/>
          <w:spacing w:val="1"/>
          <w:w w:val="105"/>
        </w:rPr>
        <w:t xml:space="preserve"> </w:t>
      </w:r>
      <w:r w:rsidRPr="008A4CC5">
        <w:rPr>
          <w:rFonts w:ascii="Times New Roman" w:hAnsi="Times New Roman" w:cs="Times New Roman"/>
          <w:w w:val="105"/>
        </w:rPr>
        <w:t>project</w:t>
      </w:r>
      <w:r w:rsidRPr="008A4CC5">
        <w:rPr>
          <w:rFonts w:ascii="Times New Roman" w:hAnsi="Times New Roman" w:cs="Times New Roman"/>
          <w:spacing w:val="-6"/>
          <w:w w:val="105"/>
        </w:rPr>
        <w:t xml:space="preserve"> </w:t>
      </w:r>
      <w:r w:rsidRPr="008A4CC5">
        <w:rPr>
          <w:rFonts w:ascii="Times New Roman" w:hAnsi="Times New Roman" w:cs="Times New Roman"/>
          <w:w w:val="105"/>
        </w:rPr>
        <w:t>as</w:t>
      </w:r>
      <w:r w:rsidRPr="008A4CC5">
        <w:rPr>
          <w:rFonts w:ascii="Times New Roman" w:hAnsi="Times New Roman" w:cs="Times New Roman"/>
          <w:spacing w:val="2"/>
          <w:w w:val="105"/>
        </w:rPr>
        <w:t xml:space="preserve"> </w:t>
      </w:r>
      <w:r w:rsidRPr="008A4CC5">
        <w:rPr>
          <w:rFonts w:ascii="Times New Roman" w:hAnsi="Times New Roman" w:cs="Times New Roman"/>
          <w:w w:val="105"/>
        </w:rPr>
        <w:t>part</w:t>
      </w:r>
      <w:r w:rsidRPr="008A4CC5">
        <w:rPr>
          <w:rFonts w:ascii="Times New Roman" w:hAnsi="Times New Roman" w:cs="Times New Roman"/>
          <w:spacing w:val="2"/>
          <w:w w:val="105"/>
        </w:rPr>
        <w:t xml:space="preserve"> </w:t>
      </w:r>
      <w:r w:rsidRPr="008A4CC5">
        <w:rPr>
          <w:rFonts w:ascii="Times New Roman" w:hAnsi="Times New Roman" w:cs="Times New Roman"/>
          <w:w w:val="105"/>
        </w:rPr>
        <w:t>of</w:t>
      </w:r>
      <w:r w:rsidRPr="008A4CC5">
        <w:rPr>
          <w:rFonts w:ascii="Times New Roman" w:hAnsi="Times New Roman" w:cs="Times New Roman"/>
          <w:spacing w:val="1"/>
          <w:w w:val="105"/>
        </w:rPr>
        <w:t xml:space="preserve"> </w:t>
      </w:r>
      <w:r w:rsidRPr="008A4CC5">
        <w:rPr>
          <w:rFonts w:ascii="Times New Roman" w:hAnsi="Times New Roman" w:cs="Times New Roman"/>
          <w:w w:val="105"/>
        </w:rPr>
        <w:t>our</w:t>
      </w:r>
      <w:r w:rsidRPr="008A4CC5">
        <w:rPr>
          <w:rFonts w:ascii="Times New Roman" w:hAnsi="Times New Roman" w:cs="Times New Roman"/>
          <w:spacing w:val="-2"/>
          <w:w w:val="105"/>
        </w:rPr>
        <w:t xml:space="preserve"> </w:t>
      </w:r>
      <w:r w:rsidRPr="008A4CC5">
        <w:rPr>
          <w:rFonts w:ascii="Times New Roman" w:hAnsi="Times New Roman" w:cs="Times New Roman"/>
          <w:w w:val="105"/>
        </w:rPr>
        <w:t>curriculum.</w:t>
      </w:r>
    </w:p>
    <w:p w:rsidR="00FA2BE0" w:rsidRPr="008A4CC5" w:rsidRDefault="00FA2BE0">
      <w:pPr>
        <w:spacing w:line="271" w:lineRule="auto"/>
        <w:rPr>
          <w:rFonts w:ascii="Times New Roman" w:hAnsi="Times New Roman" w:cs="Times New Roman"/>
        </w:rPr>
        <w:sectPr w:rsidR="00FA2BE0" w:rsidRPr="008A4CC5">
          <w:pgSz w:w="11910" w:h="16850"/>
          <w:pgMar w:top="1600" w:right="780" w:bottom="280" w:left="1220" w:header="720" w:footer="720"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83"/>
        <w:gridCol w:w="6528"/>
        <w:gridCol w:w="1340"/>
      </w:tblGrid>
      <w:tr w:rsidR="00FA2BE0">
        <w:trPr>
          <w:trHeight w:val="1099"/>
        </w:trPr>
        <w:tc>
          <w:tcPr>
            <w:tcW w:w="1383" w:type="dxa"/>
          </w:tcPr>
          <w:p w:rsidR="00FA2BE0" w:rsidRDefault="00FA2BE0">
            <w:pPr>
              <w:pStyle w:val="TableParagraph"/>
              <w:rPr>
                <w:rFonts w:ascii="Times New Roman"/>
                <w:sz w:val="26"/>
              </w:rPr>
            </w:pPr>
          </w:p>
        </w:tc>
        <w:tc>
          <w:tcPr>
            <w:tcW w:w="6528" w:type="dxa"/>
          </w:tcPr>
          <w:p w:rsidR="00FA2BE0" w:rsidRDefault="008A4CC5">
            <w:pPr>
              <w:pStyle w:val="TableParagraph"/>
              <w:spacing w:line="439" w:lineRule="exact"/>
              <w:ind w:left="1107" w:right="1089"/>
              <w:jc w:val="center"/>
              <w:rPr>
                <w:rFonts w:ascii="Times New Roman"/>
                <w:b/>
                <w:sz w:val="40"/>
              </w:rPr>
            </w:pPr>
            <w:r>
              <w:rPr>
                <w:rFonts w:ascii="Times New Roman"/>
                <w:b/>
                <w:sz w:val="40"/>
              </w:rPr>
              <w:t>TABLE</w:t>
            </w:r>
            <w:r>
              <w:rPr>
                <w:rFonts w:ascii="Times New Roman"/>
                <w:b/>
                <w:spacing w:val="-15"/>
                <w:sz w:val="40"/>
              </w:rPr>
              <w:t xml:space="preserve"> </w:t>
            </w:r>
            <w:r>
              <w:rPr>
                <w:rFonts w:ascii="Times New Roman"/>
                <w:b/>
                <w:sz w:val="40"/>
              </w:rPr>
              <w:t>OF</w:t>
            </w:r>
            <w:r>
              <w:rPr>
                <w:rFonts w:ascii="Times New Roman"/>
                <w:b/>
                <w:spacing w:val="-17"/>
                <w:sz w:val="40"/>
              </w:rPr>
              <w:t xml:space="preserve"> </w:t>
            </w:r>
            <w:r>
              <w:rPr>
                <w:rFonts w:ascii="Times New Roman"/>
                <w:b/>
                <w:sz w:val="40"/>
              </w:rPr>
              <w:t>CONTENTS</w:t>
            </w:r>
          </w:p>
        </w:tc>
        <w:tc>
          <w:tcPr>
            <w:tcW w:w="1340" w:type="dxa"/>
          </w:tcPr>
          <w:p w:rsidR="00FA2BE0" w:rsidRDefault="00FA2BE0">
            <w:pPr>
              <w:pStyle w:val="TableParagraph"/>
              <w:rPr>
                <w:rFonts w:ascii="Times New Roman"/>
                <w:sz w:val="26"/>
              </w:rPr>
            </w:pPr>
          </w:p>
        </w:tc>
      </w:tr>
      <w:tr w:rsidR="00FA2BE0">
        <w:trPr>
          <w:trHeight w:val="1337"/>
        </w:trPr>
        <w:tc>
          <w:tcPr>
            <w:tcW w:w="1383" w:type="dxa"/>
          </w:tcPr>
          <w:p w:rsidR="00FA2BE0" w:rsidRDefault="008A4CC5">
            <w:pPr>
              <w:pStyle w:val="TableParagraph"/>
              <w:ind w:left="398"/>
              <w:rPr>
                <w:rFonts w:ascii="Cambria"/>
                <w:b/>
                <w:sz w:val="40"/>
              </w:rPr>
            </w:pPr>
            <w:r>
              <w:rPr>
                <w:rFonts w:ascii="Cambria"/>
                <w:b/>
                <w:w w:val="125"/>
                <w:sz w:val="40"/>
              </w:rPr>
              <w:t>Sr.</w:t>
            </w:r>
          </w:p>
          <w:p w:rsidR="00FA2BE0" w:rsidRDefault="008A4CC5">
            <w:pPr>
              <w:pStyle w:val="TableParagraph"/>
              <w:spacing w:before="42"/>
              <w:ind w:left="355"/>
              <w:rPr>
                <w:rFonts w:ascii="Cambria"/>
                <w:b/>
                <w:sz w:val="40"/>
              </w:rPr>
            </w:pPr>
            <w:r>
              <w:rPr>
                <w:rFonts w:ascii="Cambria"/>
                <w:b/>
                <w:w w:val="120"/>
                <w:sz w:val="40"/>
              </w:rPr>
              <w:t>No.</w:t>
            </w:r>
          </w:p>
        </w:tc>
        <w:tc>
          <w:tcPr>
            <w:tcW w:w="6528" w:type="dxa"/>
          </w:tcPr>
          <w:p w:rsidR="00FA2BE0" w:rsidRDefault="008A4CC5">
            <w:pPr>
              <w:pStyle w:val="TableParagraph"/>
              <w:spacing w:before="7"/>
              <w:ind w:left="1105" w:right="1089"/>
              <w:jc w:val="center"/>
              <w:rPr>
                <w:rFonts w:ascii="Cambria"/>
                <w:b/>
                <w:sz w:val="40"/>
              </w:rPr>
            </w:pPr>
            <w:r>
              <w:rPr>
                <w:rFonts w:ascii="Cambria"/>
                <w:b/>
                <w:w w:val="110"/>
                <w:sz w:val="40"/>
              </w:rPr>
              <w:t>Topic</w:t>
            </w:r>
            <w:r>
              <w:rPr>
                <w:rFonts w:ascii="Cambria"/>
                <w:b/>
                <w:spacing w:val="52"/>
                <w:w w:val="110"/>
                <w:sz w:val="40"/>
              </w:rPr>
              <w:t xml:space="preserve"> </w:t>
            </w:r>
            <w:r>
              <w:rPr>
                <w:rFonts w:ascii="Cambria"/>
                <w:b/>
                <w:w w:val="110"/>
                <w:sz w:val="40"/>
              </w:rPr>
              <w:t>Name</w:t>
            </w:r>
          </w:p>
        </w:tc>
        <w:tc>
          <w:tcPr>
            <w:tcW w:w="1340" w:type="dxa"/>
          </w:tcPr>
          <w:p w:rsidR="00FA2BE0" w:rsidRDefault="008A4CC5">
            <w:pPr>
              <w:pStyle w:val="TableParagraph"/>
              <w:spacing w:before="7"/>
              <w:ind w:left="188"/>
              <w:rPr>
                <w:rFonts w:ascii="Cambria"/>
                <w:b/>
                <w:sz w:val="40"/>
              </w:rPr>
            </w:pPr>
            <w:r>
              <w:rPr>
                <w:rFonts w:ascii="Cambria"/>
                <w:b/>
                <w:w w:val="110"/>
                <w:sz w:val="40"/>
              </w:rPr>
              <w:t>Page</w:t>
            </w:r>
          </w:p>
          <w:p w:rsidR="00FA2BE0" w:rsidRDefault="008A4CC5">
            <w:pPr>
              <w:pStyle w:val="TableParagraph"/>
              <w:spacing w:before="194"/>
              <w:ind w:left="332"/>
              <w:rPr>
                <w:rFonts w:ascii="Cambria"/>
                <w:b/>
                <w:sz w:val="40"/>
              </w:rPr>
            </w:pPr>
            <w:r>
              <w:rPr>
                <w:rFonts w:ascii="Cambria"/>
                <w:b/>
                <w:w w:val="120"/>
                <w:sz w:val="40"/>
              </w:rPr>
              <w:t>No.</w:t>
            </w:r>
          </w:p>
        </w:tc>
      </w:tr>
      <w:tr w:rsidR="00FA2BE0">
        <w:trPr>
          <w:trHeight w:val="688"/>
        </w:trPr>
        <w:tc>
          <w:tcPr>
            <w:tcW w:w="1383" w:type="dxa"/>
          </w:tcPr>
          <w:p w:rsidR="00FA2BE0" w:rsidRDefault="008A4CC5">
            <w:pPr>
              <w:pStyle w:val="TableParagraph"/>
              <w:spacing w:line="488" w:lineRule="exact"/>
              <w:ind w:left="16"/>
              <w:jc w:val="center"/>
              <w:rPr>
                <w:b/>
                <w:sz w:val="40"/>
              </w:rPr>
            </w:pPr>
            <w:r>
              <w:rPr>
                <w:b/>
                <w:sz w:val="40"/>
              </w:rPr>
              <w:t>1</w:t>
            </w:r>
          </w:p>
        </w:tc>
        <w:tc>
          <w:tcPr>
            <w:tcW w:w="6528" w:type="dxa"/>
          </w:tcPr>
          <w:p w:rsidR="00FA2BE0" w:rsidRDefault="008A4CC5">
            <w:pPr>
              <w:pStyle w:val="TableParagraph"/>
              <w:spacing w:line="488" w:lineRule="exact"/>
              <w:ind w:left="110"/>
              <w:rPr>
                <w:b/>
                <w:sz w:val="40"/>
              </w:rPr>
            </w:pPr>
            <w:r>
              <w:rPr>
                <w:b/>
                <w:sz w:val="40"/>
              </w:rPr>
              <w:t>Introduction</w:t>
            </w:r>
          </w:p>
        </w:tc>
        <w:tc>
          <w:tcPr>
            <w:tcW w:w="1340" w:type="dxa"/>
          </w:tcPr>
          <w:p w:rsidR="00FA2BE0" w:rsidRDefault="00FA2BE0">
            <w:pPr>
              <w:pStyle w:val="TableParagraph"/>
              <w:rPr>
                <w:rFonts w:ascii="Times New Roman"/>
                <w:sz w:val="26"/>
              </w:rPr>
            </w:pPr>
          </w:p>
        </w:tc>
      </w:tr>
      <w:tr w:rsidR="00FA2BE0">
        <w:trPr>
          <w:trHeight w:val="444"/>
        </w:trPr>
        <w:tc>
          <w:tcPr>
            <w:tcW w:w="1383" w:type="dxa"/>
          </w:tcPr>
          <w:p w:rsidR="00FA2BE0" w:rsidRDefault="008A4CC5">
            <w:pPr>
              <w:pStyle w:val="TableParagraph"/>
              <w:spacing w:line="266" w:lineRule="exact"/>
              <w:ind w:left="532" w:right="521"/>
              <w:jc w:val="center"/>
            </w:pPr>
            <w:r>
              <w:t>1.1</w:t>
            </w:r>
          </w:p>
        </w:tc>
        <w:tc>
          <w:tcPr>
            <w:tcW w:w="6528" w:type="dxa"/>
          </w:tcPr>
          <w:p w:rsidR="00FA2BE0" w:rsidRDefault="008A4CC5">
            <w:pPr>
              <w:pStyle w:val="TableParagraph"/>
              <w:spacing w:line="266" w:lineRule="exact"/>
              <w:ind w:left="110"/>
            </w:pPr>
            <w:r>
              <w:t>Background</w:t>
            </w: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8A4CC5">
            <w:pPr>
              <w:pStyle w:val="TableParagraph"/>
              <w:spacing w:before="5"/>
              <w:ind w:left="532" w:right="521"/>
              <w:jc w:val="center"/>
            </w:pPr>
            <w:r>
              <w:t>1.2</w:t>
            </w:r>
          </w:p>
        </w:tc>
        <w:tc>
          <w:tcPr>
            <w:tcW w:w="6528" w:type="dxa"/>
          </w:tcPr>
          <w:p w:rsidR="00FA2BE0" w:rsidRDefault="008A4CC5">
            <w:pPr>
              <w:pStyle w:val="TableParagraph"/>
              <w:spacing w:before="5"/>
              <w:ind w:left="110"/>
            </w:pPr>
            <w:r>
              <w:t>Objectives</w:t>
            </w: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8A4CC5">
            <w:pPr>
              <w:pStyle w:val="TableParagraph"/>
              <w:spacing w:before="5"/>
              <w:ind w:left="532" w:right="521"/>
              <w:jc w:val="center"/>
            </w:pPr>
            <w:r>
              <w:t>1.3</w:t>
            </w:r>
          </w:p>
        </w:tc>
        <w:tc>
          <w:tcPr>
            <w:tcW w:w="6528" w:type="dxa"/>
          </w:tcPr>
          <w:p w:rsidR="00FA2BE0" w:rsidRDefault="008A4CC5">
            <w:pPr>
              <w:pStyle w:val="TableParagraph"/>
              <w:spacing w:before="5"/>
              <w:ind w:left="110"/>
            </w:pPr>
            <w:r>
              <w:t>Purpose</w:t>
            </w:r>
          </w:p>
        </w:tc>
        <w:tc>
          <w:tcPr>
            <w:tcW w:w="1340" w:type="dxa"/>
          </w:tcPr>
          <w:p w:rsidR="00FA2BE0" w:rsidRDefault="00FA2BE0">
            <w:pPr>
              <w:pStyle w:val="TableParagraph"/>
              <w:rPr>
                <w:rFonts w:ascii="Times New Roman"/>
                <w:sz w:val="26"/>
              </w:rPr>
            </w:pPr>
          </w:p>
        </w:tc>
      </w:tr>
      <w:tr w:rsidR="00FA2BE0">
        <w:trPr>
          <w:trHeight w:val="451"/>
        </w:trPr>
        <w:tc>
          <w:tcPr>
            <w:tcW w:w="1383" w:type="dxa"/>
          </w:tcPr>
          <w:p w:rsidR="00FA2BE0" w:rsidRDefault="008A4CC5">
            <w:pPr>
              <w:pStyle w:val="TableParagraph"/>
              <w:spacing w:before="5"/>
              <w:ind w:left="532" w:right="521"/>
              <w:jc w:val="center"/>
            </w:pPr>
            <w:r>
              <w:t>1.4</w:t>
            </w:r>
          </w:p>
        </w:tc>
        <w:tc>
          <w:tcPr>
            <w:tcW w:w="6528" w:type="dxa"/>
          </w:tcPr>
          <w:p w:rsidR="00FA2BE0" w:rsidRDefault="008A4CC5">
            <w:pPr>
              <w:pStyle w:val="TableParagraph"/>
              <w:spacing w:before="5"/>
              <w:ind w:left="110"/>
            </w:pPr>
            <w:r>
              <w:t>Achievements</w:t>
            </w: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8A4CC5">
            <w:pPr>
              <w:pStyle w:val="TableParagraph"/>
              <w:spacing w:line="266" w:lineRule="exact"/>
              <w:ind w:left="532" w:right="521"/>
              <w:jc w:val="center"/>
            </w:pPr>
            <w:r>
              <w:t>1.5</w:t>
            </w:r>
          </w:p>
        </w:tc>
        <w:tc>
          <w:tcPr>
            <w:tcW w:w="6528" w:type="dxa"/>
          </w:tcPr>
          <w:p w:rsidR="00FA2BE0" w:rsidRDefault="008A4CC5">
            <w:pPr>
              <w:pStyle w:val="TableParagraph"/>
              <w:spacing w:line="266" w:lineRule="exact"/>
              <w:ind w:left="110"/>
            </w:pPr>
            <w:proofErr w:type="spellStart"/>
            <w:r>
              <w:t>Organisation</w:t>
            </w:r>
            <w:proofErr w:type="spellEnd"/>
            <w:r>
              <w:rPr>
                <w:spacing w:val="-7"/>
              </w:rPr>
              <w:t xml:space="preserve"> </w:t>
            </w:r>
            <w:r>
              <w:t>Of Report</w:t>
            </w:r>
          </w:p>
        </w:tc>
        <w:tc>
          <w:tcPr>
            <w:tcW w:w="1340" w:type="dxa"/>
          </w:tcPr>
          <w:p w:rsidR="00FA2BE0" w:rsidRDefault="00FA2BE0">
            <w:pPr>
              <w:pStyle w:val="TableParagraph"/>
              <w:rPr>
                <w:rFonts w:ascii="Times New Roman"/>
                <w:sz w:val="26"/>
              </w:rPr>
            </w:pPr>
          </w:p>
        </w:tc>
      </w:tr>
      <w:tr w:rsidR="00FA2BE0">
        <w:trPr>
          <w:trHeight w:val="689"/>
        </w:trPr>
        <w:tc>
          <w:tcPr>
            <w:tcW w:w="1383" w:type="dxa"/>
          </w:tcPr>
          <w:p w:rsidR="00FA2BE0" w:rsidRDefault="008A4CC5">
            <w:pPr>
              <w:pStyle w:val="TableParagraph"/>
              <w:ind w:left="16"/>
              <w:jc w:val="center"/>
              <w:rPr>
                <w:b/>
                <w:sz w:val="40"/>
              </w:rPr>
            </w:pPr>
            <w:r>
              <w:rPr>
                <w:b/>
                <w:sz w:val="40"/>
              </w:rPr>
              <w:t>2</w:t>
            </w:r>
          </w:p>
        </w:tc>
        <w:tc>
          <w:tcPr>
            <w:tcW w:w="6528" w:type="dxa"/>
          </w:tcPr>
          <w:p w:rsidR="00FA2BE0" w:rsidRDefault="008A4CC5">
            <w:pPr>
              <w:pStyle w:val="TableParagraph"/>
              <w:ind w:left="110"/>
              <w:rPr>
                <w:b/>
                <w:sz w:val="40"/>
              </w:rPr>
            </w:pPr>
            <w:r>
              <w:rPr>
                <w:b/>
                <w:sz w:val="40"/>
              </w:rPr>
              <w:t>Survey</w:t>
            </w:r>
            <w:r>
              <w:rPr>
                <w:b/>
                <w:spacing w:val="4"/>
                <w:sz w:val="40"/>
              </w:rPr>
              <w:t xml:space="preserve"> </w:t>
            </w:r>
            <w:r>
              <w:rPr>
                <w:b/>
                <w:sz w:val="40"/>
              </w:rPr>
              <w:t>of</w:t>
            </w:r>
            <w:r>
              <w:rPr>
                <w:b/>
                <w:spacing w:val="-3"/>
                <w:sz w:val="40"/>
              </w:rPr>
              <w:t xml:space="preserve"> </w:t>
            </w:r>
            <w:r>
              <w:rPr>
                <w:b/>
                <w:sz w:val="40"/>
              </w:rPr>
              <w:t>Technologies</w:t>
            </w: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FA2BE0">
            <w:pPr>
              <w:pStyle w:val="TableParagraph"/>
              <w:rPr>
                <w:rFonts w:ascii="Times New Roman"/>
                <w:sz w:val="26"/>
              </w:rPr>
            </w:pPr>
          </w:p>
        </w:tc>
        <w:tc>
          <w:tcPr>
            <w:tcW w:w="6528" w:type="dxa"/>
          </w:tcPr>
          <w:p w:rsidR="00FA2BE0" w:rsidRDefault="00FA2BE0">
            <w:pPr>
              <w:pStyle w:val="TableParagraph"/>
              <w:rPr>
                <w:rFonts w:ascii="Times New Roman"/>
                <w:sz w:val="26"/>
              </w:rPr>
            </w:pPr>
          </w:p>
        </w:tc>
        <w:tc>
          <w:tcPr>
            <w:tcW w:w="1340" w:type="dxa"/>
          </w:tcPr>
          <w:p w:rsidR="00FA2BE0" w:rsidRDefault="00FA2BE0">
            <w:pPr>
              <w:pStyle w:val="TableParagraph"/>
              <w:rPr>
                <w:rFonts w:ascii="Times New Roman"/>
                <w:sz w:val="26"/>
              </w:rPr>
            </w:pPr>
          </w:p>
        </w:tc>
      </w:tr>
      <w:tr w:rsidR="00FA2BE0">
        <w:trPr>
          <w:trHeight w:val="681"/>
        </w:trPr>
        <w:tc>
          <w:tcPr>
            <w:tcW w:w="1383" w:type="dxa"/>
          </w:tcPr>
          <w:p w:rsidR="00FA2BE0" w:rsidRDefault="008A4CC5">
            <w:pPr>
              <w:pStyle w:val="TableParagraph"/>
              <w:spacing w:line="488" w:lineRule="exact"/>
              <w:ind w:left="16"/>
              <w:jc w:val="center"/>
              <w:rPr>
                <w:b/>
                <w:sz w:val="40"/>
              </w:rPr>
            </w:pPr>
            <w:r>
              <w:rPr>
                <w:b/>
                <w:sz w:val="40"/>
              </w:rPr>
              <w:t>3</w:t>
            </w:r>
          </w:p>
        </w:tc>
        <w:tc>
          <w:tcPr>
            <w:tcW w:w="6528" w:type="dxa"/>
          </w:tcPr>
          <w:p w:rsidR="00FA2BE0" w:rsidRDefault="008A4CC5">
            <w:pPr>
              <w:pStyle w:val="TableParagraph"/>
              <w:spacing w:line="488" w:lineRule="exact"/>
              <w:ind w:left="110"/>
              <w:rPr>
                <w:b/>
                <w:sz w:val="40"/>
              </w:rPr>
            </w:pPr>
            <w:r>
              <w:rPr>
                <w:b/>
                <w:sz w:val="40"/>
              </w:rPr>
              <w:t>Requirements</w:t>
            </w:r>
            <w:r>
              <w:rPr>
                <w:b/>
                <w:spacing w:val="-2"/>
                <w:sz w:val="40"/>
              </w:rPr>
              <w:t xml:space="preserve"> </w:t>
            </w:r>
            <w:r>
              <w:rPr>
                <w:b/>
                <w:sz w:val="40"/>
              </w:rPr>
              <w:t>And</w:t>
            </w:r>
            <w:r>
              <w:rPr>
                <w:b/>
                <w:spacing w:val="1"/>
                <w:sz w:val="40"/>
              </w:rPr>
              <w:t xml:space="preserve"> </w:t>
            </w:r>
            <w:r>
              <w:rPr>
                <w:b/>
                <w:sz w:val="40"/>
              </w:rPr>
              <w:t>Analysis</w:t>
            </w: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8A4CC5">
            <w:pPr>
              <w:pStyle w:val="TableParagraph"/>
              <w:spacing w:before="5"/>
              <w:ind w:left="532" w:right="521"/>
              <w:jc w:val="center"/>
            </w:pPr>
            <w:r>
              <w:t>3.1</w:t>
            </w:r>
          </w:p>
        </w:tc>
        <w:tc>
          <w:tcPr>
            <w:tcW w:w="6528" w:type="dxa"/>
          </w:tcPr>
          <w:p w:rsidR="00FA2BE0" w:rsidRDefault="008A4CC5">
            <w:pPr>
              <w:pStyle w:val="TableParagraph"/>
              <w:spacing w:before="5"/>
              <w:ind w:left="110"/>
            </w:pPr>
            <w:r>
              <w:t>Existing System</w:t>
            </w:r>
          </w:p>
        </w:tc>
        <w:tc>
          <w:tcPr>
            <w:tcW w:w="1340" w:type="dxa"/>
          </w:tcPr>
          <w:p w:rsidR="00FA2BE0" w:rsidRDefault="00FA2BE0">
            <w:pPr>
              <w:pStyle w:val="TableParagraph"/>
              <w:rPr>
                <w:rFonts w:ascii="Times New Roman"/>
                <w:sz w:val="26"/>
              </w:rPr>
            </w:pPr>
          </w:p>
        </w:tc>
      </w:tr>
      <w:tr w:rsidR="00FA2BE0">
        <w:trPr>
          <w:trHeight w:val="451"/>
        </w:trPr>
        <w:tc>
          <w:tcPr>
            <w:tcW w:w="1383" w:type="dxa"/>
          </w:tcPr>
          <w:p w:rsidR="00FA2BE0" w:rsidRDefault="008A4CC5">
            <w:pPr>
              <w:pStyle w:val="TableParagraph"/>
              <w:spacing w:before="5"/>
              <w:ind w:left="532" w:right="521"/>
              <w:jc w:val="center"/>
            </w:pPr>
            <w:r>
              <w:t>3.2</w:t>
            </w:r>
          </w:p>
        </w:tc>
        <w:tc>
          <w:tcPr>
            <w:tcW w:w="6528" w:type="dxa"/>
          </w:tcPr>
          <w:p w:rsidR="00FA2BE0" w:rsidRDefault="008A4CC5">
            <w:pPr>
              <w:pStyle w:val="TableParagraph"/>
              <w:spacing w:before="5"/>
              <w:ind w:left="110"/>
            </w:pPr>
            <w:r>
              <w:t>Proposed</w:t>
            </w:r>
            <w:r>
              <w:rPr>
                <w:spacing w:val="-4"/>
              </w:rPr>
              <w:t xml:space="preserve"> </w:t>
            </w:r>
            <w:r>
              <w:t>System</w:t>
            </w: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8A4CC5">
            <w:pPr>
              <w:pStyle w:val="TableParagraph"/>
              <w:spacing w:line="266" w:lineRule="exact"/>
              <w:ind w:left="532" w:right="521"/>
              <w:jc w:val="center"/>
            </w:pPr>
            <w:r>
              <w:t>3.3</w:t>
            </w:r>
          </w:p>
        </w:tc>
        <w:tc>
          <w:tcPr>
            <w:tcW w:w="6528" w:type="dxa"/>
          </w:tcPr>
          <w:p w:rsidR="00FA2BE0" w:rsidRDefault="008A4CC5">
            <w:pPr>
              <w:pStyle w:val="TableParagraph"/>
              <w:spacing w:line="266" w:lineRule="exact"/>
              <w:ind w:left="110"/>
            </w:pPr>
            <w:r>
              <w:t>Feasibility</w:t>
            </w:r>
            <w:r>
              <w:rPr>
                <w:spacing w:val="-4"/>
              </w:rPr>
              <w:t xml:space="preserve"> </w:t>
            </w:r>
            <w:r>
              <w:t>study</w:t>
            </w:r>
          </w:p>
        </w:tc>
        <w:tc>
          <w:tcPr>
            <w:tcW w:w="1340" w:type="dxa"/>
          </w:tcPr>
          <w:p w:rsidR="00FA2BE0" w:rsidRDefault="00FA2BE0">
            <w:pPr>
              <w:pStyle w:val="TableParagraph"/>
              <w:rPr>
                <w:rFonts w:ascii="Times New Roman"/>
                <w:sz w:val="26"/>
              </w:rPr>
            </w:pPr>
          </w:p>
        </w:tc>
      </w:tr>
      <w:tr w:rsidR="00FA2BE0">
        <w:trPr>
          <w:trHeight w:val="451"/>
        </w:trPr>
        <w:tc>
          <w:tcPr>
            <w:tcW w:w="1383" w:type="dxa"/>
          </w:tcPr>
          <w:p w:rsidR="00FA2BE0" w:rsidRDefault="008A4CC5">
            <w:pPr>
              <w:pStyle w:val="TableParagraph"/>
              <w:spacing w:line="266" w:lineRule="exact"/>
              <w:ind w:left="532" w:right="521"/>
              <w:jc w:val="center"/>
            </w:pPr>
            <w:r>
              <w:t>3.4</w:t>
            </w:r>
          </w:p>
        </w:tc>
        <w:tc>
          <w:tcPr>
            <w:tcW w:w="6528" w:type="dxa"/>
          </w:tcPr>
          <w:p w:rsidR="00FA2BE0" w:rsidRDefault="008A4CC5">
            <w:pPr>
              <w:pStyle w:val="TableParagraph"/>
              <w:spacing w:line="266" w:lineRule="exact"/>
              <w:ind w:left="110"/>
            </w:pPr>
            <w:r>
              <w:t>Software</w:t>
            </w:r>
            <w:r>
              <w:rPr>
                <w:spacing w:val="-4"/>
              </w:rPr>
              <w:t xml:space="preserve"> </w:t>
            </w:r>
            <w:r>
              <w:t>requirement</w:t>
            </w:r>
            <w:r>
              <w:rPr>
                <w:spacing w:val="-3"/>
              </w:rPr>
              <w:t xml:space="preserve"> </w:t>
            </w:r>
            <w:r>
              <w:t>and</w:t>
            </w:r>
            <w:r>
              <w:rPr>
                <w:spacing w:val="-3"/>
              </w:rPr>
              <w:t xml:space="preserve"> </w:t>
            </w:r>
            <w:r>
              <w:t>hardware</w:t>
            </w:r>
            <w:r>
              <w:rPr>
                <w:spacing w:val="-11"/>
              </w:rPr>
              <w:t xml:space="preserve"> </w:t>
            </w:r>
            <w:r>
              <w:t>requirement</w:t>
            </w: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8A4CC5">
            <w:pPr>
              <w:pStyle w:val="TableParagraph"/>
              <w:spacing w:line="266" w:lineRule="exact"/>
              <w:ind w:left="532" w:right="521"/>
              <w:jc w:val="center"/>
            </w:pPr>
            <w:r>
              <w:t>3.5</w:t>
            </w:r>
          </w:p>
        </w:tc>
        <w:tc>
          <w:tcPr>
            <w:tcW w:w="6528" w:type="dxa"/>
          </w:tcPr>
          <w:p w:rsidR="00FA2BE0" w:rsidRDefault="008A4CC5">
            <w:pPr>
              <w:pStyle w:val="TableParagraph"/>
              <w:spacing w:line="266" w:lineRule="exact"/>
              <w:ind w:left="110"/>
            </w:pPr>
            <w:r>
              <w:t>Conceptual</w:t>
            </w:r>
            <w:r>
              <w:rPr>
                <w:spacing w:val="-3"/>
              </w:rPr>
              <w:t xml:space="preserve"> </w:t>
            </w:r>
            <w:r>
              <w:t>models</w:t>
            </w: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FA2BE0">
            <w:pPr>
              <w:pStyle w:val="TableParagraph"/>
              <w:rPr>
                <w:rFonts w:ascii="Times New Roman"/>
                <w:sz w:val="26"/>
              </w:rPr>
            </w:pPr>
          </w:p>
        </w:tc>
        <w:tc>
          <w:tcPr>
            <w:tcW w:w="6528" w:type="dxa"/>
          </w:tcPr>
          <w:p w:rsidR="00FA2BE0" w:rsidRDefault="00FA2BE0">
            <w:pPr>
              <w:pStyle w:val="TableParagraph"/>
              <w:rPr>
                <w:rFonts w:ascii="Times New Roman"/>
                <w:sz w:val="26"/>
              </w:rPr>
            </w:pPr>
          </w:p>
        </w:tc>
        <w:tc>
          <w:tcPr>
            <w:tcW w:w="1340" w:type="dxa"/>
          </w:tcPr>
          <w:p w:rsidR="00FA2BE0" w:rsidRDefault="00FA2BE0">
            <w:pPr>
              <w:pStyle w:val="TableParagraph"/>
              <w:rPr>
                <w:rFonts w:ascii="Times New Roman"/>
                <w:sz w:val="26"/>
              </w:rPr>
            </w:pPr>
          </w:p>
        </w:tc>
      </w:tr>
      <w:tr w:rsidR="00FA2BE0">
        <w:trPr>
          <w:trHeight w:val="681"/>
        </w:trPr>
        <w:tc>
          <w:tcPr>
            <w:tcW w:w="1383" w:type="dxa"/>
          </w:tcPr>
          <w:p w:rsidR="00FA2BE0" w:rsidRDefault="008A4CC5">
            <w:pPr>
              <w:pStyle w:val="TableParagraph"/>
              <w:spacing w:line="488" w:lineRule="exact"/>
              <w:ind w:left="16"/>
              <w:jc w:val="center"/>
              <w:rPr>
                <w:b/>
                <w:sz w:val="40"/>
                <w:lang w:val="en-IN"/>
              </w:rPr>
            </w:pPr>
            <w:r>
              <w:rPr>
                <w:b/>
                <w:sz w:val="40"/>
                <w:lang w:val="en-IN"/>
              </w:rPr>
              <w:t>4</w:t>
            </w:r>
          </w:p>
        </w:tc>
        <w:tc>
          <w:tcPr>
            <w:tcW w:w="6528" w:type="dxa"/>
          </w:tcPr>
          <w:p w:rsidR="00FA2BE0" w:rsidRDefault="008A4CC5">
            <w:pPr>
              <w:pStyle w:val="TableParagraph"/>
              <w:spacing w:line="488" w:lineRule="exact"/>
              <w:ind w:left="110"/>
              <w:rPr>
                <w:b/>
                <w:sz w:val="40"/>
              </w:rPr>
            </w:pPr>
            <w:r>
              <w:rPr>
                <w:b/>
                <w:sz w:val="40"/>
              </w:rPr>
              <w:t>System</w:t>
            </w:r>
            <w:r>
              <w:rPr>
                <w:b/>
                <w:spacing w:val="3"/>
                <w:sz w:val="40"/>
              </w:rPr>
              <w:t xml:space="preserve"> </w:t>
            </w:r>
            <w:r>
              <w:rPr>
                <w:b/>
                <w:sz w:val="40"/>
              </w:rPr>
              <w:t>Design</w:t>
            </w: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8A4CC5">
            <w:pPr>
              <w:pStyle w:val="TableParagraph"/>
              <w:spacing w:before="5"/>
              <w:ind w:left="532" w:right="521"/>
              <w:jc w:val="center"/>
            </w:pPr>
            <w:r>
              <w:t>4.1</w:t>
            </w:r>
          </w:p>
        </w:tc>
        <w:tc>
          <w:tcPr>
            <w:tcW w:w="6528" w:type="dxa"/>
          </w:tcPr>
          <w:p w:rsidR="00FA2BE0" w:rsidRDefault="008A4CC5">
            <w:pPr>
              <w:pStyle w:val="TableParagraph"/>
              <w:spacing w:before="5"/>
              <w:ind w:left="110"/>
            </w:pPr>
            <w:r>
              <w:t>Basic</w:t>
            </w:r>
            <w:r>
              <w:rPr>
                <w:spacing w:val="-6"/>
              </w:rPr>
              <w:t xml:space="preserve"> </w:t>
            </w:r>
            <w:r>
              <w:t>module</w:t>
            </w:r>
          </w:p>
        </w:tc>
        <w:tc>
          <w:tcPr>
            <w:tcW w:w="1340" w:type="dxa"/>
          </w:tcPr>
          <w:p w:rsidR="00FA2BE0" w:rsidRDefault="00FA2BE0">
            <w:pPr>
              <w:pStyle w:val="TableParagraph"/>
              <w:rPr>
                <w:rFonts w:ascii="Times New Roman"/>
                <w:sz w:val="26"/>
              </w:rPr>
            </w:pPr>
          </w:p>
        </w:tc>
      </w:tr>
      <w:tr w:rsidR="00FA2BE0">
        <w:trPr>
          <w:trHeight w:val="451"/>
        </w:trPr>
        <w:tc>
          <w:tcPr>
            <w:tcW w:w="1383" w:type="dxa"/>
          </w:tcPr>
          <w:p w:rsidR="00FA2BE0" w:rsidRDefault="008A4CC5">
            <w:pPr>
              <w:pStyle w:val="TableParagraph"/>
              <w:spacing w:before="5"/>
              <w:ind w:left="532" w:right="521"/>
              <w:jc w:val="center"/>
            </w:pPr>
            <w:r>
              <w:t>4.2</w:t>
            </w:r>
          </w:p>
        </w:tc>
        <w:tc>
          <w:tcPr>
            <w:tcW w:w="6528" w:type="dxa"/>
          </w:tcPr>
          <w:p w:rsidR="00FA2BE0" w:rsidRDefault="008A4CC5">
            <w:pPr>
              <w:pStyle w:val="TableParagraph"/>
              <w:spacing w:before="5"/>
              <w:ind w:left="110"/>
            </w:pPr>
            <w:r>
              <w:t>Schema Design</w:t>
            </w: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8A4CC5">
            <w:pPr>
              <w:pStyle w:val="TableParagraph"/>
              <w:spacing w:line="266" w:lineRule="exact"/>
              <w:ind w:left="532" w:right="521"/>
              <w:jc w:val="center"/>
            </w:pPr>
            <w:r>
              <w:t>4.3</w:t>
            </w:r>
          </w:p>
        </w:tc>
        <w:tc>
          <w:tcPr>
            <w:tcW w:w="6528" w:type="dxa"/>
          </w:tcPr>
          <w:p w:rsidR="00FA2BE0" w:rsidRDefault="008A4CC5">
            <w:pPr>
              <w:pStyle w:val="TableParagraph"/>
              <w:spacing w:line="266" w:lineRule="exact"/>
              <w:ind w:left="110"/>
            </w:pPr>
            <w:r>
              <w:t>Testing methodology</w:t>
            </w:r>
          </w:p>
        </w:tc>
        <w:tc>
          <w:tcPr>
            <w:tcW w:w="1340" w:type="dxa"/>
          </w:tcPr>
          <w:p w:rsidR="00FA2BE0" w:rsidRDefault="00FA2BE0">
            <w:pPr>
              <w:pStyle w:val="TableParagraph"/>
              <w:rPr>
                <w:rFonts w:ascii="Times New Roman"/>
                <w:sz w:val="26"/>
              </w:rPr>
            </w:pPr>
          </w:p>
        </w:tc>
      </w:tr>
      <w:tr w:rsidR="00FA2BE0">
        <w:trPr>
          <w:trHeight w:val="451"/>
        </w:trPr>
        <w:tc>
          <w:tcPr>
            <w:tcW w:w="1383" w:type="dxa"/>
          </w:tcPr>
          <w:p w:rsidR="00FA2BE0" w:rsidRDefault="00FA2BE0">
            <w:pPr>
              <w:pStyle w:val="TableParagraph"/>
              <w:rPr>
                <w:rFonts w:ascii="Times New Roman"/>
                <w:sz w:val="26"/>
              </w:rPr>
            </w:pPr>
          </w:p>
        </w:tc>
        <w:tc>
          <w:tcPr>
            <w:tcW w:w="6528" w:type="dxa"/>
          </w:tcPr>
          <w:p w:rsidR="00FA2BE0" w:rsidRDefault="00FA2BE0">
            <w:pPr>
              <w:pStyle w:val="TableParagraph"/>
              <w:rPr>
                <w:rFonts w:ascii="Times New Roman"/>
                <w:sz w:val="26"/>
              </w:rPr>
            </w:pP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FA2BE0">
            <w:pPr>
              <w:pStyle w:val="TableParagraph"/>
              <w:rPr>
                <w:rFonts w:ascii="Times New Roman"/>
                <w:sz w:val="26"/>
              </w:rPr>
            </w:pPr>
          </w:p>
        </w:tc>
        <w:tc>
          <w:tcPr>
            <w:tcW w:w="6528" w:type="dxa"/>
          </w:tcPr>
          <w:p w:rsidR="00FA2BE0" w:rsidRDefault="00FA2BE0">
            <w:pPr>
              <w:pStyle w:val="TableParagraph"/>
              <w:rPr>
                <w:rFonts w:ascii="Times New Roman"/>
                <w:sz w:val="26"/>
              </w:rPr>
            </w:pPr>
          </w:p>
        </w:tc>
        <w:tc>
          <w:tcPr>
            <w:tcW w:w="1340" w:type="dxa"/>
          </w:tcPr>
          <w:p w:rsidR="00FA2BE0" w:rsidRDefault="00FA2BE0">
            <w:pPr>
              <w:pStyle w:val="TableParagraph"/>
              <w:rPr>
                <w:rFonts w:ascii="Times New Roman"/>
                <w:sz w:val="26"/>
              </w:rPr>
            </w:pPr>
          </w:p>
        </w:tc>
      </w:tr>
      <w:tr w:rsidR="00FA2BE0">
        <w:trPr>
          <w:trHeight w:val="450"/>
        </w:trPr>
        <w:tc>
          <w:tcPr>
            <w:tcW w:w="1383" w:type="dxa"/>
          </w:tcPr>
          <w:p w:rsidR="00FA2BE0" w:rsidRDefault="00FA2BE0">
            <w:pPr>
              <w:pStyle w:val="TableParagraph"/>
              <w:rPr>
                <w:rFonts w:ascii="Times New Roman"/>
                <w:sz w:val="26"/>
              </w:rPr>
            </w:pPr>
          </w:p>
        </w:tc>
        <w:tc>
          <w:tcPr>
            <w:tcW w:w="6528" w:type="dxa"/>
          </w:tcPr>
          <w:p w:rsidR="00FA2BE0" w:rsidRDefault="00FA2BE0">
            <w:pPr>
              <w:pStyle w:val="TableParagraph"/>
              <w:rPr>
                <w:rFonts w:ascii="Times New Roman"/>
                <w:sz w:val="26"/>
              </w:rPr>
            </w:pPr>
          </w:p>
        </w:tc>
        <w:tc>
          <w:tcPr>
            <w:tcW w:w="1340" w:type="dxa"/>
          </w:tcPr>
          <w:p w:rsidR="00FA2BE0" w:rsidRDefault="00FA2BE0">
            <w:pPr>
              <w:pStyle w:val="TableParagraph"/>
              <w:rPr>
                <w:rFonts w:ascii="Times New Roman"/>
                <w:sz w:val="26"/>
              </w:rPr>
            </w:pPr>
          </w:p>
        </w:tc>
      </w:tr>
    </w:tbl>
    <w:p w:rsidR="00FA2BE0" w:rsidRDefault="00FA2BE0">
      <w:pPr>
        <w:rPr>
          <w:rFonts w:ascii="Times New Roman"/>
          <w:sz w:val="26"/>
        </w:rPr>
        <w:sectPr w:rsidR="00FA2BE0">
          <w:pgSz w:w="11910" w:h="16850"/>
          <w:pgMar w:top="1540" w:right="780" w:bottom="280" w:left="1220" w:header="720" w:footer="720" w:gutter="0"/>
          <w:cols w:space="720"/>
        </w:sectPr>
      </w:pPr>
    </w:p>
    <w:p w:rsidR="00FA2BE0" w:rsidRDefault="00FA2BE0">
      <w:pPr>
        <w:pStyle w:val="BodyText"/>
        <w:rPr>
          <w:sz w:val="20"/>
        </w:rPr>
      </w:pPr>
    </w:p>
    <w:p w:rsidR="00FA2BE0" w:rsidRDefault="00FA2BE0">
      <w:pPr>
        <w:pStyle w:val="BodyText"/>
        <w:rPr>
          <w:sz w:val="20"/>
        </w:rPr>
      </w:pPr>
    </w:p>
    <w:p w:rsidR="00FA2BE0" w:rsidRDefault="00FA2BE0">
      <w:pPr>
        <w:pStyle w:val="BodyText"/>
        <w:rPr>
          <w:sz w:val="20"/>
        </w:rPr>
      </w:pPr>
    </w:p>
    <w:p w:rsidR="00FA2BE0" w:rsidRDefault="00FA2BE0">
      <w:pPr>
        <w:pStyle w:val="BodyText"/>
        <w:rPr>
          <w:sz w:val="20"/>
        </w:rPr>
      </w:pPr>
    </w:p>
    <w:p w:rsidR="00FA2BE0" w:rsidRDefault="00FA2BE0">
      <w:pPr>
        <w:pStyle w:val="BodyText"/>
        <w:rPr>
          <w:sz w:val="20"/>
        </w:rPr>
      </w:pPr>
    </w:p>
    <w:p w:rsidR="00FA2BE0" w:rsidRDefault="00FA2BE0">
      <w:pPr>
        <w:pStyle w:val="BodyText"/>
        <w:rPr>
          <w:sz w:val="20"/>
        </w:rPr>
      </w:pPr>
    </w:p>
    <w:p w:rsidR="00FA2BE0" w:rsidRDefault="00FA2BE0">
      <w:pPr>
        <w:pStyle w:val="BodyText"/>
        <w:spacing w:before="10"/>
        <w:rPr>
          <w:sz w:val="22"/>
        </w:rPr>
      </w:pPr>
    </w:p>
    <w:p w:rsidR="00FA2BE0" w:rsidRDefault="008A4CC5" w:rsidP="008A4CC5">
      <w:pPr>
        <w:pStyle w:val="Heading1"/>
        <w:ind w:left="0" w:right="3712"/>
        <w:jc w:val="left"/>
        <w:rPr>
          <w:rFonts w:ascii="Times New Roman" w:hAnsi="Times New Roman" w:cs="Times New Roman"/>
          <w:sz w:val="40"/>
          <w:szCs w:val="40"/>
        </w:rPr>
      </w:pPr>
      <w:r>
        <w:rPr>
          <w:rFonts w:ascii="Times New Roman" w:hAnsi="Times New Roman" w:cs="Times New Roman"/>
          <w:sz w:val="40"/>
          <w:szCs w:val="40"/>
        </w:rPr>
        <w:t xml:space="preserve">                          </w:t>
      </w:r>
      <w:r w:rsidRPr="008A4CC5">
        <w:rPr>
          <w:rFonts w:ascii="Times New Roman" w:hAnsi="Times New Roman" w:cs="Times New Roman"/>
          <w:sz w:val="40"/>
          <w:szCs w:val="40"/>
        </w:rPr>
        <w:t>INTRODUCTION</w:t>
      </w:r>
    </w:p>
    <w:p w:rsidR="008A4CC5" w:rsidRDefault="008A4CC5" w:rsidP="008A4CC5"/>
    <w:p w:rsidR="008A4CC5" w:rsidRDefault="008A4CC5" w:rsidP="008A4CC5"/>
    <w:p w:rsidR="008A4CC5" w:rsidRDefault="008A4CC5" w:rsidP="008A4CC5"/>
    <w:p w:rsidR="008A4CC5" w:rsidRPr="008A4CC5" w:rsidRDefault="008A4CC5" w:rsidP="008A4CC5"/>
    <w:p w:rsidR="00FA2BE0" w:rsidRPr="008A4CC5" w:rsidRDefault="00FA2BE0">
      <w:pPr>
        <w:pStyle w:val="BodyText"/>
        <w:rPr>
          <w:rFonts w:ascii="Times New Roman" w:hAnsi="Times New Roman" w:cs="Times New Roman"/>
          <w:b/>
          <w:sz w:val="22"/>
          <w:szCs w:val="22"/>
        </w:rPr>
      </w:pPr>
    </w:p>
    <w:p w:rsidR="00FA2BE0" w:rsidRPr="008A4CC5" w:rsidRDefault="00FA2BE0">
      <w:pPr>
        <w:pStyle w:val="BodyText"/>
        <w:rPr>
          <w:rFonts w:ascii="Times New Roman" w:hAnsi="Times New Roman" w:cs="Times New Roman"/>
          <w:b/>
          <w:sz w:val="22"/>
          <w:szCs w:val="22"/>
        </w:rPr>
      </w:pPr>
    </w:p>
    <w:p w:rsidR="00FA2BE0" w:rsidRPr="008A4CC5" w:rsidRDefault="00FA2BE0">
      <w:pPr>
        <w:pStyle w:val="BodyText"/>
        <w:spacing w:before="4"/>
        <w:rPr>
          <w:rFonts w:ascii="Times New Roman" w:hAnsi="Times New Roman" w:cs="Times New Roman"/>
          <w:b/>
          <w:sz w:val="22"/>
          <w:szCs w:val="22"/>
        </w:rPr>
      </w:pPr>
    </w:p>
    <w:p w:rsidR="00FA2BE0" w:rsidRPr="008A4CC5" w:rsidRDefault="008A4CC5">
      <w:pPr>
        <w:spacing w:line="249" w:lineRule="auto"/>
        <w:ind w:left="220" w:right="704"/>
        <w:rPr>
          <w:rFonts w:ascii="Times New Roman" w:hAnsi="Times New Roman" w:cs="Times New Roman"/>
        </w:rPr>
      </w:pPr>
      <w:r w:rsidRPr="008A4CC5">
        <w:rPr>
          <w:rFonts w:ascii="Times New Roman" w:hAnsi="Times New Roman" w:cs="Times New Roman"/>
          <w:w w:val="105"/>
        </w:rPr>
        <w:t>English is a constantly evolving language that has been impacted by a wide range of diverse</w:t>
      </w:r>
      <w:r w:rsidRPr="008A4CC5">
        <w:rPr>
          <w:rFonts w:ascii="Times New Roman" w:hAnsi="Times New Roman" w:cs="Times New Roman"/>
          <w:spacing w:val="-52"/>
          <w:w w:val="105"/>
        </w:rPr>
        <w:t xml:space="preserve"> </w:t>
      </w:r>
      <w:r w:rsidRPr="008A4CC5">
        <w:rPr>
          <w:rFonts w:ascii="Times New Roman" w:hAnsi="Times New Roman" w:cs="Times New Roman"/>
          <w:w w:val="105"/>
        </w:rPr>
        <w:t>cultures</w:t>
      </w:r>
      <w:r w:rsidRPr="008A4CC5">
        <w:rPr>
          <w:rFonts w:ascii="Times New Roman" w:hAnsi="Times New Roman" w:cs="Times New Roman"/>
          <w:spacing w:val="-4"/>
          <w:w w:val="105"/>
        </w:rPr>
        <w:t xml:space="preserve"> </w:t>
      </w:r>
      <w:r w:rsidRPr="008A4CC5">
        <w:rPr>
          <w:rFonts w:ascii="Times New Roman" w:hAnsi="Times New Roman" w:cs="Times New Roman"/>
          <w:w w:val="105"/>
        </w:rPr>
        <w:t>and</w:t>
      </w:r>
      <w:r w:rsidRPr="008A4CC5">
        <w:rPr>
          <w:rFonts w:ascii="Times New Roman" w:hAnsi="Times New Roman" w:cs="Times New Roman"/>
          <w:spacing w:val="-12"/>
          <w:w w:val="105"/>
        </w:rPr>
        <w:t xml:space="preserve"> </w:t>
      </w:r>
      <w:r w:rsidRPr="008A4CC5">
        <w:rPr>
          <w:rFonts w:ascii="Times New Roman" w:hAnsi="Times New Roman" w:cs="Times New Roman"/>
          <w:w w:val="105"/>
        </w:rPr>
        <w:t>languages,</w:t>
      </w:r>
      <w:r w:rsidRPr="008A4CC5">
        <w:rPr>
          <w:rFonts w:ascii="Times New Roman" w:hAnsi="Times New Roman" w:cs="Times New Roman"/>
          <w:spacing w:val="-5"/>
          <w:w w:val="105"/>
        </w:rPr>
        <w:t xml:space="preserve"> </w:t>
      </w:r>
      <w:r w:rsidRPr="008A4CC5">
        <w:rPr>
          <w:rFonts w:ascii="Times New Roman" w:hAnsi="Times New Roman" w:cs="Times New Roman"/>
          <w:w w:val="105"/>
        </w:rPr>
        <w:t>such</w:t>
      </w:r>
      <w:r w:rsidRPr="008A4CC5">
        <w:rPr>
          <w:rFonts w:ascii="Times New Roman" w:hAnsi="Times New Roman" w:cs="Times New Roman"/>
          <w:spacing w:val="-12"/>
          <w:w w:val="105"/>
        </w:rPr>
        <w:t xml:space="preserve"> </w:t>
      </w:r>
      <w:r w:rsidRPr="008A4CC5">
        <w:rPr>
          <w:rFonts w:ascii="Times New Roman" w:hAnsi="Times New Roman" w:cs="Times New Roman"/>
          <w:w w:val="105"/>
        </w:rPr>
        <w:t>as</w:t>
      </w:r>
      <w:r w:rsidRPr="008A4CC5">
        <w:rPr>
          <w:rFonts w:ascii="Times New Roman" w:hAnsi="Times New Roman" w:cs="Times New Roman"/>
          <w:spacing w:val="-4"/>
          <w:w w:val="105"/>
        </w:rPr>
        <w:t xml:space="preserve"> </w:t>
      </w:r>
      <w:r w:rsidRPr="008A4CC5">
        <w:rPr>
          <w:rFonts w:ascii="Times New Roman" w:hAnsi="Times New Roman" w:cs="Times New Roman"/>
          <w:w w:val="105"/>
        </w:rPr>
        <w:t>Latin,</w:t>
      </w:r>
      <w:r w:rsidRPr="008A4CC5">
        <w:rPr>
          <w:rFonts w:ascii="Times New Roman" w:hAnsi="Times New Roman" w:cs="Times New Roman"/>
          <w:spacing w:val="-5"/>
          <w:w w:val="105"/>
        </w:rPr>
        <w:t xml:space="preserve"> </w:t>
      </w:r>
      <w:r w:rsidRPr="008A4CC5">
        <w:rPr>
          <w:rFonts w:ascii="Times New Roman" w:hAnsi="Times New Roman" w:cs="Times New Roman"/>
          <w:w w:val="105"/>
        </w:rPr>
        <w:t>French,</w:t>
      </w:r>
      <w:r w:rsidRPr="008A4CC5">
        <w:rPr>
          <w:rFonts w:ascii="Times New Roman" w:hAnsi="Times New Roman" w:cs="Times New Roman"/>
          <w:spacing w:val="-5"/>
          <w:w w:val="105"/>
        </w:rPr>
        <w:t xml:space="preserve"> </w:t>
      </w:r>
      <w:r w:rsidRPr="008A4CC5">
        <w:rPr>
          <w:rFonts w:ascii="Times New Roman" w:hAnsi="Times New Roman" w:cs="Times New Roman"/>
          <w:w w:val="105"/>
        </w:rPr>
        <w:t>Dutch,</w:t>
      </w:r>
      <w:r w:rsidRPr="008A4CC5">
        <w:rPr>
          <w:rFonts w:ascii="Times New Roman" w:hAnsi="Times New Roman" w:cs="Times New Roman"/>
          <w:spacing w:val="-11"/>
          <w:w w:val="105"/>
        </w:rPr>
        <w:t xml:space="preserve"> </w:t>
      </w:r>
      <w:r w:rsidRPr="008A4CC5">
        <w:rPr>
          <w:rFonts w:ascii="Times New Roman" w:hAnsi="Times New Roman" w:cs="Times New Roman"/>
          <w:w w:val="105"/>
        </w:rPr>
        <w:t>and</w:t>
      </w:r>
      <w:r w:rsidRPr="008A4CC5">
        <w:rPr>
          <w:rFonts w:ascii="Times New Roman" w:hAnsi="Times New Roman" w:cs="Times New Roman"/>
          <w:spacing w:val="-7"/>
          <w:w w:val="105"/>
        </w:rPr>
        <w:t xml:space="preserve"> </w:t>
      </w:r>
      <w:r w:rsidRPr="008A4CC5">
        <w:rPr>
          <w:rFonts w:ascii="Times New Roman" w:hAnsi="Times New Roman" w:cs="Times New Roman"/>
          <w:w w:val="105"/>
        </w:rPr>
        <w:t>Afrikaans.</w:t>
      </w:r>
      <w:r w:rsidRPr="008A4CC5">
        <w:rPr>
          <w:rFonts w:ascii="Times New Roman" w:hAnsi="Times New Roman" w:cs="Times New Roman"/>
          <w:spacing w:val="-5"/>
          <w:w w:val="105"/>
        </w:rPr>
        <w:t xml:space="preserve"> </w:t>
      </w:r>
      <w:r w:rsidRPr="008A4CC5">
        <w:rPr>
          <w:rFonts w:ascii="Times New Roman" w:hAnsi="Times New Roman" w:cs="Times New Roman"/>
          <w:w w:val="105"/>
        </w:rPr>
        <w:t>Vocabulary</w:t>
      </w:r>
      <w:r w:rsidRPr="008A4CC5">
        <w:rPr>
          <w:rFonts w:ascii="Times New Roman" w:hAnsi="Times New Roman" w:cs="Times New Roman"/>
          <w:spacing w:val="-9"/>
          <w:w w:val="105"/>
        </w:rPr>
        <w:t xml:space="preserve"> </w:t>
      </w:r>
      <w:r w:rsidRPr="008A4CC5">
        <w:rPr>
          <w:rFonts w:ascii="Times New Roman" w:hAnsi="Times New Roman" w:cs="Times New Roman"/>
          <w:w w:val="105"/>
        </w:rPr>
        <w:t>is</w:t>
      </w:r>
      <w:r w:rsidRPr="008A4CC5">
        <w:rPr>
          <w:rFonts w:ascii="Times New Roman" w:hAnsi="Times New Roman" w:cs="Times New Roman"/>
          <w:spacing w:val="-8"/>
          <w:w w:val="105"/>
        </w:rPr>
        <w:t xml:space="preserve"> </w:t>
      </w:r>
      <w:r w:rsidRPr="008A4CC5">
        <w:rPr>
          <w:rFonts w:ascii="Times New Roman" w:hAnsi="Times New Roman" w:cs="Times New Roman"/>
          <w:w w:val="105"/>
        </w:rPr>
        <w:t>central</w:t>
      </w:r>
      <w:r w:rsidRPr="008A4CC5">
        <w:rPr>
          <w:rFonts w:ascii="Times New Roman" w:hAnsi="Times New Roman" w:cs="Times New Roman"/>
          <w:spacing w:val="-8"/>
          <w:w w:val="105"/>
        </w:rPr>
        <w:t xml:space="preserve"> </w:t>
      </w:r>
      <w:r w:rsidRPr="008A4CC5">
        <w:rPr>
          <w:rFonts w:ascii="Times New Roman" w:hAnsi="Times New Roman" w:cs="Times New Roman"/>
          <w:w w:val="105"/>
        </w:rPr>
        <w:t>to</w:t>
      </w:r>
      <w:r w:rsidRPr="008A4CC5">
        <w:rPr>
          <w:rFonts w:ascii="Times New Roman" w:hAnsi="Times New Roman" w:cs="Times New Roman"/>
          <w:spacing w:val="1"/>
          <w:w w:val="105"/>
        </w:rPr>
        <w:t xml:space="preserve"> </w:t>
      </w:r>
      <w:r w:rsidRPr="008A4CC5">
        <w:rPr>
          <w:rFonts w:ascii="Times New Roman" w:hAnsi="Times New Roman" w:cs="Times New Roman"/>
        </w:rPr>
        <w:t>English Language</w:t>
      </w:r>
      <w:r w:rsidRPr="008A4CC5">
        <w:rPr>
          <w:rFonts w:ascii="Times New Roman" w:hAnsi="Times New Roman" w:cs="Times New Roman"/>
          <w:spacing w:val="52"/>
        </w:rPr>
        <w:t xml:space="preserve"> </w:t>
      </w:r>
      <w:r w:rsidRPr="008A4CC5">
        <w:rPr>
          <w:rFonts w:ascii="Times New Roman" w:hAnsi="Times New Roman" w:cs="Times New Roman"/>
        </w:rPr>
        <w:t>because without sufficient vocabulary</w:t>
      </w:r>
      <w:r w:rsidRPr="008A4CC5">
        <w:rPr>
          <w:rFonts w:ascii="Times New Roman" w:hAnsi="Times New Roman" w:cs="Times New Roman"/>
          <w:spacing w:val="52"/>
        </w:rPr>
        <w:t xml:space="preserve"> </w:t>
      </w:r>
      <w:r w:rsidRPr="008A4CC5">
        <w:rPr>
          <w:rFonts w:ascii="Times New Roman" w:hAnsi="Times New Roman" w:cs="Times New Roman"/>
        </w:rPr>
        <w:t>people</w:t>
      </w:r>
      <w:r w:rsidRPr="008A4CC5">
        <w:rPr>
          <w:rFonts w:ascii="Times New Roman" w:hAnsi="Times New Roman" w:cs="Times New Roman"/>
          <w:spacing w:val="52"/>
        </w:rPr>
        <w:t xml:space="preserve"> </w:t>
      </w:r>
      <w:r w:rsidRPr="008A4CC5">
        <w:rPr>
          <w:rFonts w:ascii="Times New Roman" w:hAnsi="Times New Roman" w:cs="Times New Roman"/>
        </w:rPr>
        <w:t>cannot</w:t>
      </w:r>
      <w:r w:rsidRPr="008A4CC5">
        <w:rPr>
          <w:rFonts w:ascii="Times New Roman" w:hAnsi="Times New Roman" w:cs="Times New Roman"/>
          <w:spacing w:val="51"/>
        </w:rPr>
        <w:t xml:space="preserve"> </w:t>
      </w:r>
      <w:r w:rsidRPr="008A4CC5">
        <w:rPr>
          <w:rFonts w:ascii="Times New Roman" w:hAnsi="Times New Roman" w:cs="Times New Roman"/>
        </w:rPr>
        <w:t>understand</w:t>
      </w:r>
      <w:r w:rsidRPr="008A4CC5">
        <w:rPr>
          <w:rFonts w:ascii="Times New Roman" w:hAnsi="Times New Roman" w:cs="Times New Roman"/>
          <w:spacing w:val="52"/>
        </w:rPr>
        <w:t xml:space="preserve"> </w:t>
      </w:r>
      <w:r w:rsidRPr="008A4CC5">
        <w:rPr>
          <w:rFonts w:ascii="Times New Roman" w:hAnsi="Times New Roman" w:cs="Times New Roman"/>
        </w:rPr>
        <w:t>others</w:t>
      </w:r>
      <w:r w:rsidRPr="008A4CC5">
        <w:rPr>
          <w:rFonts w:ascii="Times New Roman" w:hAnsi="Times New Roman" w:cs="Times New Roman"/>
          <w:spacing w:val="1"/>
        </w:rPr>
        <w:t xml:space="preserve"> </w:t>
      </w:r>
      <w:r w:rsidRPr="008A4CC5">
        <w:rPr>
          <w:rFonts w:ascii="Times New Roman" w:hAnsi="Times New Roman" w:cs="Times New Roman"/>
          <w:w w:val="105"/>
        </w:rPr>
        <w:t>and express their own ideas. The knowledge of English is highly valued, as it is associated</w:t>
      </w:r>
      <w:r w:rsidRPr="008A4CC5">
        <w:rPr>
          <w:rFonts w:ascii="Times New Roman" w:hAnsi="Times New Roman" w:cs="Times New Roman"/>
          <w:spacing w:val="1"/>
          <w:w w:val="105"/>
        </w:rPr>
        <w:t xml:space="preserve"> </w:t>
      </w:r>
      <w:r w:rsidRPr="008A4CC5">
        <w:rPr>
          <w:rFonts w:ascii="Times New Roman" w:hAnsi="Times New Roman" w:cs="Times New Roman"/>
          <w:w w:val="105"/>
        </w:rPr>
        <w:t>with wealth and social status. English also helps to understand different cultures and</w:t>
      </w:r>
      <w:r w:rsidRPr="008A4CC5">
        <w:rPr>
          <w:rFonts w:ascii="Times New Roman" w:hAnsi="Times New Roman" w:cs="Times New Roman"/>
          <w:spacing w:val="1"/>
          <w:w w:val="105"/>
        </w:rPr>
        <w:t xml:space="preserve"> </w:t>
      </w:r>
      <w:r w:rsidRPr="008A4CC5">
        <w:rPr>
          <w:rFonts w:ascii="Times New Roman" w:hAnsi="Times New Roman" w:cs="Times New Roman"/>
          <w:w w:val="105"/>
        </w:rPr>
        <w:t>different ways of life better, as well as enables people representations different nations to</w:t>
      </w:r>
      <w:r w:rsidRPr="008A4CC5">
        <w:rPr>
          <w:rFonts w:ascii="Times New Roman" w:hAnsi="Times New Roman" w:cs="Times New Roman"/>
          <w:spacing w:val="1"/>
          <w:w w:val="105"/>
        </w:rPr>
        <w:t xml:space="preserve"> </w:t>
      </w:r>
      <w:r w:rsidRPr="008A4CC5">
        <w:rPr>
          <w:rFonts w:ascii="Times New Roman" w:hAnsi="Times New Roman" w:cs="Times New Roman"/>
          <w:w w:val="105"/>
        </w:rPr>
        <w:t xml:space="preserve">become aware of the </w:t>
      </w:r>
      <w:proofErr w:type="spellStart"/>
      <w:r w:rsidRPr="008A4CC5">
        <w:rPr>
          <w:rFonts w:ascii="Times New Roman" w:hAnsi="Times New Roman" w:cs="Times New Roman"/>
          <w:w w:val="105"/>
        </w:rPr>
        <w:t>worlds</w:t>
      </w:r>
      <w:proofErr w:type="spellEnd"/>
      <w:r w:rsidRPr="008A4CC5">
        <w:rPr>
          <w:rFonts w:ascii="Times New Roman" w:hAnsi="Times New Roman" w:cs="Times New Roman"/>
          <w:w w:val="105"/>
        </w:rPr>
        <w:t xml:space="preserve"> diversity. Therefore English has become one of the most</w:t>
      </w:r>
      <w:r w:rsidRPr="008A4CC5">
        <w:rPr>
          <w:rFonts w:ascii="Times New Roman" w:hAnsi="Times New Roman" w:cs="Times New Roman"/>
          <w:spacing w:val="1"/>
          <w:w w:val="105"/>
        </w:rPr>
        <w:t xml:space="preserve"> </w:t>
      </w:r>
      <w:r w:rsidRPr="008A4CC5">
        <w:rPr>
          <w:rFonts w:ascii="Times New Roman" w:hAnsi="Times New Roman" w:cs="Times New Roman"/>
          <w:w w:val="105"/>
        </w:rPr>
        <w:t xml:space="preserve">popular </w:t>
      </w:r>
      <w:proofErr w:type="gramStart"/>
      <w:r w:rsidRPr="008A4CC5">
        <w:rPr>
          <w:rFonts w:ascii="Times New Roman" w:hAnsi="Times New Roman" w:cs="Times New Roman"/>
          <w:w w:val="105"/>
        </w:rPr>
        <w:t>language</w:t>
      </w:r>
      <w:proofErr w:type="gramEnd"/>
      <w:r w:rsidRPr="008A4CC5">
        <w:rPr>
          <w:rFonts w:ascii="Times New Roman" w:hAnsi="Times New Roman" w:cs="Times New Roman"/>
          <w:w w:val="105"/>
        </w:rPr>
        <w:t xml:space="preserve"> of the world. In this website people can learn English more efficiently</w:t>
      </w:r>
      <w:r w:rsidRPr="008A4CC5">
        <w:rPr>
          <w:rFonts w:ascii="Times New Roman" w:hAnsi="Times New Roman" w:cs="Times New Roman"/>
          <w:spacing w:val="1"/>
          <w:w w:val="105"/>
        </w:rPr>
        <w:t xml:space="preserve"> </w:t>
      </w:r>
      <w:r w:rsidRPr="008A4CC5">
        <w:rPr>
          <w:rFonts w:ascii="Times New Roman" w:hAnsi="Times New Roman" w:cs="Times New Roman"/>
          <w:w w:val="105"/>
        </w:rPr>
        <w:t>without putting any extra effort on it. On this website user starts learning English with</w:t>
      </w:r>
      <w:r w:rsidRPr="008A4CC5">
        <w:rPr>
          <w:rFonts w:ascii="Times New Roman" w:hAnsi="Times New Roman" w:cs="Times New Roman"/>
          <w:spacing w:val="1"/>
          <w:w w:val="105"/>
        </w:rPr>
        <w:t xml:space="preserve"> </w:t>
      </w:r>
      <w:r w:rsidRPr="008A4CC5">
        <w:rPr>
          <w:rFonts w:ascii="Times New Roman" w:hAnsi="Times New Roman" w:cs="Times New Roman"/>
          <w:w w:val="105"/>
        </w:rPr>
        <w:t xml:space="preserve">different types of study material that we will provide on our website like </w:t>
      </w:r>
      <w:proofErr w:type="spellStart"/>
      <w:r w:rsidRPr="008A4CC5">
        <w:rPr>
          <w:rFonts w:ascii="Times New Roman" w:hAnsi="Times New Roman" w:cs="Times New Roman"/>
          <w:w w:val="105"/>
        </w:rPr>
        <w:t>pdfs</w:t>
      </w:r>
      <w:proofErr w:type="spellEnd"/>
      <w:r w:rsidRPr="008A4CC5">
        <w:rPr>
          <w:rFonts w:ascii="Times New Roman" w:hAnsi="Times New Roman" w:cs="Times New Roman"/>
          <w:w w:val="105"/>
        </w:rPr>
        <w:t xml:space="preserve"> which</w:t>
      </w:r>
      <w:r w:rsidRPr="008A4CC5">
        <w:rPr>
          <w:rFonts w:ascii="Times New Roman" w:hAnsi="Times New Roman" w:cs="Times New Roman"/>
          <w:spacing w:val="1"/>
          <w:w w:val="105"/>
        </w:rPr>
        <w:t xml:space="preserve"> </w:t>
      </w:r>
      <w:r w:rsidRPr="008A4CC5">
        <w:rPr>
          <w:rFonts w:ascii="Times New Roman" w:hAnsi="Times New Roman" w:cs="Times New Roman"/>
          <w:w w:val="105"/>
        </w:rPr>
        <w:t>contains notes, audio and video lectures are also available so that you can learn more</w:t>
      </w:r>
      <w:r w:rsidRPr="008A4CC5">
        <w:rPr>
          <w:rFonts w:ascii="Times New Roman" w:hAnsi="Times New Roman" w:cs="Times New Roman"/>
          <w:spacing w:val="1"/>
          <w:w w:val="105"/>
        </w:rPr>
        <w:t xml:space="preserve"> </w:t>
      </w:r>
      <w:r w:rsidRPr="008A4CC5">
        <w:rPr>
          <w:rFonts w:ascii="Times New Roman" w:hAnsi="Times New Roman" w:cs="Times New Roman"/>
          <w:w w:val="105"/>
        </w:rPr>
        <w:t xml:space="preserve">interactively. On this website user can also enjoy features of video calling and </w:t>
      </w:r>
      <w:proofErr w:type="spellStart"/>
      <w:r w:rsidRPr="008A4CC5">
        <w:rPr>
          <w:rFonts w:ascii="Times New Roman" w:hAnsi="Times New Roman" w:cs="Times New Roman"/>
          <w:w w:val="105"/>
        </w:rPr>
        <w:t>chating</w:t>
      </w:r>
      <w:proofErr w:type="spellEnd"/>
      <w:r w:rsidRPr="008A4CC5">
        <w:rPr>
          <w:rFonts w:ascii="Times New Roman" w:hAnsi="Times New Roman" w:cs="Times New Roman"/>
          <w:w w:val="105"/>
        </w:rPr>
        <w:t xml:space="preserve"> with</w:t>
      </w:r>
      <w:r w:rsidRPr="008A4CC5">
        <w:rPr>
          <w:rFonts w:ascii="Times New Roman" w:hAnsi="Times New Roman" w:cs="Times New Roman"/>
          <w:spacing w:val="1"/>
          <w:w w:val="105"/>
        </w:rPr>
        <w:t xml:space="preserve"> </w:t>
      </w:r>
      <w:r w:rsidRPr="008A4CC5">
        <w:rPr>
          <w:rFonts w:ascii="Times New Roman" w:hAnsi="Times New Roman" w:cs="Times New Roman"/>
          <w:w w:val="105"/>
        </w:rPr>
        <w:t>random people but in English so that you can develop your confidence to communicate in</w:t>
      </w:r>
      <w:r w:rsidRPr="008A4CC5">
        <w:rPr>
          <w:rFonts w:ascii="Times New Roman" w:hAnsi="Times New Roman" w:cs="Times New Roman"/>
          <w:spacing w:val="1"/>
          <w:w w:val="105"/>
        </w:rPr>
        <w:t xml:space="preserve"> </w:t>
      </w:r>
      <w:r w:rsidRPr="008A4CC5">
        <w:rPr>
          <w:rFonts w:ascii="Times New Roman" w:hAnsi="Times New Roman" w:cs="Times New Roman"/>
          <w:w w:val="105"/>
        </w:rPr>
        <w:t>English,</w:t>
      </w:r>
      <w:r w:rsidRPr="008A4CC5">
        <w:rPr>
          <w:rFonts w:ascii="Times New Roman" w:hAnsi="Times New Roman" w:cs="Times New Roman"/>
          <w:spacing w:val="-5"/>
          <w:w w:val="105"/>
        </w:rPr>
        <w:t xml:space="preserve"> </w:t>
      </w:r>
      <w:r w:rsidRPr="008A4CC5">
        <w:rPr>
          <w:rFonts w:ascii="Times New Roman" w:hAnsi="Times New Roman" w:cs="Times New Roman"/>
          <w:w w:val="105"/>
        </w:rPr>
        <w:t>but</w:t>
      </w:r>
      <w:r w:rsidRPr="008A4CC5">
        <w:rPr>
          <w:rFonts w:ascii="Times New Roman" w:hAnsi="Times New Roman" w:cs="Times New Roman"/>
          <w:spacing w:val="-3"/>
          <w:w w:val="105"/>
        </w:rPr>
        <w:t xml:space="preserve"> </w:t>
      </w:r>
      <w:r w:rsidRPr="008A4CC5">
        <w:rPr>
          <w:rFonts w:ascii="Times New Roman" w:hAnsi="Times New Roman" w:cs="Times New Roman"/>
          <w:w w:val="105"/>
        </w:rPr>
        <w:t>to</w:t>
      </w:r>
      <w:r w:rsidRPr="008A4CC5">
        <w:rPr>
          <w:rFonts w:ascii="Times New Roman" w:hAnsi="Times New Roman" w:cs="Times New Roman"/>
          <w:spacing w:val="-5"/>
          <w:w w:val="105"/>
        </w:rPr>
        <w:t xml:space="preserve"> </w:t>
      </w:r>
      <w:r w:rsidRPr="008A4CC5">
        <w:rPr>
          <w:rFonts w:ascii="Times New Roman" w:hAnsi="Times New Roman" w:cs="Times New Roman"/>
          <w:w w:val="105"/>
        </w:rPr>
        <w:t>enable</w:t>
      </w:r>
      <w:r w:rsidRPr="008A4CC5">
        <w:rPr>
          <w:rFonts w:ascii="Times New Roman" w:hAnsi="Times New Roman" w:cs="Times New Roman"/>
          <w:spacing w:val="-5"/>
          <w:w w:val="105"/>
        </w:rPr>
        <w:t xml:space="preserve"> </w:t>
      </w:r>
      <w:r w:rsidRPr="008A4CC5">
        <w:rPr>
          <w:rFonts w:ascii="Times New Roman" w:hAnsi="Times New Roman" w:cs="Times New Roman"/>
          <w:w w:val="105"/>
        </w:rPr>
        <w:t>this</w:t>
      </w:r>
      <w:r w:rsidRPr="008A4CC5">
        <w:rPr>
          <w:rFonts w:ascii="Times New Roman" w:hAnsi="Times New Roman" w:cs="Times New Roman"/>
          <w:spacing w:val="-3"/>
          <w:w w:val="105"/>
        </w:rPr>
        <w:t xml:space="preserve"> </w:t>
      </w:r>
      <w:r w:rsidRPr="008A4CC5">
        <w:rPr>
          <w:rFonts w:ascii="Times New Roman" w:hAnsi="Times New Roman" w:cs="Times New Roman"/>
          <w:w w:val="105"/>
        </w:rPr>
        <w:t>feature</w:t>
      </w:r>
      <w:r w:rsidRPr="008A4CC5">
        <w:rPr>
          <w:rFonts w:ascii="Times New Roman" w:hAnsi="Times New Roman" w:cs="Times New Roman"/>
          <w:spacing w:val="-6"/>
          <w:w w:val="105"/>
        </w:rPr>
        <w:t xml:space="preserve"> </w:t>
      </w:r>
      <w:r w:rsidRPr="008A4CC5">
        <w:rPr>
          <w:rFonts w:ascii="Times New Roman" w:hAnsi="Times New Roman" w:cs="Times New Roman"/>
          <w:w w:val="105"/>
        </w:rPr>
        <w:t>you</w:t>
      </w:r>
      <w:r w:rsidRPr="008A4CC5">
        <w:rPr>
          <w:rFonts w:ascii="Times New Roman" w:hAnsi="Times New Roman" w:cs="Times New Roman"/>
          <w:spacing w:val="-5"/>
          <w:w w:val="105"/>
        </w:rPr>
        <w:t xml:space="preserve"> </w:t>
      </w:r>
      <w:r w:rsidRPr="008A4CC5">
        <w:rPr>
          <w:rFonts w:ascii="Times New Roman" w:hAnsi="Times New Roman" w:cs="Times New Roman"/>
          <w:w w:val="105"/>
        </w:rPr>
        <w:t>have</w:t>
      </w:r>
      <w:r w:rsidRPr="008A4CC5">
        <w:rPr>
          <w:rFonts w:ascii="Times New Roman" w:hAnsi="Times New Roman" w:cs="Times New Roman"/>
          <w:spacing w:val="-5"/>
          <w:w w:val="105"/>
        </w:rPr>
        <w:t xml:space="preserve"> </w:t>
      </w:r>
      <w:r w:rsidRPr="008A4CC5">
        <w:rPr>
          <w:rFonts w:ascii="Times New Roman" w:hAnsi="Times New Roman" w:cs="Times New Roman"/>
          <w:w w:val="105"/>
        </w:rPr>
        <w:t>to</w:t>
      </w:r>
      <w:r w:rsidRPr="008A4CC5">
        <w:rPr>
          <w:rFonts w:ascii="Times New Roman" w:hAnsi="Times New Roman" w:cs="Times New Roman"/>
          <w:spacing w:val="-6"/>
          <w:w w:val="105"/>
        </w:rPr>
        <w:t xml:space="preserve"> </w:t>
      </w:r>
      <w:r w:rsidRPr="008A4CC5">
        <w:rPr>
          <w:rFonts w:ascii="Times New Roman" w:hAnsi="Times New Roman" w:cs="Times New Roman"/>
          <w:w w:val="105"/>
        </w:rPr>
        <w:t>pass</w:t>
      </w:r>
      <w:r w:rsidRPr="008A4CC5">
        <w:rPr>
          <w:rFonts w:ascii="Times New Roman" w:hAnsi="Times New Roman" w:cs="Times New Roman"/>
          <w:spacing w:val="-8"/>
          <w:w w:val="105"/>
        </w:rPr>
        <w:t xml:space="preserve"> </w:t>
      </w:r>
      <w:r w:rsidRPr="008A4CC5">
        <w:rPr>
          <w:rFonts w:ascii="Times New Roman" w:hAnsi="Times New Roman" w:cs="Times New Roman"/>
          <w:w w:val="105"/>
        </w:rPr>
        <w:t>some</w:t>
      </w:r>
      <w:r w:rsidRPr="008A4CC5">
        <w:rPr>
          <w:rFonts w:ascii="Times New Roman" w:hAnsi="Times New Roman" w:cs="Times New Roman"/>
          <w:spacing w:val="-5"/>
          <w:w w:val="105"/>
        </w:rPr>
        <w:t xml:space="preserve"> </w:t>
      </w:r>
      <w:r w:rsidRPr="008A4CC5">
        <w:rPr>
          <w:rFonts w:ascii="Times New Roman" w:hAnsi="Times New Roman" w:cs="Times New Roman"/>
          <w:w w:val="105"/>
        </w:rPr>
        <w:t>test</w:t>
      </w:r>
      <w:r w:rsidRPr="008A4CC5">
        <w:rPr>
          <w:rFonts w:ascii="Times New Roman" w:hAnsi="Times New Roman" w:cs="Times New Roman"/>
          <w:spacing w:val="-10"/>
          <w:w w:val="105"/>
        </w:rPr>
        <w:t xml:space="preserve"> </w:t>
      </w:r>
      <w:r w:rsidRPr="008A4CC5">
        <w:rPr>
          <w:rFonts w:ascii="Times New Roman" w:hAnsi="Times New Roman" w:cs="Times New Roman"/>
          <w:w w:val="105"/>
        </w:rPr>
        <w:t>which</w:t>
      </w:r>
      <w:r w:rsidRPr="008A4CC5">
        <w:rPr>
          <w:rFonts w:ascii="Times New Roman" w:hAnsi="Times New Roman" w:cs="Times New Roman"/>
          <w:spacing w:val="-12"/>
          <w:w w:val="105"/>
        </w:rPr>
        <w:t xml:space="preserve"> </w:t>
      </w:r>
      <w:r w:rsidRPr="008A4CC5">
        <w:rPr>
          <w:rFonts w:ascii="Times New Roman" w:hAnsi="Times New Roman" w:cs="Times New Roman"/>
          <w:w w:val="105"/>
        </w:rPr>
        <w:t>will</w:t>
      </w:r>
      <w:r w:rsidRPr="008A4CC5">
        <w:rPr>
          <w:rFonts w:ascii="Times New Roman" w:hAnsi="Times New Roman" w:cs="Times New Roman"/>
          <w:spacing w:val="-6"/>
          <w:w w:val="105"/>
        </w:rPr>
        <w:t xml:space="preserve"> </w:t>
      </w:r>
      <w:r w:rsidRPr="008A4CC5">
        <w:rPr>
          <w:rFonts w:ascii="Times New Roman" w:hAnsi="Times New Roman" w:cs="Times New Roman"/>
          <w:w w:val="105"/>
        </w:rPr>
        <w:t>be</w:t>
      </w:r>
      <w:r w:rsidRPr="008A4CC5">
        <w:rPr>
          <w:rFonts w:ascii="Times New Roman" w:hAnsi="Times New Roman" w:cs="Times New Roman"/>
          <w:spacing w:val="-6"/>
          <w:w w:val="105"/>
        </w:rPr>
        <w:t xml:space="preserve"> </w:t>
      </w:r>
      <w:r w:rsidRPr="008A4CC5">
        <w:rPr>
          <w:rFonts w:ascii="Times New Roman" w:hAnsi="Times New Roman" w:cs="Times New Roman"/>
          <w:w w:val="105"/>
        </w:rPr>
        <w:t>in</w:t>
      </w:r>
      <w:r w:rsidRPr="008A4CC5">
        <w:rPr>
          <w:rFonts w:ascii="Times New Roman" w:hAnsi="Times New Roman" w:cs="Times New Roman"/>
          <w:spacing w:val="-12"/>
          <w:w w:val="105"/>
        </w:rPr>
        <w:t xml:space="preserve"> </w:t>
      </w:r>
      <w:r w:rsidRPr="008A4CC5">
        <w:rPr>
          <w:rFonts w:ascii="Times New Roman" w:hAnsi="Times New Roman" w:cs="Times New Roman"/>
          <w:w w:val="105"/>
        </w:rPr>
        <w:t>a</w:t>
      </w:r>
      <w:r w:rsidRPr="008A4CC5">
        <w:rPr>
          <w:rFonts w:ascii="Times New Roman" w:hAnsi="Times New Roman" w:cs="Times New Roman"/>
          <w:spacing w:val="-1"/>
          <w:w w:val="105"/>
        </w:rPr>
        <w:t xml:space="preserve"> </w:t>
      </w:r>
      <w:r w:rsidRPr="008A4CC5">
        <w:rPr>
          <w:rFonts w:ascii="Times New Roman" w:hAnsi="Times New Roman" w:cs="Times New Roman"/>
          <w:w w:val="105"/>
        </w:rPr>
        <w:t>MCQ</w:t>
      </w:r>
      <w:r w:rsidRPr="008A4CC5">
        <w:rPr>
          <w:rFonts w:ascii="Times New Roman" w:hAnsi="Times New Roman" w:cs="Times New Roman"/>
          <w:spacing w:val="-5"/>
          <w:w w:val="105"/>
        </w:rPr>
        <w:t xml:space="preserve"> </w:t>
      </w:r>
      <w:r w:rsidRPr="008A4CC5">
        <w:rPr>
          <w:rFonts w:ascii="Times New Roman" w:hAnsi="Times New Roman" w:cs="Times New Roman"/>
          <w:w w:val="105"/>
        </w:rPr>
        <w:t>format</w:t>
      </w:r>
      <w:r w:rsidRPr="008A4CC5">
        <w:rPr>
          <w:rFonts w:ascii="Times New Roman" w:hAnsi="Times New Roman" w:cs="Times New Roman"/>
          <w:spacing w:val="-51"/>
          <w:w w:val="105"/>
        </w:rPr>
        <w:t xml:space="preserve"> </w:t>
      </w:r>
      <w:r w:rsidRPr="008A4CC5">
        <w:rPr>
          <w:rFonts w:ascii="Times New Roman" w:hAnsi="Times New Roman" w:cs="Times New Roman"/>
          <w:w w:val="105"/>
        </w:rPr>
        <w:t>this</w:t>
      </w:r>
      <w:r w:rsidRPr="008A4CC5">
        <w:rPr>
          <w:rFonts w:ascii="Times New Roman" w:hAnsi="Times New Roman" w:cs="Times New Roman"/>
          <w:spacing w:val="-5"/>
          <w:w w:val="105"/>
        </w:rPr>
        <w:t xml:space="preserve"> </w:t>
      </w:r>
      <w:r w:rsidRPr="008A4CC5">
        <w:rPr>
          <w:rFonts w:ascii="Times New Roman" w:hAnsi="Times New Roman" w:cs="Times New Roman"/>
          <w:w w:val="105"/>
        </w:rPr>
        <w:t>test</w:t>
      </w:r>
      <w:r w:rsidRPr="008A4CC5">
        <w:rPr>
          <w:rFonts w:ascii="Times New Roman" w:hAnsi="Times New Roman" w:cs="Times New Roman"/>
          <w:spacing w:val="-6"/>
          <w:w w:val="105"/>
        </w:rPr>
        <w:t xml:space="preserve"> </w:t>
      </w:r>
      <w:r w:rsidRPr="008A4CC5">
        <w:rPr>
          <w:rFonts w:ascii="Times New Roman" w:hAnsi="Times New Roman" w:cs="Times New Roman"/>
          <w:w w:val="105"/>
        </w:rPr>
        <w:t>shows</w:t>
      </w:r>
      <w:r w:rsidRPr="008A4CC5">
        <w:rPr>
          <w:rFonts w:ascii="Times New Roman" w:hAnsi="Times New Roman" w:cs="Times New Roman"/>
          <w:spacing w:val="2"/>
          <w:w w:val="105"/>
        </w:rPr>
        <w:t xml:space="preserve"> </w:t>
      </w:r>
      <w:r w:rsidRPr="008A4CC5">
        <w:rPr>
          <w:rFonts w:ascii="Times New Roman" w:hAnsi="Times New Roman" w:cs="Times New Roman"/>
          <w:w w:val="105"/>
        </w:rPr>
        <w:t>that</w:t>
      </w:r>
      <w:r w:rsidRPr="008A4CC5">
        <w:rPr>
          <w:rFonts w:ascii="Times New Roman" w:hAnsi="Times New Roman" w:cs="Times New Roman"/>
          <w:spacing w:val="-7"/>
          <w:w w:val="105"/>
        </w:rPr>
        <w:t xml:space="preserve"> </w:t>
      </w:r>
      <w:proofErr w:type="spellStart"/>
      <w:r w:rsidRPr="008A4CC5">
        <w:rPr>
          <w:rFonts w:ascii="Times New Roman" w:hAnsi="Times New Roman" w:cs="Times New Roman"/>
          <w:w w:val="105"/>
        </w:rPr>
        <w:t>atleast</w:t>
      </w:r>
      <w:proofErr w:type="spellEnd"/>
      <w:r w:rsidRPr="008A4CC5">
        <w:rPr>
          <w:rFonts w:ascii="Times New Roman" w:hAnsi="Times New Roman" w:cs="Times New Roman"/>
          <w:spacing w:val="-6"/>
          <w:w w:val="105"/>
        </w:rPr>
        <w:t xml:space="preserve"> </w:t>
      </w:r>
      <w:r w:rsidRPr="008A4CC5">
        <w:rPr>
          <w:rFonts w:ascii="Times New Roman" w:hAnsi="Times New Roman" w:cs="Times New Roman"/>
          <w:w w:val="105"/>
        </w:rPr>
        <w:t>you</w:t>
      </w:r>
      <w:r w:rsidRPr="008A4CC5">
        <w:rPr>
          <w:rFonts w:ascii="Times New Roman" w:hAnsi="Times New Roman" w:cs="Times New Roman"/>
          <w:spacing w:val="1"/>
          <w:w w:val="105"/>
        </w:rPr>
        <w:t xml:space="preserve"> </w:t>
      </w:r>
      <w:r w:rsidRPr="008A4CC5">
        <w:rPr>
          <w:rFonts w:ascii="Times New Roman" w:hAnsi="Times New Roman" w:cs="Times New Roman"/>
          <w:w w:val="105"/>
        </w:rPr>
        <w:t>know</w:t>
      </w:r>
      <w:r w:rsidRPr="008A4CC5">
        <w:rPr>
          <w:rFonts w:ascii="Times New Roman" w:hAnsi="Times New Roman" w:cs="Times New Roman"/>
          <w:spacing w:val="4"/>
          <w:w w:val="105"/>
        </w:rPr>
        <w:t xml:space="preserve"> </w:t>
      </w:r>
      <w:r w:rsidRPr="008A4CC5">
        <w:rPr>
          <w:rFonts w:ascii="Times New Roman" w:hAnsi="Times New Roman" w:cs="Times New Roman"/>
          <w:w w:val="105"/>
        </w:rPr>
        <w:t>the</w:t>
      </w:r>
      <w:r w:rsidRPr="008A4CC5">
        <w:rPr>
          <w:rFonts w:ascii="Times New Roman" w:hAnsi="Times New Roman" w:cs="Times New Roman"/>
          <w:spacing w:val="-2"/>
          <w:w w:val="105"/>
        </w:rPr>
        <w:t xml:space="preserve"> </w:t>
      </w:r>
      <w:r w:rsidRPr="008A4CC5">
        <w:rPr>
          <w:rFonts w:ascii="Times New Roman" w:hAnsi="Times New Roman" w:cs="Times New Roman"/>
          <w:w w:val="105"/>
        </w:rPr>
        <w:t>basic</w:t>
      </w:r>
      <w:r w:rsidRPr="008A4CC5">
        <w:rPr>
          <w:rFonts w:ascii="Times New Roman" w:hAnsi="Times New Roman" w:cs="Times New Roman"/>
          <w:spacing w:val="-6"/>
          <w:w w:val="105"/>
        </w:rPr>
        <w:t xml:space="preserve"> </w:t>
      </w:r>
      <w:r w:rsidRPr="008A4CC5">
        <w:rPr>
          <w:rFonts w:ascii="Times New Roman" w:hAnsi="Times New Roman" w:cs="Times New Roman"/>
          <w:w w:val="105"/>
        </w:rPr>
        <w:t>English</w:t>
      </w:r>
      <w:r w:rsidRPr="008A4CC5">
        <w:rPr>
          <w:rFonts w:ascii="Times New Roman" w:hAnsi="Times New Roman" w:cs="Times New Roman"/>
          <w:spacing w:val="-7"/>
          <w:w w:val="105"/>
        </w:rPr>
        <w:t xml:space="preserve"> </w:t>
      </w:r>
      <w:r w:rsidRPr="008A4CC5">
        <w:rPr>
          <w:rFonts w:ascii="Times New Roman" w:hAnsi="Times New Roman" w:cs="Times New Roman"/>
          <w:w w:val="105"/>
        </w:rPr>
        <w:t>to</w:t>
      </w:r>
      <w:r w:rsidRPr="008A4CC5">
        <w:rPr>
          <w:rFonts w:ascii="Times New Roman" w:hAnsi="Times New Roman" w:cs="Times New Roman"/>
          <w:spacing w:val="-2"/>
          <w:w w:val="105"/>
        </w:rPr>
        <w:t xml:space="preserve"> </w:t>
      </w:r>
      <w:r w:rsidRPr="008A4CC5">
        <w:rPr>
          <w:rFonts w:ascii="Times New Roman" w:hAnsi="Times New Roman" w:cs="Times New Roman"/>
          <w:w w:val="105"/>
        </w:rPr>
        <w:t>move</w:t>
      </w:r>
      <w:r w:rsidRPr="008A4CC5">
        <w:rPr>
          <w:rFonts w:ascii="Times New Roman" w:hAnsi="Times New Roman" w:cs="Times New Roman"/>
          <w:spacing w:val="-2"/>
          <w:w w:val="105"/>
        </w:rPr>
        <w:t xml:space="preserve"> </w:t>
      </w:r>
      <w:r w:rsidRPr="008A4CC5">
        <w:rPr>
          <w:rFonts w:ascii="Times New Roman" w:hAnsi="Times New Roman" w:cs="Times New Roman"/>
          <w:w w:val="105"/>
        </w:rPr>
        <w:t>a</w:t>
      </w:r>
      <w:r w:rsidRPr="008A4CC5">
        <w:rPr>
          <w:rFonts w:ascii="Times New Roman" w:hAnsi="Times New Roman" w:cs="Times New Roman"/>
          <w:spacing w:val="-4"/>
          <w:w w:val="105"/>
        </w:rPr>
        <w:t xml:space="preserve"> </w:t>
      </w:r>
      <w:r w:rsidRPr="008A4CC5">
        <w:rPr>
          <w:rFonts w:ascii="Times New Roman" w:hAnsi="Times New Roman" w:cs="Times New Roman"/>
          <w:w w:val="105"/>
        </w:rPr>
        <w:t>ahead.</w:t>
      </w:r>
    </w:p>
    <w:p w:rsidR="00FA2BE0" w:rsidRPr="008A4CC5" w:rsidRDefault="00FA2BE0">
      <w:pPr>
        <w:spacing w:line="249" w:lineRule="auto"/>
        <w:rPr>
          <w:rFonts w:ascii="Times New Roman" w:hAnsi="Times New Roman" w:cs="Times New Roman"/>
        </w:rPr>
        <w:sectPr w:rsidR="00FA2BE0" w:rsidRPr="008A4CC5">
          <w:pgSz w:w="11910" w:h="16850"/>
          <w:pgMar w:top="1600" w:right="780" w:bottom="280" w:left="1220" w:header="720" w:footer="720" w:gutter="0"/>
          <w:cols w:space="720"/>
        </w:sect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spacing w:before="1"/>
        <w:rPr>
          <w:rFonts w:ascii="Times New Roman" w:hAnsi="Times New Roman" w:cs="Times New Roman"/>
          <w:sz w:val="22"/>
          <w:szCs w:val="22"/>
        </w:rPr>
      </w:pPr>
    </w:p>
    <w:p w:rsidR="00FA2BE0" w:rsidRPr="008A4CC5" w:rsidRDefault="008A4CC5">
      <w:pPr>
        <w:pStyle w:val="Heading1"/>
        <w:spacing w:before="10"/>
        <w:ind w:right="3702"/>
        <w:rPr>
          <w:rFonts w:ascii="Times New Roman" w:hAnsi="Times New Roman" w:cs="Times New Roman"/>
          <w:sz w:val="40"/>
          <w:szCs w:val="40"/>
        </w:rPr>
      </w:pPr>
      <w:r w:rsidRPr="008A4CC5">
        <w:rPr>
          <w:rFonts w:ascii="Times New Roman" w:hAnsi="Times New Roman" w:cs="Times New Roman"/>
          <w:sz w:val="40"/>
          <w:szCs w:val="40"/>
        </w:rPr>
        <w:t>BACKGROUND</w:t>
      </w:r>
    </w:p>
    <w:p w:rsidR="00FA2BE0" w:rsidRDefault="00FA2BE0">
      <w:pPr>
        <w:pStyle w:val="BodyText"/>
        <w:rPr>
          <w:rFonts w:ascii="Times New Roman" w:hAnsi="Times New Roman" w:cs="Times New Roman"/>
          <w:b/>
          <w:sz w:val="40"/>
          <w:szCs w:val="40"/>
        </w:rPr>
      </w:pPr>
    </w:p>
    <w:p w:rsidR="008A4CC5" w:rsidRDefault="008A4CC5">
      <w:pPr>
        <w:pStyle w:val="BodyText"/>
        <w:rPr>
          <w:rFonts w:ascii="Times New Roman" w:hAnsi="Times New Roman" w:cs="Times New Roman"/>
          <w:b/>
          <w:sz w:val="40"/>
          <w:szCs w:val="40"/>
        </w:rPr>
      </w:pPr>
    </w:p>
    <w:p w:rsidR="008A4CC5" w:rsidRPr="008A4CC5" w:rsidRDefault="008A4CC5">
      <w:pPr>
        <w:pStyle w:val="BodyText"/>
        <w:rPr>
          <w:rFonts w:ascii="Times New Roman" w:hAnsi="Times New Roman" w:cs="Times New Roman"/>
          <w:b/>
          <w:sz w:val="40"/>
          <w:szCs w:val="40"/>
        </w:rPr>
      </w:pPr>
    </w:p>
    <w:p w:rsidR="00FA2BE0" w:rsidRPr="008A4CC5" w:rsidRDefault="00FA2BE0">
      <w:pPr>
        <w:pStyle w:val="BodyText"/>
        <w:spacing w:before="8"/>
        <w:rPr>
          <w:rFonts w:ascii="Times New Roman" w:hAnsi="Times New Roman" w:cs="Times New Roman"/>
          <w:b/>
          <w:sz w:val="22"/>
          <w:szCs w:val="22"/>
        </w:rPr>
      </w:pPr>
    </w:p>
    <w:p w:rsidR="00FA2BE0" w:rsidRPr="008A4CC5" w:rsidRDefault="008A4CC5">
      <w:pPr>
        <w:spacing w:line="252" w:lineRule="auto"/>
        <w:ind w:left="220" w:right="775"/>
        <w:rPr>
          <w:rFonts w:ascii="Times New Roman" w:hAnsi="Times New Roman" w:cs="Times New Roman"/>
        </w:rPr>
      </w:pPr>
      <w:r w:rsidRPr="008A4CC5">
        <w:rPr>
          <w:rFonts w:ascii="Times New Roman" w:hAnsi="Times New Roman" w:cs="Times New Roman"/>
          <w:w w:val="105"/>
        </w:rPr>
        <w:t xml:space="preserve">Nowadays, Speaking English plays </w:t>
      </w:r>
      <w:proofErr w:type="gramStart"/>
      <w:r w:rsidRPr="008A4CC5">
        <w:rPr>
          <w:rFonts w:ascii="Times New Roman" w:hAnsi="Times New Roman" w:cs="Times New Roman"/>
          <w:w w:val="105"/>
        </w:rPr>
        <w:t>an</w:t>
      </w:r>
      <w:proofErr w:type="gramEnd"/>
      <w:r w:rsidRPr="008A4CC5">
        <w:rPr>
          <w:rFonts w:ascii="Times New Roman" w:hAnsi="Times New Roman" w:cs="Times New Roman"/>
          <w:w w:val="105"/>
        </w:rPr>
        <w:t xml:space="preserve"> very important role in the life of the every person</w:t>
      </w:r>
      <w:r w:rsidRPr="008A4CC5">
        <w:rPr>
          <w:rFonts w:ascii="Times New Roman" w:hAnsi="Times New Roman" w:cs="Times New Roman"/>
          <w:spacing w:val="1"/>
          <w:w w:val="105"/>
        </w:rPr>
        <w:t xml:space="preserve"> </w:t>
      </w:r>
      <w:r w:rsidRPr="008A4CC5">
        <w:rPr>
          <w:rFonts w:ascii="Times New Roman" w:hAnsi="Times New Roman" w:cs="Times New Roman"/>
          <w:w w:val="105"/>
        </w:rPr>
        <w:t>because</w:t>
      </w:r>
      <w:r w:rsidRPr="008A4CC5">
        <w:rPr>
          <w:rFonts w:ascii="Times New Roman" w:hAnsi="Times New Roman" w:cs="Times New Roman"/>
          <w:spacing w:val="-8"/>
          <w:w w:val="105"/>
        </w:rPr>
        <w:t xml:space="preserve"> </w:t>
      </w:r>
      <w:r w:rsidRPr="008A4CC5">
        <w:rPr>
          <w:rFonts w:ascii="Times New Roman" w:hAnsi="Times New Roman" w:cs="Times New Roman"/>
          <w:w w:val="105"/>
        </w:rPr>
        <w:t>English</w:t>
      </w:r>
      <w:r w:rsidRPr="008A4CC5">
        <w:rPr>
          <w:rFonts w:ascii="Times New Roman" w:hAnsi="Times New Roman" w:cs="Times New Roman"/>
          <w:spacing w:val="-12"/>
          <w:w w:val="105"/>
        </w:rPr>
        <w:t xml:space="preserve"> </w:t>
      </w:r>
      <w:r w:rsidRPr="008A4CC5">
        <w:rPr>
          <w:rFonts w:ascii="Times New Roman" w:hAnsi="Times New Roman" w:cs="Times New Roman"/>
          <w:w w:val="105"/>
        </w:rPr>
        <w:t>is</w:t>
      </w:r>
      <w:r w:rsidRPr="008A4CC5">
        <w:rPr>
          <w:rFonts w:ascii="Times New Roman" w:hAnsi="Times New Roman" w:cs="Times New Roman"/>
          <w:spacing w:val="-10"/>
          <w:w w:val="105"/>
        </w:rPr>
        <w:t xml:space="preserve"> </w:t>
      </w:r>
      <w:r w:rsidRPr="008A4CC5">
        <w:rPr>
          <w:rFonts w:ascii="Times New Roman" w:hAnsi="Times New Roman" w:cs="Times New Roman"/>
          <w:w w:val="105"/>
        </w:rPr>
        <w:t>the</w:t>
      </w:r>
      <w:r w:rsidRPr="008A4CC5">
        <w:rPr>
          <w:rFonts w:ascii="Times New Roman" w:hAnsi="Times New Roman" w:cs="Times New Roman"/>
          <w:spacing w:val="-7"/>
          <w:w w:val="105"/>
        </w:rPr>
        <w:t xml:space="preserve"> </w:t>
      </w:r>
      <w:r w:rsidRPr="008A4CC5">
        <w:rPr>
          <w:rFonts w:ascii="Times New Roman" w:hAnsi="Times New Roman" w:cs="Times New Roman"/>
          <w:w w:val="105"/>
        </w:rPr>
        <w:t>one</w:t>
      </w:r>
      <w:r w:rsidRPr="008A4CC5">
        <w:rPr>
          <w:rFonts w:ascii="Times New Roman" w:hAnsi="Times New Roman" w:cs="Times New Roman"/>
          <w:spacing w:val="-7"/>
          <w:w w:val="105"/>
        </w:rPr>
        <w:t xml:space="preserve"> </w:t>
      </w:r>
      <w:r w:rsidRPr="008A4CC5">
        <w:rPr>
          <w:rFonts w:ascii="Times New Roman" w:hAnsi="Times New Roman" w:cs="Times New Roman"/>
          <w:w w:val="105"/>
        </w:rPr>
        <w:t>language</w:t>
      </w:r>
      <w:r w:rsidRPr="008A4CC5">
        <w:rPr>
          <w:rFonts w:ascii="Times New Roman" w:hAnsi="Times New Roman" w:cs="Times New Roman"/>
          <w:spacing w:val="-7"/>
          <w:w w:val="105"/>
        </w:rPr>
        <w:t xml:space="preserve"> </w:t>
      </w:r>
      <w:r w:rsidRPr="008A4CC5">
        <w:rPr>
          <w:rFonts w:ascii="Times New Roman" w:hAnsi="Times New Roman" w:cs="Times New Roman"/>
          <w:w w:val="105"/>
        </w:rPr>
        <w:t>that</w:t>
      </w:r>
      <w:r w:rsidRPr="008A4CC5">
        <w:rPr>
          <w:rFonts w:ascii="Times New Roman" w:hAnsi="Times New Roman" w:cs="Times New Roman"/>
          <w:spacing w:val="-11"/>
          <w:w w:val="105"/>
        </w:rPr>
        <w:t xml:space="preserve"> </w:t>
      </w:r>
      <w:r w:rsidRPr="008A4CC5">
        <w:rPr>
          <w:rFonts w:ascii="Times New Roman" w:hAnsi="Times New Roman" w:cs="Times New Roman"/>
          <w:w w:val="105"/>
        </w:rPr>
        <w:t>is</w:t>
      </w:r>
      <w:r w:rsidRPr="008A4CC5">
        <w:rPr>
          <w:rFonts w:ascii="Times New Roman" w:hAnsi="Times New Roman" w:cs="Times New Roman"/>
          <w:spacing w:val="-5"/>
          <w:w w:val="105"/>
        </w:rPr>
        <w:t xml:space="preserve"> </w:t>
      </w:r>
      <w:r w:rsidRPr="008A4CC5">
        <w:rPr>
          <w:rFonts w:ascii="Times New Roman" w:hAnsi="Times New Roman" w:cs="Times New Roman"/>
          <w:w w:val="105"/>
        </w:rPr>
        <w:t>used</w:t>
      </w:r>
      <w:r w:rsidRPr="008A4CC5">
        <w:rPr>
          <w:rFonts w:ascii="Times New Roman" w:hAnsi="Times New Roman" w:cs="Times New Roman"/>
          <w:spacing w:val="-7"/>
          <w:w w:val="105"/>
        </w:rPr>
        <w:t xml:space="preserve"> </w:t>
      </w:r>
      <w:r w:rsidRPr="008A4CC5">
        <w:rPr>
          <w:rFonts w:ascii="Times New Roman" w:hAnsi="Times New Roman" w:cs="Times New Roman"/>
          <w:w w:val="105"/>
        </w:rPr>
        <w:t>worldwide.</w:t>
      </w:r>
      <w:r w:rsidRPr="008A4CC5">
        <w:rPr>
          <w:rFonts w:ascii="Times New Roman" w:hAnsi="Times New Roman" w:cs="Times New Roman"/>
          <w:spacing w:val="-7"/>
          <w:w w:val="105"/>
        </w:rPr>
        <w:t xml:space="preserve"> </w:t>
      </w:r>
      <w:r w:rsidRPr="008A4CC5">
        <w:rPr>
          <w:rFonts w:ascii="Times New Roman" w:hAnsi="Times New Roman" w:cs="Times New Roman"/>
          <w:w w:val="105"/>
        </w:rPr>
        <w:t>In</w:t>
      </w:r>
      <w:r w:rsidRPr="008A4CC5">
        <w:rPr>
          <w:rFonts w:ascii="Times New Roman" w:hAnsi="Times New Roman" w:cs="Times New Roman"/>
          <w:spacing w:val="-7"/>
          <w:w w:val="105"/>
        </w:rPr>
        <w:t xml:space="preserve"> </w:t>
      </w:r>
      <w:r w:rsidRPr="008A4CC5">
        <w:rPr>
          <w:rFonts w:ascii="Times New Roman" w:hAnsi="Times New Roman" w:cs="Times New Roman"/>
          <w:w w:val="105"/>
        </w:rPr>
        <w:t>this</w:t>
      </w:r>
      <w:r w:rsidRPr="008A4CC5">
        <w:rPr>
          <w:rFonts w:ascii="Times New Roman" w:hAnsi="Times New Roman" w:cs="Times New Roman"/>
          <w:spacing w:val="-4"/>
          <w:w w:val="105"/>
        </w:rPr>
        <w:t xml:space="preserve"> </w:t>
      </w:r>
      <w:r w:rsidRPr="008A4CC5">
        <w:rPr>
          <w:rFonts w:ascii="Times New Roman" w:hAnsi="Times New Roman" w:cs="Times New Roman"/>
          <w:w w:val="105"/>
        </w:rPr>
        <w:t>English</w:t>
      </w:r>
      <w:r w:rsidRPr="008A4CC5">
        <w:rPr>
          <w:rFonts w:ascii="Times New Roman" w:hAnsi="Times New Roman" w:cs="Times New Roman"/>
          <w:spacing w:val="-12"/>
          <w:w w:val="105"/>
        </w:rPr>
        <w:t xml:space="preserve"> </w:t>
      </w:r>
      <w:r w:rsidRPr="008A4CC5">
        <w:rPr>
          <w:rFonts w:ascii="Times New Roman" w:hAnsi="Times New Roman" w:cs="Times New Roman"/>
          <w:w w:val="105"/>
        </w:rPr>
        <w:t>Learning</w:t>
      </w:r>
      <w:r w:rsidRPr="008A4CC5">
        <w:rPr>
          <w:rFonts w:ascii="Times New Roman" w:hAnsi="Times New Roman" w:cs="Times New Roman"/>
          <w:spacing w:val="-2"/>
          <w:w w:val="105"/>
        </w:rPr>
        <w:t xml:space="preserve"> </w:t>
      </w:r>
      <w:r w:rsidRPr="008A4CC5">
        <w:rPr>
          <w:rFonts w:ascii="Times New Roman" w:hAnsi="Times New Roman" w:cs="Times New Roman"/>
          <w:w w:val="105"/>
        </w:rPr>
        <w:t>project,</w:t>
      </w:r>
      <w:r w:rsidRPr="008A4CC5">
        <w:rPr>
          <w:rFonts w:ascii="Times New Roman" w:hAnsi="Times New Roman" w:cs="Times New Roman"/>
          <w:spacing w:val="-52"/>
          <w:w w:val="105"/>
        </w:rPr>
        <w:t xml:space="preserve"> </w:t>
      </w:r>
      <w:r w:rsidRPr="008A4CC5">
        <w:rPr>
          <w:rFonts w:ascii="Times New Roman" w:hAnsi="Times New Roman" w:cs="Times New Roman"/>
          <w:w w:val="105"/>
        </w:rPr>
        <w:t>will teach you English with basic to advanced level and try to improve your communication</w:t>
      </w:r>
      <w:r w:rsidRPr="008A4CC5">
        <w:rPr>
          <w:rFonts w:ascii="Times New Roman" w:hAnsi="Times New Roman" w:cs="Times New Roman"/>
          <w:spacing w:val="-52"/>
          <w:w w:val="105"/>
        </w:rPr>
        <w:t xml:space="preserve"> </w:t>
      </w:r>
      <w:r w:rsidRPr="008A4CC5">
        <w:rPr>
          <w:rFonts w:ascii="Times New Roman" w:hAnsi="Times New Roman" w:cs="Times New Roman"/>
          <w:w w:val="105"/>
        </w:rPr>
        <w:t xml:space="preserve">skill. </w:t>
      </w:r>
      <w:proofErr w:type="gramStart"/>
      <w:r w:rsidRPr="008A4CC5">
        <w:rPr>
          <w:rFonts w:ascii="Times New Roman" w:hAnsi="Times New Roman" w:cs="Times New Roman"/>
          <w:w w:val="105"/>
        </w:rPr>
        <w:t>we</w:t>
      </w:r>
      <w:proofErr w:type="gramEnd"/>
      <w:r w:rsidRPr="008A4CC5">
        <w:rPr>
          <w:rFonts w:ascii="Times New Roman" w:hAnsi="Times New Roman" w:cs="Times New Roman"/>
          <w:w w:val="105"/>
        </w:rPr>
        <w:t xml:space="preserve"> will also provide features to talk with peoples from different countries using video</w:t>
      </w:r>
      <w:r w:rsidRPr="008A4CC5">
        <w:rPr>
          <w:rFonts w:ascii="Times New Roman" w:hAnsi="Times New Roman" w:cs="Times New Roman"/>
          <w:spacing w:val="-52"/>
          <w:w w:val="105"/>
        </w:rPr>
        <w:t xml:space="preserve"> </w:t>
      </w:r>
      <w:r w:rsidRPr="008A4CC5">
        <w:rPr>
          <w:rFonts w:ascii="Times New Roman" w:hAnsi="Times New Roman" w:cs="Times New Roman"/>
          <w:w w:val="105"/>
        </w:rPr>
        <w:t>calling</w:t>
      </w:r>
      <w:r w:rsidRPr="008A4CC5">
        <w:rPr>
          <w:rFonts w:ascii="Times New Roman" w:hAnsi="Times New Roman" w:cs="Times New Roman"/>
          <w:spacing w:val="-3"/>
          <w:w w:val="105"/>
        </w:rPr>
        <w:t xml:space="preserve"> </w:t>
      </w:r>
      <w:r w:rsidRPr="008A4CC5">
        <w:rPr>
          <w:rFonts w:ascii="Times New Roman" w:hAnsi="Times New Roman" w:cs="Times New Roman"/>
          <w:w w:val="105"/>
        </w:rPr>
        <w:t>these</w:t>
      </w:r>
      <w:r w:rsidRPr="008A4CC5">
        <w:rPr>
          <w:rFonts w:ascii="Times New Roman" w:hAnsi="Times New Roman" w:cs="Times New Roman"/>
          <w:spacing w:val="-9"/>
          <w:w w:val="105"/>
        </w:rPr>
        <w:t xml:space="preserve"> </w:t>
      </w:r>
      <w:r w:rsidRPr="008A4CC5">
        <w:rPr>
          <w:rFonts w:ascii="Times New Roman" w:hAnsi="Times New Roman" w:cs="Times New Roman"/>
          <w:w w:val="105"/>
        </w:rPr>
        <w:t>features</w:t>
      </w:r>
      <w:r w:rsidRPr="008A4CC5">
        <w:rPr>
          <w:rFonts w:ascii="Times New Roman" w:hAnsi="Times New Roman" w:cs="Times New Roman"/>
          <w:spacing w:val="1"/>
          <w:w w:val="105"/>
        </w:rPr>
        <w:t xml:space="preserve"> </w:t>
      </w:r>
      <w:r w:rsidRPr="008A4CC5">
        <w:rPr>
          <w:rFonts w:ascii="Times New Roman" w:hAnsi="Times New Roman" w:cs="Times New Roman"/>
          <w:w w:val="105"/>
        </w:rPr>
        <w:t>helps</w:t>
      </w:r>
      <w:r w:rsidRPr="008A4CC5">
        <w:rPr>
          <w:rFonts w:ascii="Times New Roman" w:hAnsi="Times New Roman" w:cs="Times New Roman"/>
          <w:spacing w:val="-4"/>
          <w:w w:val="105"/>
        </w:rPr>
        <w:t xml:space="preserve"> </w:t>
      </w:r>
      <w:r w:rsidRPr="008A4CC5">
        <w:rPr>
          <w:rFonts w:ascii="Times New Roman" w:hAnsi="Times New Roman" w:cs="Times New Roman"/>
          <w:w w:val="105"/>
        </w:rPr>
        <w:t>you</w:t>
      </w:r>
      <w:r w:rsidRPr="008A4CC5">
        <w:rPr>
          <w:rFonts w:ascii="Times New Roman" w:hAnsi="Times New Roman" w:cs="Times New Roman"/>
          <w:spacing w:val="-2"/>
          <w:w w:val="105"/>
        </w:rPr>
        <w:t xml:space="preserve"> </w:t>
      </w:r>
      <w:r w:rsidRPr="008A4CC5">
        <w:rPr>
          <w:rFonts w:ascii="Times New Roman" w:hAnsi="Times New Roman" w:cs="Times New Roman"/>
          <w:w w:val="105"/>
        </w:rPr>
        <w:t>to</w:t>
      </w:r>
      <w:r w:rsidRPr="008A4CC5">
        <w:rPr>
          <w:rFonts w:ascii="Times New Roman" w:hAnsi="Times New Roman" w:cs="Times New Roman"/>
          <w:spacing w:val="-2"/>
          <w:w w:val="105"/>
        </w:rPr>
        <w:t xml:space="preserve"> </w:t>
      </w:r>
      <w:r w:rsidRPr="008A4CC5">
        <w:rPr>
          <w:rFonts w:ascii="Times New Roman" w:hAnsi="Times New Roman" w:cs="Times New Roman"/>
          <w:w w:val="105"/>
        </w:rPr>
        <w:t>build</w:t>
      </w:r>
      <w:r w:rsidRPr="008A4CC5">
        <w:rPr>
          <w:rFonts w:ascii="Times New Roman" w:hAnsi="Times New Roman" w:cs="Times New Roman"/>
          <w:spacing w:val="-2"/>
          <w:w w:val="105"/>
        </w:rPr>
        <w:t xml:space="preserve"> </w:t>
      </w:r>
      <w:r w:rsidRPr="008A4CC5">
        <w:rPr>
          <w:rFonts w:ascii="Times New Roman" w:hAnsi="Times New Roman" w:cs="Times New Roman"/>
          <w:w w:val="105"/>
        </w:rPr>
        <w:t>confidence</w:t>
      </w:r>
      <w:r w:rsidRPr="008A4CC5">
        <w:rPr>
          <w:rFonts w:ascii="Times New Roman" w:hAnsi="Times New Roman" w:cs="Times New Roman"/>
          <w:spacing w:val="-8"/>
          <w:w w:val="105"/>
        </w:rPr>
        <w:t xml:space="preserve"> </w:t>
      </w:r>
      <w:r w:rsidRPr="008A4CC5">
        <w:rPr>
          <w:rFonts w:ascii="Times New Roman" w:hAnsi="Times New Roman" w:cs="Times New Roman"/>
          <w:w w:val="105"/>
        </w:rPr>
        <w:t>to</w:t>
      </w:r>
      <w:r w:rsidRPr="008A4CC5">
        <w:rPr>
          <w:rFonts w:ascii="Times New Roman" w:hAnsi="Times New Roman" w:cs="Times New Roman"/>
          <w:spacing w:val="-2"/>
          <w:w w:val="105"/>
        </w:rPr>
        <w:t xml:space="preserve"> </w:t>
      </w:r>
      <w:r w:rsidRPr="008A4CC5">
        <w:rPr>
          <w:rFonts w:ascii="Times New Roman" w:hAnsi="Times New Roman" w:cs="Times New Roman"/>
          <w:w w:val="105"/>
        </w:rPr>
        <w:t>talk</w:t>
      </w:r>
      <w:r w:rsidRPr="008A4CC5">
        <w:rPr>
          <w:rFonts w:ascii="Times New Roman" w:hAnsi="Times New Roman" w:cs="Times New Roman"/>
          <w:spacing w:val="-6"/>
          <w:w w:val="105"/>
        </w:rPr>
        <w:t xml:space="preserve"> </w:t>
      </w:r>
      <w:r w:rsidRPr="008A4CC5">
        <w:rPr>
          <w:rFonts w:ascii="Times New Roman" w:hAnsi="Times New Roman" w:cs="Times New Roman"/>
          <w:w w:val="105"/>
        </w:rPr>
        <w:t>in</w:t>
      </w:r>
      <w:r w:rsidRPr="008A4CC5">
        <w:rPr>
          <w:rFonts w:ascii="Times New Roman" w:hAnsi="Times New Roman" w:cs="Times New Roman"/>
          <w:spacing w:val="-2"/>
          <w:w w:val="105"/>
        </w:rPr>
        <w:t xml:space="preserve"> </w:t>
      </w:r>
      <w:r w:rsidRPr="008A4CC5">
        <w:rPr>
          <w:rFonts w:ascii="Times New Roman" w:hAnsi="Times New Roman" w:cs="Times New Roman"/>
          <w:w w:val="105"/>
        </w:rPr>
        <w:t>English.</w:t>
      </w: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8A4CC5">
      <w:pPr>
        <w:pStyle w:val="Heading2"/>
        <w:ind w:right="3693"/>
        <w:rPr>
          <w:rFonts w:ascii="Times New Roman" w:hAnsi="Times New Roman" w:cs="Times New Roman"/>
        </w:rPr>
      </w:pPr>
      <w:r w:rsidRPr="008A4CC5">
        <w:rPr>
          <w:rFonts w:ascii="Times New Roman" w:hAnsi="Times New Roman" w:cs="Times New Roman"/>
        </w:rPr>
        <w:t>OVERVIEW</w:t>
      </w:r>
    </w:p>
    <w:p w:rsidR="00FA2BE0" w:rsidRDefault="00FA2BE0">
      <w:pPr>
        <w:pStyle w:val="BodyText"/>
        <w:rPr>
          <w:rFonts w:ascii="Times New Roman" w:hAnsi="Times New Roman" w:cs="Times New Roman"/>
          <w:b/>
          <w:sz w:val="40"/>
          <w:szCs w:val="40"/>
        </w:rPr>
      </w:pPr>
    </w:p>
    <w:p w:rsidR="008A4CC5" w:rsidRPr="008A4CC5" w:rsidRDefault="008A4CC5">
      <w:pPr>
        <w:pStyle w:val="BodyText"/>
        <w:rPr>
          <w:rFonts w:ascii="Times New Roman" w:hAnsi="Times New Roman" w:cs="Times New Roman"/>
          <w:b/>
          <w:sz w:val="40"/>
          <w:szCs w:val="40"/>
        </w:rPr>
      </w:pPr>
    </w:p>
    <w:p w:rsidR="00FA2BE0" w:rsidRPr="008A4CC5" w:rsidRDefault="00FA2BE0">
      <w:pPr>
        <w:pStyle w:val="BodyText"/>
        <w:rPr>
          <w:rFonts w:ascii="Times New Roman" w:hAnsi="Times New Roman" w:cs="Times New Roman"/>
          <w:b/>
          <w:sz w:val="22"/>
          <w:szCs w:val="22"/>
        </w:rPr>
      </w:pPr>
    </w:p>
    <w:p w:rsidR="00FA2BE0" w:rsidRPr="008A4CC5" w:rsidRDefault="00FA2BE0">
      <w:pPr>
        <w:pStyle w:val="BodyText"/>
        <w:spacing w:before="4"/>
        <w:rPr>
          <w:rFonts w:ascii="Times New Roman" w:hAnsi="Times New Roman" w:cs="Times New Roman"/>
          <w:b/>
          <w:sz w:val="22"/>
          <w:szCs w:val="22"/>
        </w:rPr>
      </w:pPr>
    </w:p>
    <w:p w:rsidR="00FA2BE0" w:rsidRPr="008A4CC5" w:rsidRDefault="008A4CC5">
      <w:pPr>
        <w:spacing w:before="1" w:line="271" w:lineRule="auto"/>
        <w:ind w:left="220" w:right="704"/>
        <w:rPr>
          <w:rFonts w:ascii="Times New Roman" w:hAnsi="Times New Roman" w:cs="Times New Roman"/>
        </w:rPr>
      </w:pPr>
      <w:proofErr w:type="gramStart"/>
      <w:r w:rsidRPr="008A4CC5">
        <w:rPr>
          <w:rFonts w:ascii="Times New Roman" w:hAnsi="Times New Roman" w:cs="Times New Roman"/>
          <w:w w:val="105"/>
        </w:rPr>
        <w:t>India ,</w:t>
      </w:r>
      <w:proofErr w:type="gramEnd"/>
      <w:r w:rsidRPr="008A4CC5">
        <w:rPr>
          <w:rFonts w:ascii="Times New Roman" w:hAnsi="Times New Roman" w:cs="Times New Roman"/>
          <w:w w:val="105"/>
        </w:rPr>
        <w:t xml:space="preserve"> a country with natural beauty and historical places , is visited by many foreigners</w:t>
      </w:r>
      <w:r w:rsidRPr="008A4CC5">
        <w:rPr>
          <w:rFonts w:ascii="Times New Roman" w:hAnsi="Times New Roman" w:cs="Times New Roman"/>
          <w:spacing w:val="1"/>
          <w:w w:val="105"/>
        </w:rPr>
        <w:t xml:space="preserve"> </w:t>
      </w:r>
      <w:r w:rsidRPr="008A4CC5">
        <w:rPr>
          <w:rFonts w:ascii="Times New Roman" w:hAnsi="Times New Roman" w:cs="Times New Roman"/>
          <w:w w:val="105"/>
        </w:rPr>
        <w:t>from</w:t>
      </w:r>
      <w:r w:rsidRPr="008A4CC5">
        <w:rPr>
          <w:rFonts w:ascii="Times New Roman" w:hAnsi="Times New Roman" w:cs="Times New Roman"/>
          <w:spacing w:val="-9"/>
          <w:w w:val="105"/>
        </w:rPr>
        <w:t xml:space="preserve"> </w:t>
      </w:r>
      <w:r w:rsidRPr="008A4CC5">
        <w:rPr>
          <w:rFonts w:ascii="Times New Roman" w:hAnsi="Times New Roman" w:cs="Times New Roman"/>
          <w:w w:val="105"/>
        </w:rPr>
        <w:t>different</w:t>
      </w:r>
      <w:r w:rsidRPr="008A4CC5">
        <w:rPr>
          <w:rFonts w:ascii="Times New Roman" w:hAnsi="Times New Roman" w:cs="Times New Roman"/>
          <w:spacing w:val="-6"/>
          <w:w w:val="105"/>
        </w:rPr>
        <w:t xml:space="preserve"> </w:t>
      </w:r>
      <w:r w:rsidRPr="008A4CC5">
        <w:rPr>
          <w:rFonts w:ascii="Times New Roman" w:hAnsi="Times New Roman" w:cs="Times New Roman"/>
          <w:w w:val="105"/>
        </w:rPr>
        <w:t>countries</w:t>
      </w:r>
      <w:r w:rsidRPr="008A4CC5">
        <w:rPr>
          <w:rFonts w:ascii="Times New Roman" w:hAnsi="Times New Roman" w:cs="Times New Roman"/>
          <w:spacing w:val="-6"/>
          <w:w w:val="105"/>
        </w:rPr>
        <w:t xml:space="preserve"> </w:t>
      </w:r>
      <w:r w:rsidRPr="008A4CC5">
        <w:rPr>
          <w:rFonts w:ascii="Times New Roman" w:hAnsi="Times New Roman" w:cs="Times New Roman"/>
          <w:w w:val="105"/>
        </w:rPr>
        <w:t>.The</w:t>
      </w:r>
      <w:r w:rsidRPr="008A4CC5">
        <w:rPr>
          <w:rFonts w:ascii="Times New Roman" w:hAnsi="Times New Roman" w:cs="Times New Roman"/>
          <w:spacing w:val="-8"/>
          <w:w w:val="105"/>
        </w:rPr>
        <w:t xml:space="preserve"> </w:t>
      </w:r>
      <w:r w:rsidRPr="008A4CC5">
        <w:rPr>
          <w:rFonts w:ascii="Times New Roman" w:hAnsi="Times New Roman" w:cs="Times New Roman"/>
          <w:w w:val="105"/>
        </w:rPr>
        <w:t>purpose</w:t>
      </w:r>
      <w:r w:rsidRPr="008A4CC5">
        <w:rPr>
          <w:rFonts w:ascii="Times New Roman" w:hAnsi="Times New Roman" w:cs="Times New Roman"/>
          <w:spacing w:val="-9"/>
          <w:w w:val="105"/>
        </w:rPr>
        <w:t xml:space="preserve"> </w:t>
      </w:r>
      <w:r w:rsidRPr="008A4CC5">
        <w:rPr>
          <w:rFonts w:ascii="Times New Roman" w:hAnsi="Times New Roman" w:cs="Times New Roman"/>
          <w:w w:val="105"/>
        </w:rPr>
        <w:t>of</w:t>
      </w:r>
      <w:r w:rsidRPr="008A4CC5">
        <w:rPr>
          <w:rFonts w:ascii="Times New Roman" w:hAnsi="Times New Roman" w:cs="Times New Roman"/>
          <w:spacing w:val="-6"/>
          <w:w w:val="105"/>
        </w:rPr>
        <w:t xml:space="preserve"> </w:t>
      </w:r>
      <w:r w:rsidRPr="008A4CC5">
        <w:rPr>
          <w:rFonts w:ascii="Times New Roman" w:hAnsi="Times New Roman" w:cs="Times New Roman"/>
          <w:w w:val="105"/>
        </w:rPr>
        <w:t>foreigners</w:t>
      </w:r>
      <w:r w:rsidRPr="008A4CC5">
        <w:rPr>
          <w:rFonts w:ascii="Times New Roman" w:hAnsi="Times New Roman" w:cs="Times New Roman"/>
          <w:spacing w:val="-12"/>
          <w:w w:val="105"/>
        </w:rPr>
        <w:t xml:space="preserve"> </w:t>
      </w:r>
      <w:r w:rsidRPr="008A4CC5">
        <w:rPr>
          <w:rFonts w:ascii="Times New Roman" w:hAnsi="Times New Roman" w:cs="Times New Roman"/>
          <w:w w:val="105"/>
        </w:rPr>
        <w:t>‟visit</w:t>
      </w:r>
      <w:r w:rsidRPr="008A4CC5">
        <w:rPr>
          <w:rFonts w:ascii="Times New Roman" w:hAnsi="Times New Roman" w:cs="Times New Roman"/>
          <w:spacing w:val="-12"/>
          <w:w w:val="105"/>
        </w:rPr>
        <w:t xml:space="preserve"> </w:t>
      </w:r>
      <w:r w:rsidRPr="008A4CC5">
        <w:rPr>
          <w:rFonts w:ascii="Times New Roman" w:hAnsi="Times New Roman" w:cs="Times New Roman"/>
          <w:w w:val="105"/>
        </w:rPr>
        <w:t>to</w:t>
      </w:r>
      <w:r w:rsidRPr="008A4CC5">
        <w:rPr>
          <w:rFonts w:ascii="Times New Roman" w:hAnsi="Times New Roman" w:cs="Times New Roman"/>
          <w:spacing w:val="-9"/>
          <w:w w:val="105"/>
        </w:rPr>
        <w:t xml:space="preserve"> </w:t>
      </w:r>
      <w:r w:rsidRPr="008A4CC5">
        <w:rPr>
          <w:rFonts w:ascii="Times New Roman" w:hAnsi="Times New Roman" w:cs="Times New Roman"/>
          <w:w w:val="105"/>
        </w:rPr>
        <w:t>this</w:t>
      </w:r>
      <w:r w:rsidRPr="008A4CC5">
        <w:rPr>
          <w:rFonts w:ascii="Times New Roman" w:hAnsi="Times New Roman" w:cs="Times New Roman"/>
          <w:spacing w:val="-6"/>
          <w:w w:val="105"/>
        </w:rPr>
        <w:t xml:space="preserve"> </w:t>
      </w:r>
      <w:r w:rsidRPr="008A4CC5">
        <w:rPr>
          <w:rFonts w:ascii="Times New Roman" w:hAnsi="Times New Roman" w:cs="Times New Roman"/>
          <w:w w:val="105"/>
        </w:rPr>
        <w:t>country</w:t>
      </w:r>
      <w:r w:rsidRPr="008A4CC5">
        <w:rPr>
          <w:rFonts w:ascii="Times New Roman" w:hAnsi="Times New Roman" w:cs="Times New Roman"/>
          <w:spacing w:val="-6"/>
          <w:w w:val="105"/>
        </w:rPr>
        <w:t xml:space="preserve"> </w:t>
      </w:r>
      <w:r w:rsidRPr="008A4CC5">
        <w:rPr>
          <w:rFonts w:ascii="Times New Roman" w:hAnsi="Times New Roman" w:cs="Times New Roman"/>
          <w:w w:val="105"/>
        </w:rPr>
        <w:t>is</w:t>
      </w:r>
      <w:r w:rsidRPr="008A4CC5">
        <w:rPr>
          <w:rFonts w:ascii="Times New Roman" w:hAnsi="Times New Roman" w:cs="Times New Roman"/>
          <w:spacing w:val="-5"/>
          <w:w w:val="105"/>
        </w:rPr>
        <w:t xml:space="preserve"> </w:t>
      </w:r>
      <w:r w:rsidRPr="008A4CC5">
        <w:rPr>
          <w:rFonts w:ascii="Times New Roman" w:hAnsi="Times New Roman" w:cs="Times New Roman"/>
          <w:w w:val="105"/>
        </w:rPr>
        <w:t>diverse</w:t>
      </w:r>
      <w:r w:rsidRPr="008A4CC5">
        <w:rPr>
          <w:rFonts w:ascii="Times New Roman" w:hAnsi="Times New Roman" w:cs="Times New Roman"/>
          <w:spacing w:val="-9"/>
          <w:w w:val="105"/>
        </w:rPr>
        <w:t xml:space="preserve"> </w:t>
      </w:r>
      <w:r w:rsidRPr="008A4CC5">
        <w:rPr>
          <w:rFonts w:ascii="Times New Roman" w:hAnsi="Times New Roman" w:cs="Times New Roman"/>
          <w:w w:val="105"/>
        </w:rPr>
        <w:t>.The</w:t>
      </w:r>
      <w:r w:rsidRPr="008A4CC5">
        <w:rPr>
          <w:rFonts w:ascii="Times New Roman" w:hAnsi="Times New Roman" w:cs="Times New Roman"/>
          <w:spacing w:val="-8"/>
          <w:w w:val="105"/>
        </w:rPr>
        <w:t xml:space="preserve"> </w:t>
      </w:r>
      <w:r w:rsidRPr="008A4CC5">
        <w:rPr>
          <w:rFonts w:ascii="Times New Roman" w:hAnsi="Times New Roman" w:cs="Times New Roman"/>
          <w:w w:val="105"/>
        </w:rPr>
        <w:t>most</w:t>
      </w:r>
      <w:r w:rsidRPr="008A4CC5">
        <w:rPr>
          <w:rFonts w:ascii="Times New Roman" w:hAnsi="Times New Roman" w:cs="Times New Roman"/>
          <w:spacing w:val="-52"/>
          <w:w w:val="105"/>
        </w:rPr>
        <w:t xml:space="preserve"> </w:t>
      </w:r>
      <w:r w:rsidRPr="008A4CC5">
        <w:rPr>
          <w:rFonts w:ascii="Times New Roman" w:hAnsi="Times New Roman" w:cs="Times New Roman"/>
        </w:rPr>
        <w:t>dominant</w:t>
      </w:r>
      <w:r w:rsidRPr="008A4CC5">
        <w:rPr>
          <w:rFonts w:ascii="Times New Roman" w:hAnsi="Times New Roman" w:cs="Times New Roman"/>
          <w:spacing w:val="24"/>
        </w:rPr>
        <w:t xml:space="preserve"> </w:t>
      </w:r>
      <w:r w:rsidRPr="008A4CC5">
        <w:rPr>
          <w:rFonts w:ascii="Times New Roman" w:hAnsi="Times New Roman" w:cs="Times New Roman"/>
        </w:rPr>
        <w:t>purpose</w:t>
      </w:r>
      <w:r w:rsidRPr="008A4CC5">
        <w:rPr>
          <w:rFonts w:ascii="Times New Roman" w:hAnsi="Times New Roman" w:cs="Times New Roman"/>
          <w:spacing w:val="21"/>
        </w:rPr>
        <w:t xml:space="preserve"> </w:t>
      </w:r>
      <w:r w:rsidRPr="008A4CC5">
        <w:rPr>
          <w:rFonts w:ascii="Times New Roman" w:hAnsi="Times New Roman" w:cs="Times New Roman"/>
        </w:rPr>
        <w:t>is</w:t>
      </w:r>
      <w:r w:rsidRPr="008A4CC5">
        <w:rPr>
          <w:rFonts w:ascii="Times New Roman" w:hAnsi="Times New Roman" w:cs="Times New Roman"/>
          <w:spacing w:val="17"/>
        </w:rPr>
        <w:t xml:space="preserve"> </w:t>
      </w:r>
      <w:r w:rsidRPr="008A4CC5">
        <w:rPr>
          <w:rFonts w:ascii="Times New Roman" w:hAnsi="Times New Roman" w:cs="Times New Roman"/>
        </w:rPr>
        <w:t>tourism</w:t>
      </w:r>
      <w:r w:rsidRPr="008A4CC5">
        <w:rPr>
          <w:rFonts w:ascii="Times New Roman" w:hAnsi="Times New Roman" w:cs="Times New Roman"/>
          <w:spacing w:val="22"/>
        </w:rPr>
        <w:t xml:space="preserve"> </w:t>
      </w:r>
      <w:r w:rsidRPr="008A4CC5">
        <w:rPr>
          <w:rFonts w:ascii="Times New Roman" w:hAnsi="Times New Roman" w:cs="Times New Roman"/>
        </w:rPr>
        <w:t>.</w:t>
      </w:r>
      <w:r w:rsidRPr="008A4CC5">
        <w:rPr>
          <w:rFonts w:ascii="Times New Roman" w:hAnsi="Times New Roman" w:cs="Times New Roman"/>
          <w:spacing w:val="22"/>
        </w:rPr>
        <w:t xml:space="preserve"> </w:t>
      </w:r>
      <w:r w:rsidRPr="008A4CC5">
        <w:rPr>
          <w:rFonts w:ascii="Times New Roman" w:hAnsi="Times New Roman" w:cs="Times New Roman"/>
        </w:rPr>
        <w:t>The</w:t>
      </w:r>
      <w:r w:rsidRPr="008A4CC5">
        <w:rPr>
          <w:rFonts w:ascii="Times New Roman" w:hAnsi="Times New Roman" w:cs="Times New Roman"/>
          <w:spacing w:val="20"/>
        </w:rPr>
        <w:t xml:space="preserve"> </w:t>
      </w:r>
      <w:r w:rsidRPr="008A4CC5">
        <w:rPr>
          <w:rFonts w:ascii="Times New Roman" w:hAnsi="Times New Roman" w:cs="Times New Roman"/>
        </w:rPr>
        <w:t>country</w:t>
      </w:r>
      <w:r w:rsidRPr="008A4CC5">
        <w:rPr>
          <w:rFonts w:ascii="Times New Roman" w:hAnsi="Times New Roman" w:cs="Times New Roman"/>
          <w:spacing w:val="17"/>
        </w:rPr>
        <w:t xml:space="preserve"> </w:t>
      </w:r>
      <w:r w:rsidRPr="008A4CC5">
        <w:rPr>
          <w:rFonts w:ascii="Times New Roman" w:hAnsi="Times New Roman" w:cs="Times New Roman"/>
        </w:rPr>
        <w:t>was</w:t>
      </w:r>
      <w:r w:rsidRPr="008A4CC5">
        <w:rPr>
          <w:rFonts w:ascii="Times New Roman" w:hAnsi="Times New Roman" w:cs="Times New Roman"/>
          <w:spacing w:val="17"/>
        </w:rPr>
        <w:t xml:space="preserve"> </w:t>
      </w:r>
      <w:r w:rsidRPr="008A4CC5">
        <w:rPr>
          <w:rFonts w:ascii="Times New Roman" w:hAnsi="Times New Roman" w:cs="Times New Roman"/>
        </w:rPr>
        <w:t>listed</w:t>
      </w:r>
      <w:r w:rsidRPr="008A4CC5">
        <w:rPr>
          <w:rFonts w:ascii="Times New Roman" w:hAnsi="Times New Roman" w:cs="Times New Roman"/>
          <w:spacing w:val="11"/>
        </w:rPr>
        <w:t xml:space="preserve"> </w:t>
      </w:r>
      <w:r w:rsidRPr="008A4CC5">
        <w:rPr>
          <w:rFonts w:ascii="Times New Roman" w:hAnsi="Times New Roman" w:cs="Times New Roman"/>
        </w:rPr>
        <w:t>as</w:t>
      </w:r>
      <w:r w:rsidRPr="008A4CC5">
        <w:rPr>
          <w:rFonts w:ascii="Times New Roman" w:hAnsi="Times New Roman" w:cs="Times New Roman"/>
          <w:spacing w:val="25"/>
        </w:rPr>
        <w:t xml:space="preserve"> </w:t>
      </w:r>
      <w:r w:rsidRPr="008A4CC5">
        <w:rPr>
          <w:rFonts w:ascii="Times New Roman" w:hAnsi="Times New Roman" w:cs="Times New Roman"/>
        </w:rPr>
        <w:t>the"</w:t>
      </w:r>
      <w:r w:rsidRPr="008A4CC5">
        <w:rPr>
          <w:rFonts w:ascii="Times New Roman" w:hAnsi="Times New Roman" w:cs="Times New Roman"/>
          <w:spacing w:val="22"/>
        </w:rPr>
        <w:t xml:space="preserve"> </w:t>
      </w:r>
      <w:r w:rsidRPr="008A4CC5">
        <w:rPr>
          <w:rFonts w:ascii="Times New Roman" w:hAnsi="Times New Roman" w:cs="Times New Roman"/>
        </w:rPr>
        <w:t>best</w:t>
      </w:r>
      <w:r w:rsidRPr="008A4CC5">
        <w:rPr>
          <w:rFonts w:ascii="Times New Roman" w:hAnsi="Times New Roman" w:cs="Times New Roman"/>
          <w:spacing w:val="24"/>
        </w:rPr>
        <w:t xml:space="preserve"> </w:t>
      </w:r>
      <w:r w:rsidRPr="008A4CC5">
        <w:rPr>
          <w:rFonts w:ascii="Times New Roman" w:hAnsi="Times New Roman" w:cs="Times New Roman"/>
        </w:rPr>
        <w:t>value</w:t>
      </w:r>
      <w:r w:rsidRPr="008A4CC5">
        <w:rPr>
          <w:rFonts w:ascii="Times New Roman" w:hAnsi="Times New Roman" w:cs="Times New Roman"/>
          <w:spacing w:val="21"/>
        </w:rPr>
        <w:t xml:space="preserve"> </w:t>
      </w:r>
      <w:r w:rsidRPr="008A4CC5">
        <w:rPr>
          <w:rFonts w:ascii="Times New Roman" w:hAnsi="Times New Roman" w:cs="Times New Roman"/>
        </w:rPr>
        <w:t>destination</w:t>
      </w:r>
      <w:proofErr w:type="gramStart"/>
      <w:r w:rsidRPr="008A4CC5">
        <w:rPr>
          <w:rFonts w:ascii="Times New Roman" w:hAnsi="Times New Roman" w:cs="Times New Roman"/>
        </w:rPr>
        <w:t>"</w:t>
      </w:r>
      <w:r w:rsidRPr="008A4CC5">
        <w:rPr>
          <w:rFonts w:ascii="Times New Roman" w:hAnsi="Times New Roman" w:cs="Times New Roman"/>
          <w:spacing w:val="13"/>
        </w:rPr>
        <w:t xml:space="preserve"> </w:t>
      </w:r>
      <w:r w:rsidRPr="008A4CC5">
        <w:rPr>
          <w:rFonts w:ascii="Times New Roman" w:hAnsi="Times New Roman" w:cs="Times New Roman"/>
        </w:rPr>
        <w:t>.</w:t>
      </w:r>
      <w:proofErr w:type="gramEnd"/>
      <w:r w:rsidRPr="008A4CC5">
        <w:rPr>
          <w:rFonts w:ascii="Times New Roman" w:hAnsi="Times New Roman" w:cs="Times New Roman"/>
          <w:spacing w:val="22"/>
        </w:rPr>
        <w:t xml:space="preserve"> </w:t>
      </w:r>
      <w:r w:rsidRPr="008A4CC5">
        <w:rPr>
          <w:rFonts w:ascii="Times New Roman" w:hAnsi="Times New Roman" w:cs="Times New Roman"/>
        </w:rPr>
        <w:t>There</w:t>
      </w:r>
      <w:r w:rsidRPr="008A4CC5">
        <w:rPr>
          <w:rFonts w:ascii="Times New Roman" w:hAnsi="Times New Roman" w:cs="Times New Roman"/>
          <w:spacing w:val="1"/>
        </w:rPr>
        <w:t xml:space="preserve"> </w:t>
      </w:r>
      <w:r w:rsidRPr="008A4CC5">
        <w:rPr>
          <w:rFonts w:ascii="Times New Roman" w:hAnsi="Times New Roman" w:cs="Times New Roman"/>
          <w:w w:val="105"/>
        </w:rPr>
        <w:t>are some other reasons to travel the country such as political, business , official , Religious</w:t>
      </w:r>
      <w:r w:rsidRPr="008A4CC5">
        <w:rPr>
          <w:rFonts w:ascii="Times New Roman" w:hAnsi="Times New Roman" w:cs="Times New Roman"/>
          <w:spacing w:val="1"/>
          <w:w w:val="105"/>
        </w:rPr>
        <w:t xml:space="preserve"> </w:t>
      </w:r>
      <w:r w:rsidRPr="008A4CC5">
        <w:rPr>
          <w:rFonts w:ascii="Times New Roman" w:hAnsi="Times New Roman" w:cs="Times New Roman"/>
          <w:w w:val="105"/>
        </w:rPr>
        <w:t>Place and education purpose ,and soon. However, being foreigners in India, they face some</w:t>
      </w:r>
      <w:r w:rsidRPr="008A4CC5">
        <w:rPr>
          <w:rFonts w:ascii="Times New Roman" w:hAnsi="Times New Roman" w:cs="Times New Roman"/>
          <w:spacing w:val="-52"/>
          <w:w w:val="105"/>
        </w:rPr>
        <w:t xml:space="preserve"> </w:t>
      </w:r>
      <w:r w:rsidRPr="008A4CC5">
        <w:rPr>
          <w:rFonts w:ascii="Times New Roman" w:hAnsi="Times New Roman" w:cs="Times New Roman"/>
          <w:w w:val="105"/>
        </w:rPr>
        <w:t>challenges during residing in the country such as lack of getting language and transport</w:t>
      </w:r>
      <w:r w:rsidRPr="008A4CC5">
        <w:rPr>
          <w:rFonts w:ascii="Times New Roman" w:hAnsi="Times New Roman" w:cs="Times New Roman"/>
          <w:spacing w:val="1"/>
          <w:w w:val="105"/>
        </w:rPr>
        <w:t xml:space="preserve"> </w:t>
      </w:r>
      <w:proofErr w:type="gramStart"/>
      <w:r w:rsidRPr="008A4CC5">
        <w:rPr>
          <w:rFonts w:ascii="Times New Roman" w:hAnsi="Times New Roman" w:cs="Times New Roman"/>
          <w:w w:val="105"/>
        </w:rPr>
        <w:t>information .</w:t>
      </w:r>
      <w:proofErr w:type="gramEnd"/>
      <w:r w:rsidRPr="008A4CC5">
        <w:rPr>
          <w:rFonts w:ascii="Times New Roman" w:hAnsi="Times New Roman" w:cs="Times New Roman"/>
          <w:w w:val="105"/>
        </w:rPr>
        <w:t xml:space="preserve"> For meeting up some of the requirements by the </w:t>
      </w:r>
      <w:proofErr w:type="gramStart"/>
      <w:r w:rsidRPr="008A4CC5">
        <w:rPr>
          <w:rFonts w:ascii="Times New Roman" w:hAnsi="Times New Roman" w:cs="Times New Roman"/>
          <w:w w:val="105"/>
        </w:rPr>
        <w:t>travelers ,</w:t>
      </w:r>
      <w:proofErr w:type="gramEnd"/>
      <w:r w:rsidRPr="008A4CC5">
        <w:rPr>
          <w:rFonts w:ascii="Times New Roman" w:hAnsi="Times New Roman" w:cs="Times New Roman"/>
          <w:w w:val="105"/>
        </w:rPr>
        <w:t xml:space="preserve"> we have come up</w:t>
      </w:r>
      <w:r w:rsidRPr="008A4CC5">
        <w:rPr>
          <w:rFonts w:ascii="Times New Roman" w:hAnsi="Times New Roman" w:cs="Times New Roman"/>
          <w:spacing w:val="-52"/>
          <w:w w:val="105"/>
        </w:rPr>
        <w:t xml:space="preserve"> </w:t>
      </w:r>
      <w:r w:rsidRPr="008A4CC5">
        <w:rPr>
          <w:rFonts w:ascii="Times New Roman" w:hAnsi="Times New Roman" w:cs="Times New Roman"/>
          <w:w w:val="105"/>
        </w:rPr>
        <w:t>with an online solution by developing website .The chapter describes the objective of our</w:t>
      </w:r>
      <w:r w:rsidRPr="008A4CC5">
        <w:rPr>
          <w:rFonts w:ascii="Times New Roman" w:hAnsi="Times New Roman" w:cs="Times New Roman"/>
          <w:spacing w:val="1"/>
          <w:w w:val="105"/>
        </w:rPr>
        <w:t xml:space="preserve"> </w:t>
      </w:r>
      <w:r w:rsidRPr="008A4CC5">
        <w:rPr>
          <w:rFonts w:ascii="Times New Roman" w:hAnsi="Times New Roman" w:cs="Times New Roman"/>
          <w:w w:val="105"/>
        </w:rPr>
        <w:t xml:space="preserve">project .Besides ,it describes the scope and limitation of our web page. </w:t>
      </w:r>
      <w:r w:rsidRPr="008A4CC5">
        <w:rPr>
          <w:rFonts w:ascii="Times New Roman" w:hAnsi="Times New Roman" w:cs="Times New Roman"/>
          <w:color w:val="1F2023"/>
          <w:w w:val="105"/>
        </w:rPr>
        <w:t>India offers its</w:t>
      </w:r>
      <w:r w:rsidRPr="008A4CC5">
        <w:rPr>
          <w:rFonts w:ascii="Times New Roman" w:hAnsi="Times New Roman" w:cs="Times New Roman"/>
          <w:color w:val="1F2023"/>
          <w:spacing w:val="1"/>
          <w:w w:val="105"/>
        </w:rPr>
        <w:t xml:space="preserve"> </w:t>
      </w:r>
      <w:r w:rsidRPr="008A4CC5">
        <w:rPr>
          <w:rFonts w:ascii="Times New Roman" w:hAnsi="Times New Roman" w:cs="Times New Roman"/>
          <w:color w:val="1F2023"/>
          <w:w w:val="105"/>
        </w:rPr>
        <w:t>tourists the highest mountains, the deepest ravines and valleys, wide deserts, white sand</w:t>
      </w:r>
      <w:r w:rsidRPr="008A4CC5">
        <w:rPr>
          <w:rFonts w:ascii="Times New Roman" w:hAnsi="Times New Roman" w:cs="Times New Roman"/>
          <w:color w:val="1F2023"/>
          <w:spacing w:val="1"/>
          <w:w w:val="105"/>
        </w:rPr>
        <w:t xml:space="preserve"> </w:t>
      </w:r>
      <w:r w:rsidRPr="008A4CC5">
        <w:rPr>
          <w:rFonts w:ascii="Times New Roman" w:hAnsi="Times New Roman" w:cs="Times New Roman"/>
          <w:color w:val="1F2023"/>
        </w:rPr>
        <w:t>beaches, reefs,</w:t>
      </w:r>
      <w:r w:rsidRPr="008A4CC5">
        <w:rPr>
          <w:rFonts w:ascii="Times New Roman" w:hAnsi="Times New Roman" w:cs="Times New Roman"/>
          <w:color w:val="1F2023"/>
          <w:spacing w:val="1"/>
        </w:rPr>
        <w:t xml:space="preserve"> </w:t>
      </w:r>
      <w:r w:rsidRPr="008A4CC5">
        <w:rPr>
          <w:rFonts w:ascii="Times New Roman" w:hAnsi="Times New Roman" w:cs="Times New Roman"/>
          <w:color w:val="1F2023"/>
        </w:rPr>
        <w:t>archipelagos,</w:t>
      </w:r>
      <w:r w:rsidRPr="008A4CC5">
        <w:rPr>
          <w:rFonts w:ascii="Times New Roman" w:hAnsi="Times New Roman" w:cs="Times New Roman"/>
          <w:color w:val="1F2023"/>
          <w:spacing w:val="1"/>
        </w:rPr>
        <w:t xml:space="preserve"> </w:t>
      </w:r>
      <w:r w:rsidRPr="008A4CC5">
        <w:rPr>
          <w:rFonts w:ascii="Times New Roman" w:hAnsi="Times New Roman" w:cs="Times New Roman"/>
          <w:color w:val="1F2023"/>
        </w:rPr>
        <w:t>coasts,</w:t>
      </w:r>
      <w:r w:rsidRPr="008A4CC5">
        <w:rPr>
          <w:rFonts w:ascii="Times New Roman" w:hAnsi="Times New Roman" w:cs="Times New Roman"/>
          <w:color w:val="1F2023"/>
          <w:spacing w:val="1"/>
        </w:rPr>
        <w:t xml:space="preserve"> </w:t>
      </w:r>
      <w:r w:rsidRPr="008A4CC5">
        <w:rPr>
          <w:rFonts w:ascii="Times New Roman" w:hAnsi="Times New Roman" w:cs="Times New Roman"/>
          <w:color w:val="1F2023"/>
        </w:rPr>
        <w:t>dense forests,</w:t>
      </w:r>
      <w:r w:rsidRPr="008A4CC5">
        <w:rPr>
          <w:rFonts w:ascii="Times New Roman" w:hAnsi="Times New Roman" w:cs="Times New Roman"/>
          <w:color w:val="1F2023"/>
          <w:spacing w:val="1"/>
        </w:rPr>
        <w:t xml:space="preserve"> </w:t>
      </w:r>
      <w:r w:rsidRPr="008A4CC5">
        <w:rPr>
          <w:rFonts w:ascii="Times New Roman" w:hAnsi="Times New Roman" w:cs="Times New Roman"/>
          <w:color w:val="1F2023"/>
        </w:rPr>
        <w:t>dry plains,</w:t>
      </w:r>
      <w:r w:rsidRPr="008A4CC5">
        <w:rPr>
          <w:rFonts w:ascii="Times New Roman" w:hAnsi="Times New Roman" w:cs="Times New Roman"/>
          <w:color w:val="1F2023"/>
          <w:spacing w:val="1"/>
        </w:rPr>
        <w:t xml:space="preserve"> </w:t>
      </w:r>
      <w:r w:rsidRPr="008A4CC5">
        <w:rPr>
          <w:rFonts w:ascii="Times New Roman" w:hAnsi="Times New Roman" w:cs="Times New Roman"/>
          <w:color w:val="1F2023"/>
        </w:rPr>
        <w:t>productive farmlands,</w:t>
      </w:r>
      <w:r w:rsidRPr="008A4CC5">
        <w:rPr>
          <w:rFonts w:ascii="Times New Roman" w:hAnsi="Times New Roman" w:cs="Times New Roman"/>
          <w:color w:val="1F2023"/>
          <w:spacing w:val="1"/>
        </w:rPr>
        <w:t xml:space="preserve"> </w:t>
      </w:r>
      <w:r w:rsidRPr="008A4CC5">
        <w:rPr>
          <w:rFonts w:ascii="Times New Roman" w:hAnsi="Times New Roman" w:cs="Times New Roman"/>
          <w:color w:val="1F2023"/>
        </w:rPr>
        <w:t>flowing</w:t>
      </w:r>
      <w:r w:rsidRPr="008A4CC5">
        <w:rPr>
          <w:rFonts w:ascii="Times New Roman" w:hAnsi="Times New Roman" w:cs="Times New Roman"/>
          <w:color w:val="1F2023"/>
          <w:spacing w:val="1"/>
        </w:rPr>
        <w:t xml:space="preserve"> </w:t>
      </w:r>
      <w:r w:rsidRPr="008A4CC5">
        <w:rPr>
          <w:rFonts w:ascii="Times New Roman" w:hAnsi="Times New Roman" w:cs="Times New Roman"/>
          <w:color w:val="1F2023"/>
          <w:w w:val="105"/>
        </w:rPr>
        <w:t>rivers,</w:t>
      </w:r>
      <w:r w:rsidRPr="008A4CC5">
        <w:rPr>
          <w:rFonts w:ascii="Times New Roman" w:hAnsi="Times New Roman" w:cs="Times New Roman"/>
          <w:color w:val="1F2023"/>
          <w:spacing w:val="-7"/>
          <w:w w:val="105"/>
        </w:rPr>
        <w:t xml:space="preserve"> </w:t>
      </w:r>
      <w:r w:rsidRPr="008A4CC5">
        <w:rPr>
          <w:rFonts w:ascii="Times New Roman" w:hAnsi="Times New Roman" w:cs="Times New Roman"/>
          <w:color w:val="1F2023"/>
          <w:w w:val="105"/>
        </w:rPr>
        <w:t>and</w:t>
      </w:r>
      <w:r w:rsidRPr="008A4CC5">
        <w:rPr>
          <w:rFonts w:ascii="Times New Roman" w:hAnsi="Times New Roman" w:cs="Times New Roman"/>
          <w:color w:val="1F2023"/>
          <w:spacing w:val="6"/>
          <w:w w:val="105"/>
        </w:rPr>
        <w:t xml:space="preserve"> </w:t>
      </w:r>
      <w:r w:rsidRPr="008A4CC5">
        <w:rPr>
          <w:rFonts w:ascii="Times New Roman" w:hAnsi="Times New Roman" w:cs="Times New Roman"/>
          <w:color w:val="1F2023"/>
          <w:w w:val="105"/>
        </w:rPr>
        <w:t>many</w:t>
      </w:r>
      <w:r w:rsidRPr="008A4CC5">
        <w:rPr>
          <w:rFonts w:ascii="Times New Roman" w:hAnsi="Times New Roman" w:cs="Times New Roman"/>
          <w:color w:val="1F2023"/>
          <w:spacing w:val="2"/>
          <w:w w:val="105"/>
        </w:rPr>
        <w:t xml:space="preserve"> </w:t>
      </w:r>
      <w:r w:rsidRPr="008A4CC5">
        <w:rPr>
          <w:rFonts w:ascii="Times New Roman" w:hAnsi="Times New Roman" w:cs="Times New Roman"/>
          <w:color w:val="1F2023"/>
          <w:w w:val="105"/>
        </w:rPr>
        <w:t>other</w:t>
      </w:r>
      <w:r w:rsidRPr="008A4CC5">
        <w:rPr>
          <w:rFonts w:ascii="Times New Roman" w:hAnsi="Times New Roman" w:cs="Times New Roman"/>
          <w:color w:val="1F2023"/>
          <w:spacing w:val="5"/>
          <w:w w:val="105"/>
        </w:rPr>
        <w:t xml:space="preserve"> </w:t>
      </w:r>
      <w:r w:rsidRPr="008A4CC5">
        <w:rPr>
          <w:rFonts w:ascii="Times New Roman" w:hAnsi="Times New Roman" w:cs="Times New Roman"/>
          <w:color w:val="1F2023"/>
          <w:w w:val="105"/>
        </w:rPr>
        <w:t>natural</w:t>
      </w:r>
      <w:r w:rsidRPr="008A4CC5">
        <w:rPr>
          <w:rFonts w:ascii="Times New Roman" w:hAnsi="Times New Roman" w:cs="Times New Roman"/>
          <w:color w:val="1F2023"/>
          <w:spacing w:val="-2"/>
          <w:w w:val="105"/>
        </w:rPr>
        <w:t xml:space="preserve"> </w:t>
      </w:r>
      <w:r w:rsidRPr="008A4CC5">
        <w:rPr>
          <w:rFonts w:ascii="Times New Roman" w:hAnsi="Times New Roman" w:cs="Times New Roman"/>
          <w:color w:val="1F2023"/>
          <w:w w:val="105"/>
        </w:rPr>
        <w:t>wonders.</w:t>
      </w:r>
    </w:p>
    <w:p w:rsidR="00FA2BE0" w:rsidRPr="008A4CC5" w:rsidRDefault="00FA2BE0">
      <w:pPr>
        <w:spacing w:line="271" w:lineRule="auto"/>
        <w:rPr>
          <w:rFonts w:ascii="Times New Roman" w:hAnsi="Times New Roman" w:cs="Times New Roman"/>
        </w:rPr>
        <w:sectPr w:rsidR="00FA2BE0" w:rsidRPr="008A4CC5">
          <w:pgSz w:w="11910" w:h="16850"/>
          <w:pgMar w:top="1600" w:right="780" w:bottom="280" w:left="1220" w:header="720" w:footer="720" w:gutter="0"/>
          <w:cols w:space="720"/>
        </w:sect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spacing w:before="3"/>
        <w:rPr>
          <w:rFonts w:ascii="Times New Roman" w:hAnsi="Times New Roman" w:cs="Times New Roman"/>
          <w:sz w:val="22"/>
          <w:szCs w:val="22"/>
        </w:rPr>
      </w:pPr>
    </w:p>
    <w:p w:rsidR="00FA2BE0" w:rsidRPr="008A4CC5" w:rsidRDefault="008A4CC5">
      <w:pPr>
        <w:spacing w:before="11"/>
        <w:ind w:left="2703" w:right="3137"/>
        <w:jc w:val="center"/>
        <w:rPr>
          <w:rFonts w:ascii="Times New Roman" w:hAnsi="Times New Roman" w:cs="Times New Roman"/>
          <w:b/>
          <w:sz w:val="40"/>
          <w:szCs w:val="40"/>
        </w:rPr>
      </w:pPr>
      <w:r w:rsidRPr="008A4CC5">
        <w:rPr>
          <w:rFonts w:ascii="Times New Roman" w:hAnsi="Times New Roman" w:cs="Times New Roman"/>
          <w:b/>
          <w:color w:val="1F2023"/>
          <w:sz w:val="40"/>
          <w:szCs w:val="40"/>
        </w:rPr>
        <w:t>OBJECTIVE</w:t>
      </w:r>
    </w:p>
    <w:p w:rsidR="00FA2BE0" w:rsidRPr="008A4CC5" w:rsidRDefault="00FA2BE0">
      <w:pPr>
        <w:pStyle w:val="BodyText"/>
        <w:rPr>
          <w:rFonts w:ascii="Times New Roman" w:hAnsi="Times New Roman" w:cs="Times New Roman"/>
          <w:b/>
          <w:sz w:val="40"/>
          <w:szCs w:val="40"/>
        </w:rPr>
      </w:pPr>
    </w:p>
    <w:p w:rsidR="00FA2BE0" w:rsidRPr="008A4CC5" w:rsidRDefault="00FA2BE0">
      <w:pPr>
        <w:pStyle w:val="BodyText"/>
        <w:rPr>
          <w:rFonts w:ascii="Times New Roman" w:hAnsi="Times New Roman" w:cs="Times New Roman"/>
          <w:b/>
          <w:sz w:val="22"/>
          <w:szCs w:val="22"/>
        </w:rPr>
      </w:pPr>
    </w:p>
    <w:p w:rsidR="00FA2BE0" w:rsidRPr="008A4CC5" w:rsidRDefault="008A4CC5">
      <w:pPr>
        <w:spacing w:before="346" w:line="271" w:lineRule="auto"/>
        <w:ind w:left="220" w:right="862"/>
        <w:rPr>
          <w:rFonts w:ascii="Times New Roman" w:hAnsi="Times New Roman" w:cs="Times New Roman"/>
        </w:rPr>
      </w:pPr>
      <w:r w:rsidRPr="008A4CC5">
        <w:rPr>
          <w:rFonts w:ascii="Times New Roman" w:hAnsi="Times New Roman" w:cs="Times New Roman"/>
          <w:color w:val="1F2023"/>
          <w:w w:val="105"/>
        </w:rPr>
        <w:t>This</w:t>
      </w:r>
      <w:r w:rsidRPr="008A4CC5">
        <w:rPr>
          <w:rFonts w:ascii="Times New Roman" w:hAnsi="Times New Roman" w:cs="Times New Roman"/>
          <w:color w:val="1F2023"/>
          <w:spacing w:val="-8"/>
          <w:w w:val="105"/>
        </w:rPr>
        <w:t xml:space="preserve"> </w:t>
      </w:r>
      <w:r w:rsidRPr="008A4CC5">
        <w:rPr>
          <w:rFonts w:ascii="Times New Roman" w:hAnsi="Times New Roman" w:cs="Times New Roman"/>
          <w:color w:val="1F2023"/>
          <w:w w:val="105"/>
        </w:rPr>
        <w:t>website</w:t>
      </w:r>
      <w:r w:rsidRPr="008A4CC5">
        <w:rPr>
          <w:rFonts w:ascii="Times New Roman" w:hAnsi="Times New Roman" w:cs="Times New Roman"/>
          <w:color w:val="1F2023"/>
          <w:spacing w:val="-6"/>
          <w:w w:val="105"/>
        </w:rPr>
        <w:t xml:space="preserve"> </w:t>
      </w:r>
      <w:r w:rsidRPr="008A4CC5">
        <w:rPr>
          <w:rFonts w:ascii="Times New Roman" w:hAnsi="Times New Roman" w:cs="Times New Roman"/>
          <w:color w:val="1F2023"/>
          <w:w w:val="105"/>
        </w:rPr>
        <w:t>is</w:t>
      </w:r>
      <w:r w:rsidRPr="008A4CC5">
        <w:rPr>
          <w:rFonts w:ascii="Times New Roman" w:hAnsi="Times New Roman" w:cs="Times New Roman"/>
          <w:color w:val="1F2023"/>
          <w:spacing w:val="-7"/>
          <w:w w:val="105"/>
        </w:rPr>
        <w:t xml:space="preserve"> </w:t>
      </w:r>
      <w:r w:rsidRPr="008A4CC5">
        <w:rPr>
          <w:rFonts w:ascii="Times New Roman" w:hAnsi="Times New Roman" w:cs="Times New Roman"/>
          <w:color w:val="1F2023"/>
          <w:w w:val="105"/>
        </w:rPr>
        <w:t>very</w:t>
      </w:r>
      <w:r w:rsidRPr="008A4CC5">
        <w:rPr>
          <w:rFonts w:ascii="Times New Roman" w:hAnsi="Times New Roman" w:cs="Times New Roman"/>
          <w:color w:val="1F2023"/>
          <w:spacing w:val="-8"/>
          <w:w w:val="105"/>
        </w:rPr>
        <w:t xml:space="preserve"> </w:t>
      </w:r>
      <w:proofErr w:type="spellStart"/>
      <w:r w:rsidRPr="008A4CC5">
        <w:rPr>
          <w:rFonts w:ascii="Times New Roman" w:hAnsi="Times New Roman" w:cs="Times New Roman"/>
          <w:color w:val="1F2023"/>
          <w:w w:val="105"/>
        </w:rPr>
        <w:t>usefull</w:t>
      </w:r>
      <w:proofErr w:type="spellEnd"/>
      <w:r w:rsidRPr="008A4CC5">
        <w:rPr>
          <w:rFonts w:ascii="Times New Roman" w:hAnsi="Times New Roman" w:cs="Times New Roman"/>
          <w:color w:val="1F2023"/>
          <w:spacing w:val="-5"/>
          <w:w w:val="105"/>
        </w:rPr>
        <w:t xml:space="preserve"> </w:t>
      </w:r>
      <w:r w:rsidRPr="008A4CC5">
        <w:rPr>
          <w:rFonts w:ascii="Times New Roman" w:hAnsi="Times New Roman" w:cs="Times New Roman"/>
          <w:color w:val="1F2023"/>
          <w:w w:val="105"/>
        </w:rPr>
        <w:t>to</w:t>
      </w:r>
      <w:r w:rsidRPr="008A4CC5">
        <w:rPr>
          <w:rFonts w:ascii="Times New Roman" w:hAnsi="Times New Roman" w:cs="Times New Roman"/>
          <w:color w:val="1F2023"/>
          <w:spacing w:val="-5"/>
          <w:w w:val="105"/>
        </w:rPr>
        <w:t xml:space="preserve"> </w:t>
      </w:r>
      <w:r w:rsidRPr="008A4CC5">
        <w:rPr>
          <w:rFonts w:ascii="Times New Roman" w:hAnsi="Times New Roman" w:cs="Times New Roman"/>
          <w:color w:val="1F2023"/>
          <w:w w:val="105"/>
        </w:rPr>
        <w:t>all</w:t>
      </w:r>
      <w:r w:rsidRPr="008A4CC5">
        <w:rPr>
          <w:rFonts w:ascii="Times New Roman" w:hAnsi="Times New Roman" w:cs="Times New Roman"/>
          <w:color w:val="1F2023"/>
          <w:spacing w:val="-6"/>
          <w:w w:val="105"/>
        </w:rPr>
        <w:t xml:space="preserve"> </w:t>
      </w:r>
      <w:r w:rsidRPr="008A4CC5">
        <w:rPr>
          <w:rFonts w:ascii="Times New Roman" w:hAnsi="Times New Roman" w:cs="Times New Roman"/>
          <w:color w:val="1F2023"/>
          <w:w w:val="105"/>
        </w:rPr>
        <w:t>the</w:t>
      </w:r>
      <w:r w:rsidRPr="008A4CC5">
        <w:rPr>
          <w:rFonts w:ascii="Times New Roman" w:hAnsi="Times New Roman" w:cs="Times New Roman"/>
          <w:color w:val="1F2023"/>
          <w:spacing w:val="-5"/>
          <w:w w:val="105"/>
        </w:rPr>
        <w:t xml:space="preserve"> </w:t>
      </w:r>
      <w:r w:rsidRPr="008A4CC5">
        <w:rPr>
          <w:rFonts w:ascii="Times New Roman" w:hAnsi="Times New Roman" w:cs="Times New Roman"/>
          <w:color w:val="1F2023"/>
          <w:w w:val="105"/>
        </w:rPr>
        <w:t>people</w:t>
      </w:r>
      <w:r w:rsidRPr="008A4CC5">
        <w:rPr>
          <w:rFonts w:ascii="Times New Roman" w:hAnsi="Times New Roman" w:cs="Times New Roman"/>
          <w:color w:val="1F2023"/>
          <w:spacing w:val="-11"/>
          <w:w w:val="105"/>
        </w:rPr>
        <w:t xml:space="preserve"> </w:t>
      </w:r>
      <w:r w:rsidRPr="008A4CC5">
        <w:rPr>
          <w:rFonts w:ascii="Times New Roman" w:hAnsi="Times New Roman" w:cs="Times New Roman"/>
          <w:color w:val="1F2023"/>
          <w:w w:val="105"/>
        </w:rPr>
        <w:t>who</w:t>
      </w:r>
      <w:r w:rsidRPr="008A4CC5">
        <w:rPr>
          <w:rFonts w:ascii="Times New Roman" w:hAnsi="Times New Roman" w:cs="Times New Roman"/>
          <w:color w:val="1F2023"/>
          <w:spacing w:val="-5"/>
          <w:w w:val="105"/>
        </w:rPr>
        <w:t xml:space="preserve"> </w:t>
      </w:r>
      <w:r w:rsidRPr="008A4CC5">
        <w:rPr>
          <w:rFonts w:ascii="Times New Roman" w:hAnsi="Times New Roman" w:cs="Times New Roman"/>
          <w:color w:val="1F2023"/>
          <w:w w:val="105"/>
        </w:rPr>
        <w:t>love</w:t>
      </w:r>
      <w:r w:rsidRPr="008A4CC5">
        <w:rPr>
          <w:rFonts w:ascii="Times New Roman" w:hAnsi="Times New Roman" w:cs="Times New Roman"/>
          <w:color w:val="1F2023"/>
          <w:spacing w:val="-11"/>
          <w:w w:val="105"/>
        </w:rPr>
        <w:t xml:space="preserve"> </w:t>
      </w:r>
      <w:r w:rsidRPr="008A4CC5">
        <w:rPr>
          <w:rFonts w:ascii="Times New Roman" w:hAnsi="Times New Roman" w:cs="Times New Roman"/>
          <w:color w:val="1F2023"/>
          <w:w w:val="105"/>
        </w:rPr>
        <w:t>to</w:t>
      </w:r>
      <w:r w:rsidRPr="008A4CC5">
        <w:rPr>
          <w:rFonts w:ascii="Times New Roman" w:hAnsi="Times New Roman" w:cs="Times New Roman"/>
          <w:color w:val="1F2023"/>
          <w:spacing w:val="-5"/>
          <w:w w:val="105"/>
        </w:rPr>
        <w:t xml:space="preserve"> </w:t>
      </w:r>
      <w:r w:rsidRPr="008A4CC5">
        <w:rPr>
          <w:rFonts w:ascii="Times New Roman" w:hAnsi="Times New Roman" w:cs="Times New Roman"/>
          <w:color w:val="1F2023"/>
          <w:w w:val="105"/>
        </w:rPr>
        <w:t>travel</w:t>
      </w:r>
      <w:r w:rsidRPr="008A4CC5">
        <w:rPr>
          <w:rFonts w:ascii="Times New Roman" w:hAnsi="Times New Roman" w:cs="Times New Roman"/>
          <w:color w:val="1F2023"/>
          <w:spacing w:val="-5"/>
          <w:w w:val="105"/>
        </w:rPr>
        <w:t xml:space="preserve"> </w:t>
      </w:r>
      <w:r w:rsidRPr="008A4CC5">
        <w:rPr>
          <w:rFonts w:ascii="Times New Roman" w:hAnsi="Times New Roman" w:cs="Times New Roman"/>
          <w:color w:val="1F2023"/>
          <w:w w:val="105"/>
        </w:rPr>
        <w:t>in</w:t>
      </w:r>
      <w:r w:rsidRPr="008A4CC5">
        <w:rPr>
          <w:rFonts w:ascii="Times New Roman" w:hAnsi="Times New Roman" w:cs="Times New Roman"/>
          <w:color w:val="1F2023"/>
          <w:spacing w:val="-5"/>
          <w:w w:val="105"/>
        </w:rPr>
        <w:t xml:space="preserve"> </w:t>
      </w:r>
      <w:r w:rsidRPr="008A4CC5">
        <w:rPr>
          <w:rFonts w:ascii="Times New Roman" w:hAnsi="Times New Roman" w:cs="Times New Roman"/>
          <w:color w:val="1F2023"/>
          <w:w w:val="105"/>
        </w:rPr>
        <w:t>planning</w:t>
      </w:r>
      <w:r w:rsidRPr="008A4CC5">
        <w:rPr>
          <w:rFonts w:ascii="Times New Roman" w:hAnsi="Times New Roman" w:cs="Times New Roman"/>
          <w:color w:val="1F2023"/>
          <w:spacing w:val="-6"/>
          <w:w w:val="105"/>
        </w:rPr>
        <w:t xml:space="preserve"> </w:t>
      </w:r>
      <w:r w:rsidRPr="008A4CC5">
        <w:rPr>
          <w:rFonts w:ascii="Times New Roman" w:hAnsi="Times New Roman" w:cs="Times New Roman"/>
          <w:color w:val="1F2023"/>
          <w:w w:val="105"/>
        </w:rPr>
        <w:t>a</w:t>
      </w:r>
      <w:r w:rsidRPr="008A4CC5">
        <w:rPr>
          <w:rFonts w:ascii="Times New Roman" w:hAnsi="Times New Roman" w:cs="Times New Roman"/>
          <w:color w:val="1F2023"/>
          <w:spacing w:val="-1"/>
          <w:w w:val="105"/>
        </w:rPr>
        <w:t xml:space="preserve"> </w:t>
      </w:r>
      <w:r w:rsidRPr="008A4CC5">
        <w:rPr>
          <w:rFonts w:ascii="Times New Roman" w:hAnsi="Times New Roman" w:cs="Times New Roman"/>
          <w:color w:val="1F2023"/>
          <w:w w:val="105"/>
        </w:rPr>
        <w:t>time</w:t>
      </w:r>
      <w:r w:rsidRPr="008A4CC5">
        <w:rPr>
          <w:rFonts w:ascii="Times New Roman" w:hAnsi="Times New Roman" w:cs="Times New Roman"/>
          <w:color w:val="1F2023"/>
          <w:spacing w:val="-5"/>
          <w:w w:val="105"/>
        </w:rPr>
        <w:t xml:space="preserve"> </w:t>
      </w:r>
      <w:r w:rsidRPr="008A4CC5">
        <w:rPr>
          <w:rFonts w:ascii="Times New Roman" w:hAnsi="Times New Roman" w:cs="Times New Roman"/>
          <w:color w:val="1F2023"/>
          <w:w w:val="105"/>
        </w:rPr>
        <w:t>efficient</w:t>
      </w:r>
      <w:r w:rsidRPr="008A4CC5">
        <w:rPr>
          <w:rFonts w:ascii="Times New Roman" w:hAnsi="Times New Roman" w:cs="Times New Roman"/>
          <w:color w:val="1F2023"/>
          <w:spacing w:val="-51"/>
          <w:w w:val="105"/>
        </w:rPr>
        <w:t xml:space="preserve"> </w:t>
      </w:r>
      <w:r w:rsidRPr="008A4CC5">
        <w:rPr>
          <w:rFonts w:ascii="Times New Roman" w:hAnsi="Times New Roman" w:cs="Times New Roman"/>
          <w:color w:val="1F2023"/>
          <w:w w:val="105"/>
        </w:rPr>
        <w:t>trips where he or she can save time to visit new places rather than getting lost in an</w:t>
      </w:r>
      <w:r w:rsidRPr="008A4CC5">
        <w:rPr>
          <w:rFonts w:ascii="Times New Roman" w:hAnsi="Times New Roman" w:cs="Times New Roman"/>
          <w:color w:val="1F2023"/>
          <w:spacing w:val="1"/>
          <w:w w:val="105"/>
        </w:rPr>
        <w:t xml:space="preserve"> </w:t>
      </w:r>
      <w:r w:rsidRPr="008A4CC5">
        <w:rPr>
          <w:rFonts w:ascii="Times New Roman" w:hAnsi="Times New Roman" w:cs="Times New Roman"/>
          <w:color w:val="1F2023"/>
          <w:w w:val="105"/>
        </w:rPr>
        <w:t>unaware</w:t>
      </w:r>
      <w:r w:rsidRPr="008A4CC5">
        <w:rPr>
          <w:rFonts w:ascii="Times New Roman" w:hAnsi="Times New Roman" w:cs="Times New Roman"/>
          <w:color w:val="1F2023"/>
          <w:spacing w:val="-4"/>
          <w:w w:val="105"/>
        </w:rPr>
        <w:t xml:space="preserve"> </w:t>
      </w:r>
      <w:proofErr w:type="gramStart"/>
      <w:r w:rsidRPr="008A4CC5">
        <w:rPr>
          <w:rFonts w:ascii="Times New Roman" w:hAnsi="Times New Roman" w:cs="Times New Roman"/>
          <w:color w:val="1F2023"/>
          <w:w w:val="105"/>
        </w:rPr>
        <w:t>place</w:t>
      </w:r>
      <w:r w:rsidRPr="008A4CC5">
        <w:rPr>
          <w:rFonts w:ascii="Times New Roman" w:hAnsi="Times New Roman" w:cs="Times New Roman"/>
          <w:color w:val="1F2023"/>
          <w:spacing w:val="-4"/>
          <w:w w:val="105"/>
        </w:rPr>
        <w:t xml:space="preserve"> </w:t>
      </w:r>
      <w:r w:rsidRPr="008A4CC5">
        <w:rPr>
          <w:rFonts w:ascii="Times New Roman" w:hAnsi="Times New Roman" w:cs="Times New Roman"/>
          <w:color w:val="1F2023"/>
          <w:w w:val="105"/>
        </w:rPr>
        <w:t>.</w:t>
      </w:r>
      <w:proofErr w:type="gramEnd"/>
      <w:r w:rsidRPr="008A4CC5">
        <w:rPr>
          <w:rFonts w:ascii="Times New Roman" w:hAnsi="Times New Roman" w:cs="Times New Roman"/>
          <w:color w:val="1F2023"/>
          <w:spacing w:val="-2"/>
          <w:w w:val="105"/>
        </w:rPr>
        <w:t xml:space="preserve"> </w:t>
      </w:r>
      <w:proofErr w:type="gramStart"/>
      <w:r w:rsidRPr="008A4CC5">
        <w:rPr>
          <w:rFonts w:ascii="Times New Roman" w:hAnsi="Times New Roman" w:cs="Times New Roman"/>
          <w:color w:val="1F2023"/>
          <w:w w:val="105"/>
        </w:rPr>
        <w:t>Our</w:t>
      </w:r>
      <w:r w:rsidRPr="008A4CC5">
        <w:rPr>
          <w:rFonts w:ascii="Times New Roman" w:hAnsi="Times New Roman" w:cs="Times New Roman"/>
          <w:color w:val="1F2023"/>
          <w:spacing w:val="2"/>
          <w:w w:val="105"/>
        </w:rPr>
        <w:t xml:space="preserve"> </w:t>
      </w:r>
      <w:r w:rsidRPr="008A4CC5">
        <w:rPr>
          <w:rFonts w:ascii="Times New Roman" w:hAnsi="Times New Roman" w:cs="Times New Roman"/>
          <w:color w:val="1F2023"/>
          <w:w w:val="105"/>
        </w:rPr>
        <w:t>main</w:t>
      </w:r>
      <w:r w:rsidRPr="008A4CC5">
        <w:rPr>
          <w:rFonts w:ascii="Times New Roman" w:hAnsi="Times New Roman" w:cs="Times New Roman"/>
          <w:color w:val="1F2023"/>
          <w:spacing w:val="-4"/>
          <w:w w:val="105"/>
        </w:rPr>
        <w:t xml:space="preserve"> </w:t>
      </w:r>
      <w:r w:rsidRPr="008A4CC5">
        <w:rPr>
          <w:rFonts w:ascii="Times New Roman" w:hAnsi="Times New Roman" w:cs="Times New Roman"/>
          <w:color w:val="1F2023"/>
          <w:w w:val="105"/>
        </w:rPr>
        <w:t>aim</w:t>
      </w:r>
      <w:r w:rsidRPr="008A4CC5">
        <w:rPr>
          <w:rFonts w:ascii="Times New Roman" w:hAnsi="Times New Roman" w:cs="Times New Roman"/>
          <w:color w:val="1F2023"/>
          <w:spacing w:val="-4"/>
          <w:w w:val="105"/>
        </w:rPr>
        <w:t xml:space="preserve"> </w:t>
      </w:r>
      <w:r w:rsidRPr="008A4CC5">
        <w:rPr>
          <w:rFonts w:ascii="Times New Roman" w:hAnsi="Times New Roman" w:cs="Times New Roman"/>
          <w:color w:val="1F2023"/>
          <w:w w:val="105"/>
        </w:rPr>
        <w:t>to</w:t>
      </w:r>
      <w:r w:rsidRPr="008A4CC5">
        <w:rPr>
          <w:rFonts w:ascii="Times New Roman" w:hAnsi="Times New Roman" w:cs="Times New Roman"/>
          <w:color w:val="1F2023"/>
          <w:spacing w:val="-3"/>
          <w:w w:val="105"/>
        </w:rPr>
        <w:t xml:space="preserve"> </w:t>
      </w:r>
      <w:r w:rsidRPr="008A4CC5">
        <w:rPr>
          <w:rFonts w:ascii="Times New Roman" w:hAnsi="Times New Roman" w:cs="Times New Roman"/>
          <w:color w:val="1F2023"/>
          <w:w w:val="105"/>
        </w:rPr>
        <w:t>“Help</w:t>
      </w:r>
      <w:r w:rsidRPr="008A4CC5">
        <w:rPr>
          <w:rFonts w:ascii="Times New Roman" w:hAnsi="Times New Roman" w:cs="Times New Roman"/>
          <w:color w:val="1F2023"/>
          <w:spacing w:val="-4"/>
          <w:w w:val="105"/>
        </w:rPr>
        <w:t xml:space="preserve"> </w:t>
      </w:r>
      <w:r w:rsidRPr="008A4CC5">
        <w:rPr>
          <w:rFonts w:ascii="Times New Roman" w:hAnsi="Times New Roman" w:cs="Times New Roman"/>
          <w:color w:val="1F2023"/>
          <w:w w:val="105"/>
        </w:rPr>
        <w:t>tourist</w:t>
      </w:r>
      <w:r w:rsidRPr="008A4CC5">
        <w:rPr>
          <w:rFonts w:ascii="Times New Roman" w:hAnsi="Times New Roman" w:cs="Times New Roman"/>
          <w:color w:val="1F2023"/>
          <w:spacing w:val="-7"/>
          <w:w w:val="105"/>
        </w:rPr>
        <w:t xml:space="preserve"> </w:t>
      </w:r>
      <w:r w:rsidRPr="008A4CC5">
        <w:rPr>
          <w:rFonts w:ascii="Times New Roman" w:hAnsi="Times New Roman" w:cs="Times New Roman"/>
          <w:color w:val="1F2023"/>
          <w:w w:val="105"/>
        </w:rPr>
        <w:t>to</w:t>
      </w:r>
      <w:r w:rsidRPr="008A4CC5">
        <w:rPr>
          <w:rFonts w:ascii="Times New Roman" w:hAnsi="Times New Roman" w:cs="Times New Roman"/>
          <w:color w:val="1F2023"/>
          <w:spacing w:val="-10"/>
          <w:w w:val="105"/>
        </w:rPr>
        <w:t xml:space="preserve"> </w:t>
      </w:r>
      <w:r w:rsidRPr="008A4CC5">
        <w:rPr>
          <w:rFonts w:ascii="Times New Roman" w:hAnsi="Times New Roman" w:cs="Times New Roman"/>
          <w:color w:val="1F2023"/>
          <w:w w:val="105"/>
        </w:rPr>
        <w:t>search</w:t>
      </w:r>
      <w:r w:rsidRPr="008A4CC5">
        <w:rPr>
          <w:rFonts w:ascii="Times New Roman" w:hAnsi="Times New Roman" w:cs="Times New Roman"/>
          <w:color w:val="1F2023"/>
          <w:spacing w:val="-3"/>
          <w:w w:val="105"/>
        </w:rPr>
        <w:t xml:space="preserve"> </w:t>
      </w:r>
      <w:r w:rsidRPr="008A4CC5">
        <w:rPr>
          <w:rFonts w:ascii="Times New Roman" w:hAnsi="Times New Roman" w:cs="Times New Roman"/>
          <w:color w:val="1F2023"/>
          <w:w w:val="105"/>
        </w:rPr>
        <w:t>places</w:t>
      </w:r>
      <w:r w:rsidRPr="008A4CC5">
        <w:rPr>
          <w:rFonts w:ascii="Times New Roman" w:hAnsi="Times New Roman" w:cs="Times New Roman"/>
          <w:color w:val="1F2023"/>
          <w:spacing w:val="-7"/>
          <w:w w:val="105"/>
        </w:rPr>
        <w:t xml:space="preserve"> </w:t>
      </w:r>
      <w:r w:rsidRPr="008A4CC5">
        <w:rPr>
          <w:rFonts w:ascii="Times New Roman" w:hAnsi="Times New Roman" w:cs="Times New Roman"/>
          <w:color w:val="1F2023"/>
          <w:w w:val="105"/>
        </w:rPr>
        <w:t>and</w:t>
      </w:r>
      <w:r w:rsidRPr="008A4CC5">
        <w:rPr>
          <w:rFonts w:ascii="Times New Roman" w:hAnsi="Times New Roman" w:cs="Times New Roman"/>
          <w:color w:val="1F2023"/>
          <w:spacing w:val="-3"/>
          <w:w w:val="105"/>
        </w:rPr>
        <w:t xml:space="preserve"> </w:t>
      </w:r>
      <w:r w:rsidRPr="008A4CC5">
        <w:rPr>
          <w:rFonts w:ascii="Times New Roman" w:hAnsi="Times New Roman" w:cs="Times New Roman"/>
          <w:color w:val="1F2023"/>
          <w:w w:val="105"/>
        </w:rPr>
        <w:t>increase</w:t>
      </w:r>
      <w:r w:rsidRPr="008A4CC5">
        <w:rPr>
          <w:rFonts w:ascii="Times New Roman" w:hAnsi="Times New Roman" w:cs="Times New Roman"/>
          <w:color w:val="1F2023"/>
          <w:spacing w:val="-10"/>
          <w:w w:val="105"/>
        </w:rPr>
        <w:t xml:space="preserve"> </w:t>
      </w:r>
      <w:r w:rsidRPr="008A4CC5">
        <w:rPr>
          <w:rFonts w:ascii="Times New Roman" w:hAnsi="Times New Roman" w:cs="Times New Roman"/>
          <w:color w:val="1F2023"/>
          <w:w w:val="105"/>
        </w:rPr>
        <w:t>tourism”.</w:t>
      </w:r>
      <w:proofErr w:type="gramEnd"/>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8A4CC5" w:rsidP="008A4CC5">
      <w:pPr>
        <w:pStyle w:val="Heading2"/>
        <w:spacing w:before="156"/>
        <w:ind w:left="0" w:right="3137"/>
        <w:jc w:val="left"/>
        <w:rPr>
          <w:rFonts w:ascii="Times New Roman" w:hAnsi="Times New Roman" w:cs="Times New Roman"/>
        </w:rPr>
      </w:pPr>
      <w:r>
        <w:rPr>
          <w:rFonts w:ascii="Times New Roman" w:hAnsi="Times New Roman" w:cs="Times New Roman"/>
          <w:color w:val="0D0D0D"/>
        </w:rPr>
        <w:t xml:space="preserve">                  </w:t>
      </w:r>
      <w:r w:rsidRPr="008A4CC5">
        <w:rPr>
          <w:rFonts w:ascii="Times New Roman" w:hAnsi="Times New Roman" w:cs="Times New Roman"/>
          <w:color w:val="0D0D0D"/>
        </w:rPr>
        <w:t>SCOPE</w:t>
      </w:r>
      <w:r w:rsidRPr="008A4CC5">
        <w:rPr>
          <w:rFonts w:ascii="Times New Roman" w:hAnsi="Times New Roman" w:cs="Times New Roman"/>
          <w:color w:val="0D0D0D"/>
          <w:spacing w:val="-4"/>
        </w:rPr>
        <w:t xml:space="preserve"> </w:t>
      </w:r>
      <w:r w:rsidRPr="008A4CC5">
        <w:rPr>
          <w:rFonts w:ascii="Times New Roman" w:hAnsi="Times New Roman" w:cs="Times New Roman"/>
          <w:color w:val="0D0D0D"/>
        </w:rPr>
        <w:t>AND</w:t>
      </w:r>
      <w:r w:rsidRPr="008A4CC5">
        <w:rPr>
          <w:rFonts w:ascii="Times New Roman" w:hAnsi="Times New Roman" w:cs="Times New Roman"/>
          <w:color w:val="0D0D0D"/>
          <w:spacing w:val="-2"/>
        </w:rPr>
        <w:t xml:space="preserve"> </w:t>
      </w:r>
      <w:r w:rsidRPr="008A4CC5">
        <w:rPr>
          <w:rFonts w:ascii="Times New Roman" w:hAnsi="Times New Roman" w:cs="Times New Roman"/>
          <w:color w:val="0D0D0D"/>
        </w:rPr>
        <w:t>LIMITATION</w:t>
      </w:r>
    </w:p>
    <w:p w:rsidR="00FA2BE0" w:rsidRDefault="00FA2BE0">
      <w:pPr>
        <w:pStyle w:val="BodyText"/>
        <w:spacing w:before="1"/>
        <w:rPr>
          <w:rFonts w:ascii="Times New Roman" w:hAnsi="Times New Roman" w:cs="Times New Roman"/>
          <w:b/>
          <w:sz w:val="40"/>
          <w:szCs w:val="40"/>
        </w:rPr>
      </w:pPr>
    </w:p>
    <w:p w:rsidR="008A4CC5" w:rsidRDefault="008A4CC5">
      <w:pPr>
        <w:pStyle w:val="BodyText"/>
        <w:spacing w:before="1"/>
        <w:rPr>
          <w:rFonts w:ascii="Times New Roman" w:hAnsi="Times New Roman" w:cs="Times New Roman"/>
          <w:b/>
          <w:sz w:val="40"/>
          <w:szCs w:val="40"/>
        </w:rPr>
      </w:pPr>
    </w:p>
    <w:p w:rsidR="008A4CC5" w:rsidRPr="008A4CC5" w:rsidRDefault="008A4CC5">
      <w:pPr>
        <w:pStyle w:val="BodyText"/>
        <w:spacing w:before="1"/>
        <w:rPr>
          <w:rFonts w:ascii="Times New Roman" w:hAnsi="Times New Roman" w:cs="Times New Roman"/>
          <w:b/>
          <w:sz w:val="40"/>
          <w:szCs w:val="40"/>
        </w:rPr>
      </w:pPr>
    </w:p>
    <w:p w:rsidR="00FA2BE0" w:rsidRPr="008A4CC5" w:rsidRDefault="008A4CC5">
      <w:pPr>
        <w:spacing w:line="252" w:lineRule="auto"/>
        <w:ind w:left="220" w:right="674"/>
        <w:jc w:val="both"/>
        <w:rPr>
          <w:rFonts w:ascii="Times New Roman" w:hAnsi="Times New Roman" w:cs="Times New Roman"/>
        </w:rPr>
      </w:pPr>
      <w:r w:rsidRPr="008A4CC5">
        <w:rPr>
          <w:rFonts w:ascii="Times New Roman" w:hAnsi="Times New Roman" w:cs="Times New Roman"/>
          <w:w w:val="105"/>
        </w:rPr>
        <w:t xml:space="preserve">The scope of our project is mainly for the travelers of India. </w:t>
      </w:r>
      <w:proofErr w:type="gramStart"/>
      <w:r w:rsidRPr="008A4CC5">
        <w:rPr>
          <w:rFonts w:ascii="Times New Roman" w:hAnsi="Times New Roman" w:cs="Times New Roman"/>
          <w:w w:val="105"/>
        </w:rPr>
        <w:t>Moreover ,Indians</w:t>
      </w:r>
      <w:proofErr w:type="gramEnd"/>
      <w:r w:rsidRPr="008A4CC5">
        <w:rPr>
          <w:rFonts w:ascii="Times New Roman" w:hAnsi="Times New Roman" w:cs="Times New Roman"/>
          <w:w w:val="105"/>
        </w:rPr>
        <w:t xml:space="preserve"> people</w:t>
      </w:r>
      <w:r w:rsidRPr="008A4CC5">
        <w:rPr>
          <w:rFonts w:ascii="Times New Roman" w:hAnsi="Times New Roman" w:cs="Times New Roman"/>
          <w:spacing w:val="1"/>
          <w:w w:val="105"/>
        </w:rPr>
        <w:t xml:space="preserve"> </w:t>
      </w:r>
      <w:r w:rsidRPr="008A4CC5">
        <w:rPr>
          <w:rFonts w:ascii="Times New Roman" w:hAnsi="Times New Roman" w:cs="Times New Roman"/>
          <w:w w:val="105"/>
        </w:rPr>
        <w:t>particularly</w:t>
      </w:r>
      <w:r w:rsidRPr="008A4CC5">
        <w:rPr>
          <w:rFonts w:ascii="Times New Roman" w:hAnsi="Times New Roman" w:cs="Times New Roman"/>
          <w:spacing w:val="-5"/>
          <w:w w:val="105"/>
        </w:rPr>
        <w:t xml:space="preserve"> </w:t>
      </w:r>
      <w:r w:rsidRPr="008A4CC5">
        <w:rPr>
          <w:rFonts w:ascii="Times New Roman" w:hAnsi="Times New Roman" w:cs="Times New Roman"/>
          <w:w w:val="105"/>
        </w:rPr>
        <w:t>the</w:t>
      </w:r>
      <w:r w:rsidRPr="008A4CC5">
        <w:rPr>
          <w:rFonts w:ascii="Times New Roman" w:hAnsi="Times New Roman" w:cs="Times New Roman"/>
          <w:spacing w:val="-1"/>
          <w:w w:val="105"/>
        </w:rPr>
        <w:t xml:space="preserve"> </w:t>
      </w:r>
      <w:r w:rsidRPr="008A4CC5">
        <w:rPr>
          <w:rFonts w:ascii="Times New Roman" w:hAnsi="Times New Roman" w:cs="Times New Roman"/>
          <w:w w:val="105"/>
        </w:rPr>
        <w:t>new</w:t>
      </w:r>
      <w:r w:rsidRPr="008A4CC5">
        <w:rPr>
          <w:rFonts w:ascii="Times New Roman" w:hAnsi="Times New Roman" w:cs="Times New Roman"/>
          <w:spacing w:val="-3"/>
          <w:w w:val="105"/>
        </w:rPr>
        <w:t xml:space="preserve"> </w:t>
      </w:r>
      <w:r w:rsidRPr="008A4CC5">
        <w:rPr>
          <w:rFonts w:ascii="Times New Roman" w:hAnsi="Times New Roman" w:cs="Times New Roman"/>
          <w:w w:val="105"/>
        </w:rPr>
        <w:t>comers</w:t>
      </w:r>
      <w:r w:rsidRPr="008A4CC5">
        <w:rPr>
          <w:rFonts w:ascii="Times New Roman" w:hAnsi="Times New Roman" w:cs="Times New Roman"/>
          <w:spacing w:val="-4"/>
          <w:w w:val="105"/>
        </w:rPr>
        <w:t xml:space="preserve"> </w:t>
      </w:r>
      <w:r w:rsidRPr="008A4CC5">
        <w:rPr>
          <w:rFonts w:ascii="Times New Roman" w:hAnsi="Times New Roman" w:cs="Times New Roman"/>
          <w:w w:val="105"/>
        </w:rPr>
        <w:t>to</w:t>
      </w:r>
      <w:r w:rsidRPr="008A4CC5">
        <w:rPr>
          <w:rFonts w:ascii="Times New Roman" w:hAnsi="Times New Roman" w:cs="Times New Roman"/>
          <w:spacing w:val="-2"/>
          <w:w w:val="105"/>
        </w:rPr>
        <w:t xml:space="preserve"> </w:t>
      </w:r>
      <w:r w:rsidRPr="008A4CC5">
        <w:rPr>
          <w:rFonts w:ascii="Times New Roman" w:hAnsi="Times New Roman" w:cs="Times New Roman"/>
          <w:w w:val="105"/>
        </w:rPr>
        <w:t>South</w:t>
      </w:r>
      <w:r w:rsidRPr="008A4CC5">
        <w:rPr>
          <w:rFonts w:ascii="Times New Roman" w:hAnsi="Times New Roman" w:cs="Times New Roman"/>
          <w:spacing w:val="-2"/>
          <w:w w:val="105"/>
        </w:rPr>
        <w:t xml:space="preserve"> </w:t>
      </w:r>
      <w:r w:rsidRPr="008A4CC5">
        <w:rPr>
          <w:rFonts w:ascii="Times New Roman" w:hAnsi="Times New Roman" w:cs="Times New Roman"/>
          <w:w w:val="105"/>
        </w:rPr>
        <w:t>India</w:t>
      </w:r>
      <w:r w:rsidRPr="008A4CC5">
        <w:rPr>
          <w:rFonts w:ascii="Times New Roman" w:hAnsi="Times New Roman" w:cs="Times New Roman"/>
          <w:spacing w:val="-4"/>
          <w:w w:val="105"/>
        </w:rPr>
        <w:t xml:space="preserve"> </w:t>
      </w:r>
      <w:r w:rsidRPr="008A4CC5">
        <w:rPr>
          <w:rFonts w:ascii="Times New Roman" w:hAnsi="Times New Roman" w:cs="Times New Roman"/>
          <w:w w:val="105"/>
        </w:rPr>
        <w:t>can</w:t>
      </w:r>
      <w:r w:rsidRPr="008A4CC5">
        <w:rPr>
          <w:rFonts w:ascii="Times New Roman" w:hAnsi="Times New Roman" w:cs="Times New Roman"/>
          <w:spacing w:val="-2"/>
          <w:w w:val="105"/>
        </w:rPr>
        <w:t xml:space="preserve"> </w:t>
      </w:r>
      <w:r w:rsidRPr="008A4CC5">
        <w:rPr>
          <w:rFonts w:ascii="Times New Roman" w:hAnsi="Times New Roman" w:cs="Times New Roman"/>
          <w:w w:val="105"/>
        </w:rPr>
        <w:t>also use</w:t>
      </w:r>
      <w:r w:rsidRPr="008A4CC5">
        <w:rPr>
          <w:rFonts w:ascii="Times New Roman" w:hAnsi="Times New Roman" w:cs="Times New Roman"/>
          <w:spacing w:val="-9"/>
          <w:w w:val="105"/>
        </w:rPr>
        <w:t xml:space="preserve"> </w:t>
      </w:r>
      <w:r w:rsidRPr="008A4CC5">
        <w:rPr>
          <w:rFonts w:ascii="Times New Roman" w:hAnsi="Times New Roman" w:cs="Times New Roman"/>
          <w:w w:val="105"/>
        </w:rPr>
        <w:t>the</w:t>
      </w:r>
      <w:r w:rsidRPr="008A4CC5">
        <w:rPr>
          <w:rFonts w:ascii="Times New Roman" w:hAnsi="Times New Roman" w:cs="Times New Roman"/>
          <w:spacing w:val="-8"/>
          <w:w w:val="105"/>
        </w:rPr>
        <w:t xml:space="preserve"> </w:t>
      </w:r>
      <w:r w:rsidRPr="008A4CC5">
        <w:rPr>
          <w:rFonts w:ascii="Times New Roman" w:hAnsi="Times New Roman" w:cs="Times New Roman"/>
          <w:w w:val="105"/>
        </w:rPr>
        <w:t>website.</w:t>
      </w:r>
    </w:p>
    <w:p w:rsidR="00FA2BE0" w:rsidRPr="008A4CC5" w:rsidRDefault="008A4CC5">
      <w:pPr>
        <w:spacing w:before="1"/>
        <w:ind w:left="220"/>
        <w:jc w:val="both"/>
        <w:rPr>
          <w:rFonts w:ascii="Times New Roman" w:hAnsi="Times New Roman" w:cs="Times New Roman"/>
        </w:rPr>
      </w:pPr>
      <w:proofErr w:type="gramStart"/>
      <w:r w:rsidRPr="008A4CC5">
        <w:rPr>
          <w:rFonts w:ascii="Times New Roman" w:hAnsi="Times New Roman" w:cs="Times New Roman"/>
        </w:rPr>
        <w:t>For</w:t>
      </w:r>
      <w:r w:rsidRPr="008A4CC5">
        <w:rPr>
          <w:rFonts w:ascii="Times New Roman" w:hAnsi="Times New Roman" w:cs="Times New Roman"/>
          <w:spacing w:val="20"/>
        </w:rPr>
        <w:t xml:space="preserve"> </w:t>
      </w:r>
      <w:r w:rsidRPr="008A4CC5">
        <w:rPr>
          <w:rFonts w:ascii="Times New Roman" w:hAnsi="Times New Roman" w:cs="Times New Roman"/>
        </w:rPr>
        <w:t>knowing</w:t>
      </w:r>
      <w:r w:rsidRPr="008A4CC5">
        <w:rPr>
          <w:rFonts w:ascii="Times New Roman" w:hAnsi="Times New Roman" w:cs="Times New Roman"/>
          <w:spacing w:val="29"/>
        </w:rPr>
        <w:t xml:space="preserve"> </w:t>
      </w:r>
      <w:r w:rsidRPr="008A4CC5">
        <w:rPr>
          <w:rFonts w:ascii="Times New Roman" w:hAnsi="Times New Roman" w:cs="Times New Roman"/>
        </w:rPr>
        <w:t>the</w:t>
      </w:r>
      <w:r w:rsidRPr="008A4CC5">
        <w:rPr>
          <w:rFonts w:ascii="Times New Roman" w:hAnsi="Times New Roman" w:cs="Times New Roman"/>
          <w:spacing w:val="12"/>
        </w:rPr>
        <w:t xml:space="preserve"> </w:t>
      </w:r>
      <w:r w:rsidRPr="008A4CC5">
        <w:rPr>
          <w:rFonts w:ascii="Times New Roman" w:hAnsi="Times New Roman" w:cs="Times New Roman"/>
        </w:rPr>
        <w:t>route</w:t>
      </w:r>
      <w:r w:rsidRPr="008A4CC5">
        <w:rPr>
          <w:rFonts w:ascii="Times New Roman" w:hAnsi="Times New Roman" w:cs="Times New Roman"/>
          <w:spacing w:val="12"/>
        </w:rPr>
        <w:t xml:space="preserve"> </w:t>
      </w:r>
      <w:r w:rsidRPr="008A4CC5">
        <w:rPr>
          <w:rFonts w:ascii="Times New Roman" w:hAnsi="Times New Roman" w:cs="Times New Roman"/>
        </w:rPr>
        <w:t>and</w:t>
      </w:r>
      <w:r w:rsidRPr="008A4CC5">
        <w:rPr>
          <w:rFonts w:ascii="Times New Roman" w:hAnsi="Times New Roman" w:cs="Times New Roman"/>
          <w:spacing w:val="21"/>
        </w:rPr>
        <w:t xml:space="preserve"> </w:t>
      </w:r>
      <w:r w:rsidRPr="008A4CC5">
        <w:rPr>
          <w:rFonts w:ascii="Times New Roman" w:hAnsi="Times New Roman" w:cs="Times New Roman"/>
        </w:rPr>
        <w:t>source</w:t>
      </w:r>
      <w:r w:rsidRPr="008A4CC5">
        <w:rPr>
          <w:rFonts w:ascii="Times New Roman" w:hAnsi="Times New Roman" w:cs="Times New Roman"/>
          <w:spacing w:val="22"/>
        </w:rPr>
        <w:t xml:space="preserve"> </w:t>
      </w:r>
      <w:r w:rsidRPr="008A4CC5">
        <w:rPr>
          <w:rFonts w:ascii="Times New Roman" w:hAnsi="Times New Roman" w:cs="Times New Roman"/>
        </w:rPr>
        <w:t>to</w:t>
      </w:r>
      <w:r w:rsidRPr="008A4CC5">
        <w:rPr>
          <w:rFonts w:ascii="Times New Roman" w:hAnsi="Times New Roman" w:cs="Times New Roman"/>
          <w:spacing w:val="31"/>
        </w:rPr>
        <w:t xml:space="preserve"> </w:t>
      </w:r>
      <w:r w:rsidRPr="008A4CC5">
        <w:rPr>
          <w:rFonts w:ascii="Times New Roman" w:hAnsi="Times New Roman" w:cs="Times New Roman"/>
        </w:rPr>
        <w:t>destination</w:t>
      </w:r>
      <w:r w:rsidRPr="008A4CC5">
        <w:rPr>
          <w:rFonts w:ascii="Times New Roman" w:hAnsi="Times New Roman" w:cs="Times New Roman"/>
          <w:spacing w:val="21"/>
        </w:rPr>
        <w:t xml:space="preserve"> </w:t>
      </w:r>
      <w:r w:rsidRPr="008A4CC5">
        <w:rPr>
          <w:rFonts w:ascii="Times New Roman" w:hAnsi="Times New Roman" w:cs="Times New Roman"/>
        </w:rPr>
        <w:t>cost</w:t>
      </w:r>
      <w:r w:rsidRPr="008A4CC5">
        <w:rPr>
          <w:rFonts w:ascii="Times New Roman" w:hAnsi="Times New Roman" w:cs="Times New Roman"/>
          <w:spacing w:val="26"/>
        </w:rPr>
        <w:t xml:space="preserve"> </w:t>
      </w:r>
      <w:r w:rsidRPr="008A4CC5">
        <w:rPr>
          <w:rFonts w:ascii="Times New Roman" w:hAnsi="Times New Roman" w:cs="Times New Roman"/>
        </w:rPr>
        <w:t>by</w:t>
      </w:r>
      <w:r w:rsidRPr="008A4CC5">
        <w:rPr>
          <w:rFonts w:ascii="Times New Roman" w:hAnsi="Times New Roman" w:cs="Times New Roman"/>
          <w:spacing w:val="39"/>
        </w:rPr>
        <w:t xml:space="preserve"> </w:t>
      </w:r>
      <w:r w:rsidRPr="008A4CC5">
        <w:rPr>
          <w:rFonts w:ascii="Times New Roman" w:hAnsi="Times New Roman" w:cs="Times New Roman"/>
        </w:rPr>
        <w:t>transportation</w:t>
      </w:r>
      <w:r w:rsidRPr="008A4CC5">
        <w:rPr>
          <w:rFonts w:ascii="Times New Roman" w:hAnsi="Times New Roman" w:cs="Times New Roman"/>
          <w:spacing w:val="31"/>
        </w:rPr>
        <w:t xml:space="preserve"> </w:t>
      </w:r>
      <w:r w:rsidRPr="008A4CC5">
        <w:rPr>
          <w:rFonts w:ascii="Times New Roman" w:hAnsi="Times New Roman" w:cs="Times New Roman"/>
        </w:rPr>
        <w:t>medium.</w:t>
      </w:r>
      <w:proofErr w:type="gramEnd"/>
    </w:p>
    <w:p w:rsidR="00FA2BE0" w:rsidRPr="008A4CC5" w:rsidRDefault="008A4CC5">
      <w:pPr>
        <w:spacing w:before="7" w:line="252" w:lineRule="auto"/>
        <w:ind w:left="220" w:right="670"/>
        <w:jc w:val="both"/>
        <w:rPr>
          <w:rFonts w:ascii="Times New Roman" w:hAnsi="Times New Roman" w:cs="Times New Roman"/>
        </w:rPr>
      </w:pPr>
      <w:r w:rsidRPr="008A4CC5">
        <w:rPr>
          <w:rFonts w:ascii="Times New Roman" w:hAnsi="Times New Roman" w:cs="Times New Roman"/>
          <w:w w:val="105"/>
        </w:rPr>
        <w:t xml:space="preserve">Currently our project is covering only South </w:t>
      </w:r>
      <w:proofErr w:type="gramStart"/>
      <w:r w:rsidRPr="008A4CC5">
        <w:rPr>
          <w:rFonts w:ascii="Times New Roman" w:hAnsi="Times New Roman" w:cs="Times New Roman"/>
          <w:w w:val="105"/>
        </w:rPr>
        <w:t>India ,</w:t>
      </w:r>
      <w:proofErr w:type="gramEnd"/>
      <w:r w:rsidRPr="008A4CC5">
        <w:rPr>
          <w:rFonts w:ascii="Times New Roman" w:hAnsi="Times New Roman" w:cs="Times New Roman"/>
          <w:w w:val="105"/>
        </w:rPr>
        <w:t xml:space="preserve"> </w:t>
      </w:r>
      <w:proofErr w:type="spellStart"/>
      <w:r w:rsidRPr="008A4CC5">
        <w:rPr>
          <w:rFonts w:ascii="Times New Roman" w:hAnsi="Times New Roman" w:cs="Times New Roman"/>
          <w:w w:val="105"/>
        </w:rPr>
        <w:t>soonly</w:t>
      </w:r>
      <w:proofErr w:type="spellEnd"/>
      <w:r w:rsidRPr="008A4CC5">
        <w:rPr>
          <w:rFonts w:ascii="Times New Roman" w:hAnsi="Times New Roman" w:cs="Times New Roman"/>
          <w:w w:val="105"/>
        </w:rPr>
        <w:t xml:space="preserve"> travelers who visit South India,</w:t>
      </w:r>
      <w:r w:rsidRPr="008A4CC5">
        <w:rPr>
          <w:rFonts w:ascii="Times New Roman" w:hAnsi="Times New Roman" w:cs="Times New Roman"/>
          <w:spacing w:val="1"/>
          <w:w w:val="105"/>
        </w:rPr>
        <w:t xml:space="preserve"> </w:t>
      </w:r>
      <w:r w:rsidRPr="008A4CC5">
        <w:rPr>
          <w:rFonts w:ascii="Times New Roman" w:hAnsi="Times New Roman" w:cs="Times New Roman"/>
          <w:w w:val="105"/>
        </w:rPr>
        <w:t>can</w:t>
      </w:r>
      <w:r w:rsidRPr="008A4CC5">
        <w:rPr>
          <w:rFonts w:ascii="Times New Roman" w:hAnsi="Times New Roman" w:cs="Times New Roman"/>
          <w:spacing w:val="-7"/>
          <w:w w:val="105"/>
        </w:rPr>
        <w:t xml:space="preserve"> </w:t>
      </w:r>
      <w:r w:rsidRPr="008A4CC5">
        <w:rPr>
          <w:rFonts w:ascii="Times New Roman" w:hAnsi="Times New Roman" w:cs="Times New Roman"/>
          <w:w w:val="105"/>
        </w:rPr>
        <w:t>use</w:t>
      </w:r>
      <w:r w:rsidRPr="008A4CC5">
        <w:rPr>
          <w:rFonts w:ascii="Times New Roman" w:hAnsi="Times New Roman" w:cs="Times New Roman"/>
          <w:spacing w:val="-6"/>
          <w:w w:val="105"/>
        </w:rPr>
        <w:t xml:space="preserve"> </w:t>
      </w:r>
      <w:r w:rsidRPr="008A4CC5">
        <w:rPr>
          <w:rFonts w:ascii="Times New Roman" w:hAnsi="Times New Roman" w:cs="Times New Roman"/>
          <w:w w:val="105"/>
        </w:rPr>
        <w:t>the</w:t>
      </w:r>
      <w:r w:rsidRPr="008A4CC5">
        <w:rPr>
          <w:rFonts w:ascii="Times New Roman" w:hAnsi="Times New Roman" w:cs="Times New Roman"/>
          <w:spacing w:val="-6"/>
          <w:w w:val="105"/>
        </w:rPr>
        <w:t xml:space="preserve"> </w:t>
      </w:r>
      <w:r w:rsidRPr="008A4CC5">
        <w:rPr>
          <w:rFonts w:ascii="Times New Roman" w:hAnsi="Times New Roman" w:cs="Times New Roman"/>
          <w:w w:val="105"/>
        </w:rPr>
        <w:t>website</w:t>
      </w:r>
      <w:r w:rsidRPr="008A4CC5">
        <w:rPr>
          <w:rFonts w:ascii="Times New Roman" w:hAnsi="Times New Roman" w:cs="Times New Roman"/>
          <w:spacing w:val="-6"/>
          <w:w w:val="105"/>
        </w:rPr>
        <w:t xml:space="preserve"> </w:t>
      </w:r>
      <w:r w:rsidRPr="008A4CC5">
        <w:rPr>
          <w:rFonts w:ascii="Times New Roman" w:hAnsi="Times New Roman" w:cs="Times New Roman"/>
          <w:w w:val="105"/>
        </w:rPr>
        <w:t>to</w:t>
      </w:r>
      <w:r w:rsidRPr="008A4CC5">
        <w:rPr>
          <w:rFonts w:ascii="Times New Roman" w:hAnsi="Times New Roman" w:cs="Times New Roman"/>
          <w:spacing w:val="-6"/>
          <w:w w:val="105"/>
        </w:rPr>
        <w:t xml:space="preserve"> </w:t>
      </w:r>
      <w:r w:rsidRPr="008A4CC5">
        <w:rPr>
          <w:rFonts w:ascii="Times New Roman" w:hAnsi="Times New Roman" w:cs="Times New Roman"/>
          <w:w w:val="105"/>
        </w:rPr>
        <w:t>know</w:t>
      </w:r>
      <w:r w:rsidRPr="008A4CC5">
        <w:rPr>
          <w:rFonts w:ascii="Times New Roman" w:hAnsi="Times New Roman" w:cs="Times New Roman"/>
          <w:spacing w:val="-1"/>
          <w:w w:val="105"/>
        </w:rPr>
        <w:t xml:space="preserve"> </w:t>
      </w:r>
      <w:r w:rsidRPr="008A4CC5">
        <w:rPr>
          <w:rFonts w:ascii="Times New Roman" w:hAnsi="Times New Roman" w:cs="Times New Roman"/>
          <w:w w:val="105"/>
        </w:rPr>
        <w:t>the</w:t>
      </w:r>
      <w:r w:rsidRPr="008A4CC5">
        <w:rPr>
          <w:rFonts w:ascii="Times New Roman" w:hAnsi="Times New Roman" w:cs="Times New Roman"/>
          <w:spacing w:val="-6"/>
          <w:w w:val="105"/>
        </w:rPr>
        <w:t xml:space="preserve"> </w:t>
      </w:r>
      <w:r w:rsidRPr="008A4CC5">
        <w:rPr>
          <w:rFonts w:ascii="Times New Roman" w:hAnsi="Times New Roman" w:cs="Times New Roman"/>
          <w:w w:val="105"/>
        </w:rPr>
        <w:t>transportation</w:t>
      </w:r>
      <w:r w:rsidRPr="008A4CC5">
        <w:rPr>
          <w:rFonts w:ascii="Times New Roman" w:hAnsi="Times New Roman" w:cs="Times New Roman"/>
          <w:spacing w:val="-6"/>
          <w:w w:val="105"/>
        </w:rPr>
        <w:t xml:space="preserve"> </w:t>
      </w:r>
      <w:r w:rsidRPr="008A4CC5">
        <w:rPr>
          <w:rFonts w:ascii="Times New Roman" w:hAnsi="Times New Roman" w:cs="Times New Roman"/>
          <w:w w:val="105"/>
        </w:rPr>
        <w:t>information of</w:t>
      </w:r>
      <w:r w:rsidRPr="008A4CC5">
        <w:rPr>
          <w:rFonts w:ascii="Times New Roman" w:hAnsi="Times New Roman" w:cs="Times New Roman"/>
          <w:spacing w:val="-4"/>
          <w:w w:val="105"/>
        </w:rPr>
        <w:t xml:space="preserve"> </w:t>
      </w:r>
      <w:r w:rsidRPr="008A4CC5">
        <w:rPr>
          <w:rFonts w:ascii="Times New Roman" w:hAnsi="Times New Roman" w:cs="Times New Roman"/>
          <w:w w:val="105"/>
        </w:rPr>
        <w:t>this</w:t>
      </w:r>
      <w:r w:rsidRPr="008A4CC5">
        <w:rPr>
          <w:rFonts w:ascii="Times New Roman" w:hAnsi="Times New Roman" w:cs="Times New Roman"/>
          <w:spacing w:val="-9"/>
          <w:w w:val="105"/>
        </w:rPr>
        <w:t xml:space="preserve"> </w:t>
      </w:r>
      <w:r w:rsidRPr="008A4CC5">
        <w:rPr>
          <w:rFonts w:ascii="Times New Roman" w:hAnsi="Times New Roman" w:cs="Times New Roman"/>
          <w:w w:val="105"/>
        </w:rPr>
        <w:t>region.</w:t>
      </w:r>
      <w:r w:rsidRPr="008A4CC5">
        <w:rPr>
          <w:rFonts w:ascii="Times New Roman" w:hAnsi="Times New Roman" w:cs="Times New Roman"/>
          <w:spacing w:val="15"/>
          <w:w w:val="105"/>
        </w:rPr>
        <w:t xml:space="preserve"> </w:t>
      </w:r>
      <w:r w:rsidRPr="008A4CC5">
        <w:rPr>
          <w:rFonts w:ascii="Times New Roman" w:hAnsi="Times New Roman" w:cs="Times New Roman"/>
          <w:color w:val="0D0D0D"/>
          <w:w w:val="105"/>
        </w:rPr>
        <w:t>The project</w:t>
      </w:r>
      <w:r w:rsidRPr="008A4CC5">
        <w:rPr>
          <w:rFonts w:ascii="Times New Roman" w:hAnsi="Times New Roman" w:cs="Times New Roman"/>
          <w:color w:val="0D0D0D"/>
          <w:spacing w:val="-3"/>
          <w:w w:val="105"/>
        </w:rPr>
        <w:t xml:space="preserve"> </w:t>
      </w:r>
      <w:r w:rsidRPr="008A4CC5">
        <w:rPr>
          <w:rFonts w:ascii="Times New Roman" w:hAnsi="Times New Roman" w:cs="Times New Roman"/>
          <w:color w:val="0D0D0D"/>
          <w:w w:val="105"/>
        </w:rPr>
        <w:t>has</w:t>
      </w:r>
      <w:r w:rsidRPr="008A4CC5">
        <w:rPr>
          <w:rFonts w:ascii="Times New Roman" w:hAnsi="Times New Roman" w:cs="Times New Roman"/>
          <w:color w:val="0D0D0D"/>
          <w:spacing w:val="-4"/>
          <w:w w:val="105"/>
        </w:rPr>
        <w:t xml:space="preserve"> </w:t>
      </w:r>
      <w:r w:rsidRPr="008A4CC5">
        <w:rPr>
          <w:rFonts w:ascii="Times New Roman" w:hAnsi="Times New Roman" w:cs="Times New Roman"/>
          <w:color w:val="0D0D0D"/>
          <w:w w:val="105"/>
        </w:rPr>
        <w:t>a</w:t>
      </w:r>
      <w:r w:rsidRPr="008A4CC5">
        <w:rPr>
          <w:rFonts w:ascii="Times New Roman" w:hAnsi="Times New Roman" w:cs="Times New Roman"/>
          <w:color w:val="0D0D0D"/>
          <w:spacing w:val="-52"/>
          <w:w w:val="105"/>
        </w:rPr>
        <w:t xml:space="preserve"> </w:t>
      </w:r>
      <w:r w:rsidRPr="008A4CC5">
        <w:rPr>
          <w:rFonts w:ascii="Times New Roman" w:hAnsi="Times New Roman" w:cs="Times New Roman"/>
          <w:color w:val="0D0D0D"/>
          <w:w w:val="105"/>
        </w:rPr>
        <w:t>wide</w:t>
      </w:r>
      <w:r w:rsidRPr="008A4CC5">
        <w:rPr>
          <w:rFonts w:ascii="Times New Roman" w:hAnsi="Times New Roman" w:cs="Times New Roman"/>
          <w:color w:val="0D0D0D"/>
          <w:spacing w:val="-7"/>
          <w:w w:val="105"/>
        </w:rPr>
        <w:t xml:space="preserve"> </w:t>
      </w:r>
      <w:r w:rsidRPr="008A4CC5">
        <w:rPr>
          <w:rFonts w:ascii="Times New Roman" w:hAnsi="Times New Roman" w:cs="Times New Roman"/>
          <w:color w:val="0D0D0D"/>
          <w:w w:val="105"/>
        </w:rPr>
        <w:t>scope,</w:t>
      </w:r>
      <w:r w:rsidRPr="008A4CC5">
        <w:rPr>
          <w:rFonts w:ascii="Times New Roman" w:hAnsi="Times New Roman" w:cs="Times New Roman"/>
          <w:color w:val="0D0D0D"/>
          <w:spacing w:val="-5"/>
          <w:w w:val="105"/>
        </w:rPr>
        <w:t xml:space="preserve"> </w:t>
      </w:r>
      <w:r w:rsidRPr="008A4CC5">
        <w:rPr>
          <w:rFonts w:ascii="Times New Roman" w:hAnsi="Times New Roman" w:cs="Times New Roman"/>
          <w:color w:val="0D0D0D"/>
          <w:w w:val="105"/>
        </w:rPr>
        <w:t>as</w:t>
      </w:r>
      <w:r w:rsidRPr="008A4CC5">
        <w:rPr>
          <w:rFonts w:ascii="Times New Roman" w:hAnsi="Times New Roman" w:cs="Times New Roman"/>
          <w:color w:val="0D0D0D"/>
          <w:spacing w:val="-3"/>
          <w:w w:val="105"/>
        </w:rPr>
        <w:t xml:space="preserve"> </w:t>
      </w:r>
      <w:r w:rsidRPr="008A4CC5">
        <w:rPr>
          <w:rFonts w:ascii="Times New Roman" w:hAnsi="Times New Roman" w:cs="Times New Roman"/>
          <w:color w:val="0D0D0D"/>
          <w:w w:val="105"/>
        </w:rPr>
        <w:t>it</w:t>
      </w:r>
      <w:r w:rsidRPr="008A4CC5">
        <w:rPr>
          <w:rFonts w:ascii="Times New Roman" w:hAnsi="Times New Roman" w:cs="Times New Roman"/>
          <w:color w:val="0D0D0D"/>
          <w:spacing w:val="-4"/>
          <w:w w:val="105"/>
        </w:rPr>
        <w:t xml:space="preserve"> </w:t>
      </w:r>
      <w:r w:rsidRPr="008A4CC5">
        <w:rPr>
          <w:rFonts w:ascii="Times New Roman" w:hAnsi="Times New Roman" w:cs="Times New Roman"/>
          <w:color w:val="0D0D0D"/>
          <w:w w:val="105"/>
        </w:rPr>
        <w:t>is</w:t>
      </w:r>
      <w:r w:rsidRPr="008A4CC5">
        <w:rPr>
          <w:rFonts w:ascii="Times New Roman" w:hAnsi="Times New Roman" w:cs="Times New Roman"/>
          <w:color w:val="0D0D0D"/>
          <w:spacing w:val="-3"/>
          <w:w w:val="105"/>
        </w:rPr>
        <w:t xml:space="preserve"> </w:t>
      </w:r>
      <w:r w:rsidRPr="008A4CC5">
        <w:rPr>
          <w:rFonts w:ascii="Times New Roman" w:hAnsi="Times New Roman" w:cs="Times New Roman"/>
          <w:color w:val="0D0D0D"/>
          <w:w w:val="105"/>
        </w:rPr>
        <w:t>not</w:t>
      </w:r>
      <w:r w:rsidRPr="008A4CC5">
        <w:rPr>
          <w:rFonts w:ascii="Times New Roman" w:hAnsi="Times New Roman" w:cs="Times New Roman"/>
          <w:color w:val="0D0D0D"/>
          <w:spacing w:val="-4"/>
          <w:w w:val="105"/>
        </w:rPr>
        <w:t xml:space="preserve"> </w:t>
      </w:r>
      <w:r w:rsidRPr="008A4CC5">
        <w:rPr>
          <w:rFonts w:ascii="Times New Roman" w:hAnsi="Times New Roman" w:cs="Times New Roman"/>
          <w:color w:val="0D0D0D"/>
          <w:w w:val="105"/>
        </w:rPr>
        <w:t>intended to</w:t>
      </w:r>
      <w:r w:rsidRPr="008A4CC5">
        <w:rPr>
          <w:rFonts w:ascii="Times New Roman" w:hAnsi="Times New Roman" w:cs="Times New Roman"/>
          <w:color w:val="0D0D0D"/>
          <w:spacing w:val="-6"/>
          <w:w w:val="105"/>
        </w:rPr>
        <w:t xml:space="preserve"> </w:t>
      </w:r>
      <w:r w:rsidRPr="008A4CC5">
        <w:rPr>
          <w:rFonts w:ascii="Times New Roman" w:hAnsi="Times New Roman" w:cs="Times New Roman"/>
          <w:color w:val="0D0D0D"/>
          <w:w w:val="105"/>
        </w:rPr>
        <w:t>a</w:t>
      </w:r>
      <w:r w:rsidRPr="008A4CC5">
        <w:rPr>
          <w:rFonts w:ascii="Times New Roman" w:hAnsi="Times New Roman" w:cs="Times New Roman"/>
          <w:color w:val="0D0D0D"/>
          <w:spacing w:val="4"/>
          <w:w w:val="105"/>
        </w:rPr>
        <w:t xml:space="preserve"> </w:t>
      </w:r>
      <w:r w:rsidRPr="008A4CC5">
        <w:rPr>
          <w:rFonts w:ascii="Times New Roman" w:hAnsi="Times New Roman" w:cs="Times New Roman"/>
          <w:color w:val="0D0D0D"/>
          <w:w w:val="105"/>
        </w:rPr>
        <w:t>particular</w:t>
      </w:r>
      <w:r w:rsidRPr="008A4CC5">
        <w:rPr>
          <w:rFonts w:ascii="Times New Roman" w:hAnsi="Times New Roman" w:cs="Times New Roman"/>
          <w:color w:val="0D0D0D"/>
          <w:spacing w:val="-1"/>
          <w:w w:val="105"/>
        </w:rPr>
        <w:t xml:space="preserve"> </w:t>
      </w:r>
      <w:r w:rsidRPr="008A4CC5">
        <w:rPr>
          <w:rFonts w:ascii="Times New Roman" w:hAnsi="Times New Roman" w:cs="Times New Roman"/>
          <w:color w:val="0D0D0D"/>
          <w:w w:val="105"/>
        </w:rPr>
        <w:t>organization. This</w:t>
      </w:r>
      <w:r w:rsidRPr="008A4CC5">
        <w:rPr>
          <w:rFonts w:ascii="Times New Roman" w:hAnsi="Times New Roman" w:cs="Times New Roman"/>
          <w:color w:val="0D0D0D"/>
          <w:spacing w:val="-3"/>
          <w:w w:val="105"/>
        </w:rPr>
        <w:t xml:space="preserve"> </w:t>
      </w:r>
      <w:r w:rsidRPr="008A4CC5">
        <w:rPr>
          <w:rFonts w:ascii="Times New Roman" w:hAnsi="Times New Roman" w:cs="Times New Roman"/>
          <w:color w:val="0D0D0D"/>
          <w:w w:val="105"/>
        </w:rPr>
        <w:t>project</w:t>
      </w:r>
      <w:r w:rsidRPr="008A4CC5">
        <w:rPr>
          <w:rFonts w:ascii="Times New Roman" w:hAnsi="Times New Roman" w:cs="Times New Roman"/>
          <w:color w:val="0D0D0D"/>
          <w:spacing w:val="-4"/>
          <w:w w:val="105"/>
        </w:rPr>
        <w:t xml:space="preserve"> </w:t>
      </w:r>
      <w:r w:rsidRPr="008A4CC5">
        <w:rPr>
          <w:rFonts w:ascii="Times New Roman" w:hAnsi="Times New Roman" w:cs="Times New Roman"/>
          <w:color w:val="0D0D0D"/>
          <w:w w:val="105"/>
        </w:rPr>
        <w:t>is</w:t>
      </w:r>
      <w:r w:rsidRPr="008A4CC5">
        <w:rPr>
          <w:rFonts w:ascii="Times New Roman" w:hAnsi="Times New Roman" w:cs="Times New Roman"/>
          <w:color w:val="0D0D0D"/>
          <w:spacing w:val="-3"/>
          <w:w w:val="105"/>
        </w:rPr>
        <w:t xml:space="preserve"> </w:t>
      </w:r>
      <w:r w:rsidRPr="008A4CC5">
        <w:rPr>
          <w:rFonts w:ascii="Times New Roman" w:hAnsi="Times New Roman" w:cs="Times New Roman"/>
          <w:color w:val="0D0D0D"/>
          <w:w w:val="105"/>
        </w:rPr>
        <w:t>going</w:t>
      </w:r>
      <w:r w:rsidRPr="008A4CC5">
        <w:rPr>
          <w:rFonts w:ascii="Times New Roman" w:hAnsi="Times New Roman" w:cs="Times New Roman"/>
          <w:color w:val="0D0D0D"/>
          <w:spacing w:val="-1"/>
          <w:w w:val="105"/>
        </w:rPr>
        <w:t xml:space="preserve"> </w:t>
      </w:r>
      <w:r w:rsidRPr="008A4CC5">
        <w:rPr>
          <w:rFonts w:ascii="Times New Roman" w:hAnsi="Times New Roman" w:cs="Times New Roman"/>
          <w:color w:val="0D0D0D"/>
          <w:w w:val="105"/>
        </w:rPr>
        <w:t>to</w:t>
      </w:r>
      <w:r w:rsidRPr="008A4CC5">
        <w:rPr>
          <w:rFonts w:ascii="Times New Roman" w:hAnsi="Times New Roman" w:cs="Times New Roman"/>
          <w:color w:val="0D0D0D"/>
          <w:spacing w:val="-6"/>
          <w:w w:val="105"/>
        </w:rPr>
        <w:t xml:space="preserve"> </w:t>
      </w:r>
      <w:r w:rsidRPr="008A4CC5">
        <w:rPr>
          <w:rFonts w:ascii="Times New Roman" w:hAnsi="Times New Roman" w:cs="Times New Roman"/>
          <w:color w:val="0D0D0D"/>
          <w:w w:val="105"/>
        </w:rPr>
        <w:t>develop</w:t>
      </w:r>
      <w:r w:rsidRPr="008A4CC5">
        <w:rPr>
          <w:rFonts w:ascii="Times New Roman" w:hAnsi="Times New Roman" w:cs="Times New Roman"/>
          <w:color w:val="0D0D0D"/>
          <w:spacing w:val="-53"/>
          <w:w w:val="105"/>
        </w:rPr>
        <w:t xml:space="preserve"> </w:t>
      </w:r>
      <w:r w:rsidRPr="008A4CC5">
        <w:rPr>
          <w:rFonts w:ascii="Times New Roman" w:hAnsi="Times New Roman" w:cs="Times New Roman"/>
          <w:color w:val="0D0D0D"/>
          <w:w w:val="105"/>
        </w:rPr>
        <w:t>generic website (software</w:t>
      </w:r>
      <w:proofErr w:type="gramStart"/>
      <w:r w:rsidRPr="008A4CC5">
        <w:rPr>
          <w:rFonts w:ascii="Times New Roman" w:hAnsi="Times New Roman" w:cs="Times New Roman"/>
          <w:color w:val="0D0D0D"/>
          <w:w w:val="105"/>
        </w:rPr>
        <w:t>) ,</w:t>
      </w:r>
      <w:proofErr w:type="gramEnd"/>
      <w:r w:rsidRPr="008A4CC5">
        <w:rPr>
          <w:rFonts w:ascii="Times New Roman" w:hAnsi="Times New Roman" w:cs="Times New Roman"/>
          <w:color w:val="0D0D0D"/>
          <w:w w:val="105"/>
        </w:rPr>
        <w:t xml:space="preserve"> which can be applied by any businesses Organization. </w:t>
      </w:r>
      <w:proofErr w:type="spellStart"/>
      <w:r w:rsidRPr="008A4CC5">
        <w:rPr>
          <w:rFonts w:ascii="Times New Roman" w:hAnsi="Times New Roman" w:cs="Times New Roman"/>
          <w:color w:val="0D0D0D"/>
          <w:w w:val="105"/>
        </w:rPr>
        <w:t>More</w:t>
      </w:r>
      <w:r w:rsidRPr="008A4CC5">
        <w:rPr>
          <w:rFonts w:ascii="Times New Roman" w:hAnsi="Times New Roman" w:cs="Times New Roman"/>
          <w:color w:val="0D0D0D"/>
          <w:spacing w:val="1"/>
          <w:w w:val="105"/>
        </w:rPr>
        <w:t xml:space="preserve"> </w:t>
      </w:r>
      <w:r w:rsidRPr="008A4CC5">
        <w:rPr>
          <w:rFonts w:ascii="Times New Roman" w:hAnsi="Times New Roman" w:cs="Times New Roman"/>
          <w:color w:val="0D0D0D"/>
          <w:w w:val="105"/>
        </w:rPr>
        <w:t>over</w:t>
      </w:r>
      <w:proofErr w:type="spellEnd"/>
      <w:r w:rsidRPr="008A4CC5">
        <w:rPr>
          <w:rFonts w:ascii="Times New Roman" w:hAnsi="Times New Roman" w:cs="Times New Roman"/>
          <w:color w:val="0D0D0D"/>
          <w:w w:val="105"/>
        </w:rPr>
        <w:t xml:space="preserve"> it provides facility to its customer. Also the website is going to provide a huge amount</w:t>
      </w:r>
      <w:r w:rsidRPr="008A4CC5">
        <w:rPr>
          <w:rFonts w:ascii="Times New Roman" w:hAnsi="Times New Roman" w:cs="Times New Roman"/>
          <w:color w:val="0D0D0D"/>
          <w:spacing w:val="1"/>
          <w:w w:val="105"/>
        </w:rPr>
        <w:t xml:space="preserve"> </w:t>
      </w:r>
      <w:r w:rsidRPr="008A4CC5">
        <w:rPr>
          <w:rFonts w:ascii="Times New Roman" w:hAnsi="Times New Roman" w:cs="Times New Roman"/>
          <w:color w:val="0D0D0D"/>
          <w:w w:val="105"/>
        </w:rPr>
        <w:t>of</w:t>
      </w:r>
      <w:r w:rsidRPr="008A4CC5">
        <w:rPr>
          <w:rFonts w:ascii="Times New Roman" w:hAnsi="Times New Roman" w:cs="Times New Roman"/>
          <w:color w:val="0D0D0D"/>
          <w:spacing w:val="-6"/>
          <w:w w:val="105"/>
        </w:rPr>
        <w:t xml:space="preserve"> </w:t>
      </w:r>
      <w:r w:rsidRPr="008A4CC5">
        <w:rPr>
          <w:rFonts w:ascii="Times New Roman" w:hAnsi="Times New Roman" w:cs="Times New Roman"/>
          <w:color w:val="0D0D0D"/>
          <w:w w:val="105"/>
        </w:rPr>
        <w:t>summary</w:t>
      </w:r>
      <w:r w:rsidRPr="008A4CC5">
        <w:rPr>
          <w:rFonts w:ascii="Times New Roman" w:hAnsi="Times New Roman" w:cs="Times New Roman"/>
          <w:color w:val="0D0D0D"/>
          <w:spacing w:val="2"/>
          <w:w w:val="105"/>
        </w:rPr>
        <w:t xml:space="preserve"> </w:t>
      </w:r>
      <w:r w:rsidRPr="008A4CC5">
        <w:rPr>
          <w:rFonts w:ascii="Times New Roman" w:hAnsi="Times New Roman" w:cs="Times New Roman"/>
          <w:color w:val="0D0D0D"/>
          <w:w w:val="105"/>
        </w:rPr>
        <w:t>data.</w:t>
      </w:r>
    </w:p>
    <w:p w:rsidR="00FA2BE0" w:rsidRPr="008A4CC5" w:rsidRDefault="00FA2BE0">
      <w:pPr>
        <w:spacing w:line="252" w:lineRule="auto"/>
        <w:jc w:val="both"/>
        <w:rPr>
          <w:rFonts w:ascii="Times New Roman" w:hAnsi="Times New Roman" w:cs="Times New Roman"/>
        </w:rPr>
        <w:sectPr w:rsidR="00FA2BE0" w:rsidRPr="008A4CC5">
          <w:pgSz w:w="11910" w:h="16850"/>
          <w:pgMar w:top="1600" w:right="780" w:bottom="280" w:left="1220" w:header="720" w:footer="720" w:gutter="0"/>
          <w:cols w:space="720"/>
        </w:sect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spacing w:before="2"/>
        <w:rPr>
          <w:rFonts w:ascii="Times New Roman" w:hAnsi="Times New Roman" w:cs="Times New Roman"/>
          <w:sz w:val="22"/>
          <w:szCs w:val="22"/>
        </w:rPr>
      </w:pPr>
    </w:p>
    <w:p w:rsidR="008A4CC5" w:rsidRDefault="008A4CC5" w:rsidP="008A4CC5">
      <w:pPr>
        <w:pStyle w:val="Heading2"/>
        <w:spacing w:before="22"/>
        <w:ind w:left="0" w:right="3688"/>
        <w:jc w:val="left"/>
        <w:rPr>
          <w:rFonts w:ascii="Times New Roman" w:hAnsi="Times New Roman" w:cs="Times New Roman"/>
        </w:rPr>
      </w:pPr>
      <w:r>
        <w:rPr>
          <w:rFonts w:ascii="Times New Roman" w:hAnsi="Times New Roman" w:cs="Times New Roman"/>
        </w:rPr>
        <w:t xml:space="preserve">                     </w:t>
      </w:r>
    </w:p>
    <w:p w:rsidR="00FA2BE0" w:rsidRPr="008A4CC5" w:rsidRDefault="008A4CC5" w:rsidP="008A4CC5">
      <w:pPr>
        <w:pStyle w:val="Heading2"/>
        <w:spacing w:before="22"/>
        <w:ind w:left="0" w:right="3688"/>
        <w:jc w:val="left"/>
        <w:rPr>
          <w:rFonts w:ascii="Times New Roman" w:hAnsi="Times New Roman" w:cs="Times New Roman"/>
        </w:rPr>
      </w:pPr>
      <w:r>
        <w:rPr>
          <w:rFonts w:ascii="Times New Roman" w:hAnsi="Times New Roman" w:cs="Times New Roman"/>
        </w:rPr>
        <w:t xml:space="preserve">                       </w:t>
      </w:r>
      <w:r w:rsidRPr="008A4CC5">
        <w:rPr>
          <w:rFonts w:ascii="Times New Roman" w:hAnsi="Times New Roman" w:cs="Times New Roman"/>
        </w:rPr>
        <w:t>ACHIEVEMENTS</w:t>
      </w:r>
    </w:p>
    <w:p w:rsidR="00FA2BE0" w:rsidRPr="008A4CC5" w:rsidRDefault="00FA2BE0">
      <w:pPr>
        <w:pStyle w:val="BodyText"/>
        <w:rPr>
          <w:rFonts w:ascii="Times New Roman" w:hAnsi="Times New Roman" w:cs="Times New Roman"/>
          <w:b/>
          <w:sz w:val="40"/>
          <w:szCs w:val="40"/>
        </w:rPr>
      </w:pPr>
    </w:p>
    <w:p w:rsidR="00FA2BE0" w:rsidRPr="008A4CC5" w:rsidRDefault="00FA2BE0">
      <w:pPr>
        <w:pStyle w:val="BodyText"/>
        <w:rPr>
          <w:rFonts w:ascii="Times New Roman" w:hAnsi="Times New Roman" w:cs="Times New Roman"/>
          <w:b/>
          <w:sz w:val="22"/>
          <w:szCs w:val="22"/>
        </w:rPr>
      </w:pPr>
    </w:p>
    <w:p w:rsidR="00FA2BE0" w:rsidRPr="008A4CC5" w:rsidRDefault="00FA2BE0">
      <w:pPr>
        <w:pStyle w:val="BodyText"/>
        <w:spacing w:before="3"/>
        <w:rPr>
          <w:rFonts w:ascii="Times New Roman" w:hAnsi="Times New Roman" w:cs="Times New Roman"/>
          <w:b/>
          <w:sz w:val="22"/>
          <w:szCs w:val="22"/>
        </w:rPr>
      </w:pPr>
    </w:p>
    <w:p w:rsidR="008A4CC5" w:rsidRDefault="008A4CC5">
      <w:pPr>
        <w:spacing w:line="271" w:lineRule="auto"/>
        <w:ind w:left="220" w:right="862" w:firstLine="50"/>
        <w:rPr>
          <w:rFonts w:ascii="Times New Roman" w:hAnsi="Times New Roman" w:cs="Times New Roman"/>
        </w:rPr>
      </w:pPr>
    </w:p>
    <w:p w:rsidR="008A4CC5" w:rsidRDefault="008A4CC5">
      <w:pPr>
        <w:spacing w:line="271" w:lineRule="auto"/>
        <w:ind w:left="220" w:right="862" w:firstLine="50"/>
        <w:rPr>
          <w:rFonts w:ascii="Times New Roman" w:hAnsi="Times New Roman" w:cs="Times New Roman"/>
        </w:rPr>
      </w:pPr>
    </w:p>
    <w:p w:rsidR="00FA2BE0" w:rsidRPr="008A4CC5" w:rsidRDefault="008A4CC5">
      <w:pPr>
        <w:spacing w:line="271" w:lineRule="auto"/>
        <w:ind w:left="220" w:right="862" w:firstLine="50"/>
        <w:rPr>
          <w:rFonts w:ascii="Times New Roman" w:hAnsi="Times New Roman" w:cs="Times New Roman"/>
        </w:rPr>
      </w:pPr>
      <w:r w:rsidRPr="008A4CC5">
        <w:rPr>
          <w:rFonts w:ascii="Times New Roman" w:hAnsi="Times New Roman" w:cs="Times New Roman"/>
        </w:rPr>
        <w:t>From</w:t>
      </w:r>
      <w:r w:rsidRPr="008A4CC5">
        <w:rPr>
          <w:rFonts w:ascii="Times New Roman" w:hAnsi="Times New Roman" w:cs="Times New Roman"/>
          <w:spacing w:val="15"/>
        </w:rPr>
        <w:t xml:space="preserve"> </w:t>
      </w:r>
      <w:r w:rsidRPr="008A4CC5">
        <w:rPr>
          <w:rFonts w:ascii="Times New Roman" w:hAnsi="Times New Roman" w:cs="Times New Roman"/>
        </w:rPr>
        <w:t>This</w:t>
      </w:r>
      <w:r w:rsidRPr="008A4CC5">
        <w:rPr>
          <w:rFonts w:ascii="Times New Roman" w:hAnsi="Times New Roman" w:cs="Times New Roman"/>
          <w:spacing w:val="21"/>
        </w:rPr>
        <w:t xml:space="preserve"> </w:t>
      </w:r>
      <w:r w:rsidRPr="008A4CC5">
        <w:rPr>
          <w:rFonts w:ascii="Times New Roman" w:hAnsi="Times New Roman" w:cs="Times New Roman"/>
        </w:rPr>
        <w:t>Project</w:t>
      </w:r>
      <w:r w:rsidRPr="008A4CC5">
        <w:rPr>
          <w:rFonts w:ascii="Times New Roman" w:hAnsi="Times New Roman" w:cs="Times New Roman"/>
          <w:spacing w:val="30"/>
        </w:rPr>
        <w:t xml:space="preserve"> </w:t>
      </w:r>
      <w:r w:rsidRPr="008A4CC5">
        <w:rPr>
          <w:rFonts w:ascii="Times New Roman" w:hAnsi="Times New Roman" w:cs="Times New Roman"/>
        </w:rPr>
        <w:t>I</w:t>
      </w:r>
      <w:r w:rsidRPr="008A4CC5">
        <w:rPr>
          <w:rFonts w:ascii="Times New Roman" w:hAnsi="Times New Roman" w:cs="Times New Roman"/>
          <w:spacing w:val="27"/>
        </w:rPr>
        <w:t xml:space="preserve"> </w:t>
      </w:r>
      <w:r w:rsidRPr="008A4CC5">
        <w:rPr>
          <w:rFonts w:ascii="Times New Roman" w:hAnsi="Times New Roman" w:cs="Times New Roman"/>
        </w:rPr>
        <w:t>learned</w:t>
      </w:r>
      <w:r w:rsidRPr="008A4CC5">
        <w:rPr>
          <w:rFonts w:ascii="Times New Roman" w:hAnsi="Times New Roman" w:cs="Times New Roman"/>
          <w:spacing w:val="26"/>
        </w:rPr>
        <w:t xml:space="preserve"> </w:t>
      </w:r>
      <w:r w:rsidRPr="008A4CC5">
        <w:rPr>
          <w:rFonts w:ascii="Times New Roman" w:hAnsi="Times New Roman" w:cs="Times New Roman"/>
        </w:rPr>
        <w:t>website</w:t>
      </w:r>
      <w:r w:rsidRPr="008A4CC5">
        <w:rPr>
          <w:rFonts w:ascii="Times New Roman" w:hAnsi="Times New Roman" w:cs="Times New Roman"/>
          <w:spacing w:val="24"/>
        </w:rPr>
        <w:t xml:space="preserve"> </w:t>
      </w:r>
      <w:r w:rsidRPr="008A4CC5">
        <w:rPr>
          <w:rFonts w:ascii="Times New Roman" w:hAnsi="Times New Roman" w:cs="Times New Roman"/>
        </w:rPr>
        <w:t>development</w:t>
      </w:r>
      <w:r w:rsidRPr="008A4CC5">
        <w:rPr>
          <w:rFonts w:ascii="Times New Roman" w:hAnsi="Times New Roman" w:cs="Times New Roman"/>
          <w:spacing w:val="30"/>
        </w:rPr>
        <w:t xml:space="preserve"> </w:t>
      </w:r>
      <w:r w:rsidRPr="008A4CC5">
        <w:rPr>
          <w:rFonts w:ascii="Times New Roman" w:hAnsi="Times New Roman" w:cs="Times New Roman"/>
        </w:rPr>
        <w:t>lifecycle</w:t>
      </w:r>
      <w:r w:rsidRPr="008A4CC5">
        <w:rPr>
          <w:rFonts w:ascii="Times New Roman" w:hAnsi="Times New Roman" w:cs="Times New Roman"/>
          <w:spacing w:val="26"/>
        </w:rPr>
        <w:t xml:space="preserve"> </w:t>
      </w:r>
      <w:r w:rsidRPr="008A4CC5">
        <w:rPr>
          <w:rFonts w:ascii="Times New Roman" w:hAnsi="Times New Roman" w:cs="Times New Roman"/>
        </w:rPr>
        <w:t>works</w:t>
      </w:r>
      <w:r w:rsidRPr="008A4CC5">
        <w:rPr>
          <w:rFonts w:ascii="Times New Roman" w:hAnsi="Times New Roman" w:cs="Times New Roman"/>
          <w:spacing w:val="21"/>
        </w:rPr>
        <w:t xml:space="preserve"> </w:t>
      </w:r>
      <w:r w:rsidRPr="008A4CC5">
        <w:rPr>
          <w:rFonts w:ascii="Times New Roman" w:hAnsi="Times New Roman" w:cs="Times New Roman"/>
        </w:rPr>
        <w:t>in</w:t>
      </w:r>
      <w:r w:rsidRPr="008A4CC5">
        <w:rPr>
          <w:rFonts w:ascii="Times New Roman" w:hAnsi="Times New Roman" w:cs="Times New Roman"/>
          <w:spacing w:val="16"/>
        </w:rPr>
        <w:t xml:space="preserve"> </w:t>
      </w:r>
      <w:r w:rsidRPr="008A4CC5">
        <w:rPr>
          <w:rFonts w:ascii="Times New Roman" w:hAnsi="Times New Roman" w:cs="Times New Roman"/>
        </w:rPr>
        <w:t>which</w:t>
      </w:r>
      <w:r w:rsidRPr="008A4CC5">
        <w:rPr>
          <w:rFonts w:ascii="Times New Roman" w:hAnsi="Times New Roman" w:cs="Times New Roman"/>
          <w:spacing w:val="25"/>
        </w:rPr>
        <w:t xml:space="preserve"> </w:t>
      </w:r>
      <w:proofErr w:type="gramStart"/>
      <w:r w:rsidRPr="008A4CC5">
        <w:rPr>
          <w:rFonts w:ascii="Times New Roman" w:hAnsi="Times New Roman" w:cs="Times New Roman"/>
        </w:rPr>
        <w:t>Mainly</w:t>
      </w:r>
      <w:proofErr w:type="gramEnd"/>
      <w:r w:rsidRPr="008A4CC5">
        <w:rPr>
          <w:rFonts w:ascii="Times New Roman" w:hAnsi="Times New Roman" w:cs="Times New Roman"/>
          <w:spacing w:val="22"/>
        </w:rPr>
        <w:t xml:space="preserve"> </w:t>
      </w:r>
      <w:r w:rsidRPr="008A4CC5">
        <w:rPr>
          <w:rFonts w:ascii="Times New Roman" w:hAnsi="Times New Roman" w:cs="Times New Roman"/>
        </w:rPr>
        <w:t>the</w:t>
      </w:r>
      <w:r w:rsidRPr="008A4CC5">
        <w:rPr>
          <w:rFonts w:ascii="Times New Roman" w:hAnsi="Times New Roman" w:cs="Times New Roman"/>
          <w:spacing w:val="-49"/>
        </w:rPr>
        <w:t xml:space="preserve"> </w:t>
      </w:r>
      <w:r w:rsidRPr="008A4CC5">
        <w:rPr>
          <w:rFonts w:ascii="Times New Roman" w:hAnsi="Times New Roman" w:cs="Times New Roman"/>
          <w:w w:val="105"/>
        </w:rPr>
        <w:t>languages</w:t>
      </w:r>
      <w:r w:rsidRPr="008A4CC5">
        <w:rPr>
          <w:rFonts w:ascii="Times New Roman" w:hAnsi="Times New Roman" w:cs="Times New Roman"/>
          <w:spacing w:val="1"/>
          <w:w w:val="105"/>
        </w:rPr>
        <w:t xml:space="preserve"> </w:t>
      </w:r>
      <w:r w:rsidRPr="008A4CC5">
        <w:rPr>
          <w:rFonts w:ascii="Times New Roman" w:hAnsi="Times New Roman" w:cs="Times New Roman"/>
          <w:w w:val="105"/>
        </w:rPr>
        <w:t>I</w:t>
      </w:r>
      <w:r w:rsidRPr="008A4CC5">
        <w:rPr>
          <w:rFonts w:ascii="Times New Roman" w:hAnsi="Times New Roman" w:cs="Times New Roman"/>
          <w:spacing w:val="-1"/>
          <w:w w:val="105"/>
        </w:rPr>
        <w:t xml:space="preserve"> </w:t>
      </w:r>
      <w:r w:rsidRPr="008A4CC5">
        <w:rPr>
          <w:rFonts w:ascii="Times New Roman" w:hAnsi="Times New Roman" w:cs="Times New Roman"/>
          <w:w w:val="105"/>
        </w:rPr>
        <w:t>used</w:t>
      </w:r>
      <w:r w:rsidRPr="008A4CC5">
        <w:rPr>
          <w:rFonts w:ascii="Times New Roman" w:hAnsi="Times New Roman" w:cs="Times New Roman"/>
          <w:spacing w:val="-8"/>
          <w:w w:val="105"/>
        </w:rPr>
        <w:t xml:space="preserve"> </w:t>
      </w:r>
      <w:r w:rsidRPr="008A4CC5">
        <w:rPr>
          <w:rFonts w:ascii="Times New Roman" w:hAnsi="Times New Roman" w:cs="Times New Roman"/>
          <w:w w:val="105"/>
        </w:rPr>
        <w:t>in</w:t>
      </w:r>
      <w:r w:rsidRPr="008A4CC5">
        <w:rPr>
          <w:rFonts w:ascii="Times New Roman" w:hAnsi="Times New Roman" w:cs="Times New Roman"/>
          <w:spacing w:val="-1"/>
          <w:w w:val="105"/>
        </w:rPr>
        <w:t xml:space="preserve"> </w:t>
      </w:r>
      <w:r w:rsidRPr="008A4CC5">
        <w:rPr>
          <w:rFonts w:ascii="Times New Roman" w:hAnsi="Times New Roman" w:cs="Times New Roman"/>
          <w:w w:val="105"/>
        </w:rPr>
        <w:t>developing</w:t>
      </w:r>
      <w:r w:rsidRPr="008A4CC5">
        <w:rPr>
          <w:rFonts w:ascii="Times New Roman" w:hAnsi="Times New Roman" w:cs="Times New Roman"/>
          <w:spacing w:val="-2"/>
          <w:w w:val="105"/>
        </w:rPr>
        <w:t xml:space="preserve"> </w:t>
      </w:r>
      <w:r w:rsidRPr="008A4CC5">
        <w:rPr>
          <w:rFonts w:ascii="Times New Roman" w:hAnsi="Times New Roman" w:cs="Times New Roman"/>
          <w:w w:val="105"/>
        </w:rPr>
        <w:t>another</w:t>
      </w:r>
    </w:p>
    <w:p w:rsidR="00FA2BE0" w:rsidRPr="008A4CC5" w:rsidRDefault="008A4CC5">
      <w:pPr>
        <w:spacing w:before="158" w:line="271" w:lineRule="auto"/>
        <w:ind w:left="220" w:right="862"/>
        <w:rPr>
          <w:rFonts w:ascii="Times New Roman" w:hAnsi="Times New Roman" w:cs="Times New Roman"/>
        </w:rPr>
      </w:pPr>
      <w:r w:rsidRPr="008A4CC5">
        <w:rPr>
          <w:rFonts w:ascii="Times New Roman" w:hAnsi="Times New Roman" w:cs="Times New Roman"/>
        </w:rPr>
        <w:t>Web</w:t>
      </w:r>
      <w:r w:rsidRPr="008A4CC5">
        <w:rPr>
          <w:rFonts w:ascii="Times New Roman" w:hAnsi="Times New Roman" w:cs="Times New Roman"/>
          <w:spacing w:val="24"/>
        </w:rPr>
        <w:t xml:space="preserve"> </w:t>
      </w:r>
      <w:proofErr w:type="gramStart"/>
      <w:r w:rsidRPr="008A4CC5">
        <w:rPr>
          <w:rFonts w:ascii="Times New Roman" w:hAnsi="Times New Roman" w:cs="Times New Roman"/>
        </w:rPr>
        <w:t>Application</w:t>
      </w:r>
      <w:r w:rsidRPr="008A4CC5">
        <w:rPr>
          <w:rFonts w:ascii="Times New Roman" w:hAnsi="Times New Roman" w:cs="Times New Roman"/>
          <w:spacing w:val="24"/>
        </w:rPr>
        <w:t xml:space="preserve"> </w:t>
      </w:r>
      <w:r w:rsidRPr="008A4CC5">
        <w:rPr>
          <w:rFonts w:ascii="Times New Roman" w:hAnsi="Times New Roman" w:cs="Times New Roman"/>
        </w:rPr>
        <w:t>.</w:t>
      </w:r>
      <w:proofErr w:type="gramEnd"/>
      <w:r w:rsidRPr="008A4CC5">
        <w:rPr>
          <w:rFonts w:ascii="Times New Roman" w:hAnsi="Times New Roman" w:cs="Times New Roman"/>
          <w:spacing w:val="24"/>
        </w:rPr>
        <w:t xml:space="preserve"> </w:t>
      </w:r>
      <w:r w:rsidRPr="008A4CC5">
        <w:rPr>
          <w:rFonts w:ascii="Times New Roman" w:hAnsi="Times New Roman" w:cs="Times New Roman"/>
        </w:rPr>
        <w:t>I</w:t>
      </w:r>
      <w:r w:rsidRPr="008A4CC5">
        <w:rPr>
          <w:rFonts w:ascii="Times New Roman" w:hAnsi="Times New Roman" w:cs="Times New Roman"/>
          <w:spacing w:val="16"/>
        </w:rPr>
        <w:t xml:space="preserve"> </w:t>
      </w:r>
      <w:r w:rsidRPr="008A4CC5">
        <w:rPr>
          <w:rFonts w:ascii="Times New Roman" w:hAnsi="Times New Roman" w:cs="Times New Roman"/>
        </w:rPr>
        <w:t>learned</w:t>
      </w:r>
      <w:r w:rsidRPr="008A4CC5">
        <w:rPr>
          <w:rFonts w:ascii="Times New Roman" w:hAnsi="Times New Roman" w:cs="Times New Roman"/>
          <w:spacing w:val="24"/>
        </w:rPr>
        <w:t xml:space="preserve"> </w:t>
      </w:r>
      <w:r w:rsidRPr="008A4CC5">
        <w:rPr>
          <w:rFonts w:ascii="Times New Roman" w:hAnsi="Times New Roman" w:cs="Times New Roman"/>
        </w:rPr>
        <w:t>how</w:t>
      </w:r>
      <w:r w:rsidRPr="008A4CC5">
        <w:rPr>
          <w:rFonts w:ascii="Times New Roman" w:hAnsi="Times New Roman" w:cs="Times New Roman"/>
          <w:spacing w:val="33"/>
        </w:rPr>
        <w:t xml:space="preserve"> </w:t>
      </w:r>
      <w:r w:rsidRPr="008A4CC5">
        <w:rPr>
          <w:rFonts w:ascii="Times New Roman" w:hAnsi="Times New Roman" w:cs="Times New Roman"/>
        </w:rPr>
        <w:t>to</w:t>
      </w:r>
      <w:r w:rsidRPr="008A4CC5">
        <w:rPr>
          <w:rFonts w:ascii="Times New Roman" w:hAnsi="Times New Roman" w:cs="Times New Roman"/>
          <w:spacing w:val="24"/>
        </w:rPr>
        <w:t xml:space="preserve"> </w:t>
      </w:r>
      <w:r w:rsidRPr="008A4CC5">
        <w:rPr>
          <w:rFonts w:ascii="Times New Roman" w:hAnsi="Times New Roman" w:cs="Times New Roman"/>
        </w:rPr>
        <w:t>communicate</w:t>
      </w:r>
      <w:r w:rsidRPr="008A4CC5">
        <w:rPr>
          <w:rFonts w:ascii="Times New Roman" w:hAnsi="Times New Roman" w:cs="Times New Roman"/>
          <w:spacing w:val="23"/>
        </w:rPr>
        <w:t xml:space="preserve"> </w:t>
      </w:r>
      <w:r w:rsidRPr="008A4CC5">
        <w:rPr>
          <w:rFonts w:ascii="Times New Roman" w:hAnsi="Times New Roman" w:cs="Times New Roman"/>
        </w:rPr>
        <w:t>and</w:t>
      </w:r>
      <w:r w:rsidRPr="008A4CC5">
        <w:rPr>
          <w:rFonts w:ascii="Times New Roman" w:hAnsi="Times New Roman" w:cs="Times New Roman"/>
          <w:spacing w:val="14"/>
        </w:rPr>
        <w:t xml:space="preserve"> </w:t>
      </w:r>
      <w:r w:rsidRPr="008A4CC5">
        <w:rPr>
          <w:rFonts w:ascii="Times New Roman" w:hAnsi="Times New Roman" w:cs="Times New Roman"/>
        </w:rPr>
        <w:t>improve</w:t>
      </w:r>
      <w:r w:rsidRPr="008A4CC5">
        <w:rPr>
          <w:rFonts w:ascii="Times New Roman" w:hAnsi="Times New Roman" w:cs="Times New Roman"/>
          <w:spacing w:val="24"/>
        </w:rPr>
        <w:t xml:space="preserve"> </w:t>
      </w:r>
      <w:r w:rsidRPr="008A4CC5">
        <w:rPr>
          <w:rFonts w:ascii="Times New Roman" w:hAnsi="Times New Roman" w:cs="Times New Roman"/>
        </w:rPr>
        <w:t>skills</w:t>
      </w:r>
      <w:r w:rsidRPr="008A4CC5">
        <w:rPr>
          <w:rFonts w:ascii="Times New Roman" w:hAnsi="Times New Roman" w:cs="Times New Roman"/>
          <w:spacing w:val="20"/>
        </w:rPr>
        <w:t xml:space="preserve"> </w:t>
      </w:r>
      <w:r w:rsidRPr="008A4CC5">
        <w:rPr>
          <w:rFonts w:ascii="Times New Roman" w:hAnsi="Times New Roman" w:cs="Times New Roman"/>
        </w:rPr>
        <w:t>by</w:t>
      </w:r>
      <w:r w:rsidRPr="008A4CC5">
        <w:rPr>
          <w:rFonts w:ascii="Times New Roman" w:hAnsi="Times New Roman" w:cs="Times New Roman"/>
          <w:spacing w:val="20"/>
        </w:rPr>
        <w:t xml:space="preserve"> </w:t>
      </w:r>
      <w:r w:rsidRPr="008A4CC5">
        <w:rPr>
          <w:rFonts w:ascii="Times New Roman" w:hAnsi="Times New Roman" w:cs="Times New Roman"/>
        </w:rPr>
        <w:t>interacting</w:t>
      </w:r>
      <w:r w:rsidRPr="008A4CC5">
        <w:rPr>
          <w:rFonts w:ascii="Times New Roman" w:hAnsi="Times New Roman" w:cs="Times New Roman"/>
          <w:spacing w:val="23"/>
        </w:rPr>
        <w:t xml:space="preserve"> </w:t>
      </w:r>
      <w:r w:rsidRPr="008A4CC5">
        <w:rPr>
          <w:rFonts w:ascii="Times New Roman" w:hAnsi="Times New Roman" w:cs="Times New Roman"/>
        </w:rPr>
        <w:t>with</w:t>
      </w:r>
      <w:r w:rsidRPr="008A4CC5">
        <w:rPr>
          <w:rFonts w:ascii="Times New Roman" w:hAnsi="Times New Roman" w:cs="Times New Roman"/>
          <w:spacing w:val="-49"/>
        </w:rPr>
        <w:t xml:space="preserve"> </w:t>
      </w:r>
      <w:r w:rsidRPr="008A4CC5">
        <w:rPr>
          <w:rFonts w:ascii="Times New Roman" w:hAnsi="Times New Roman" w:cs="Times New Roman"/>
          <w:w w:val="105"/>
        </w:rPr>
        <w:t>client.</w:t>
      </w:r>
    </w:p>
    <w:p w:rsidR="00FA2BE0" w:rsidRPr="008A4CC5" w:rsidRDefault="00FA2BE0">
      <w:pPr>
        <w:spacing w:line="271" w:lineRule="auto"/>
        <w:rPr>
          <w:rFonts w:ascii="Times New Roman" w:hAnsi="Times New Roman" w:cs="Times New Roman"/>
        </w:rPr>
        <w:sectPr w:rsidR="00FA2BE0" w:rsidRPr="008A4CC5">
          <w:pgSz w:w="11910" w:h="16850"/>
          <w:pgMar w:top="1600" w:right="780" w:bottom="280" w:left="1220" w:header="720" w:footer="720" w:gutter="0"/>
          <w:cols w:space="720"/>
        </w:sectPr>
      </w:pP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rPr>
          <w:rFonts w:ascii="Times New Roman" w:hAnsi="Times New Roman" w:cs="Times New Roman"/>
          <w:sz w:val="22"/>
          <w:szCs w:val="22"/>
        </w:rPr>
      </w:pPr>
    </w:p>
    <w:p w:rsidR="00FA2BE0" w:rsidRPr="008A4CC5" w:rsidRDefault="008A4CC5">
      <w:pPr>
        <w:spacing w:before="169"/>
        <w:ind w:left="3044"/>
        <w:rPr>
          <w:rFonts w:ascii="Times New Roman" w:hAnsi="Times New Roman" w:cs="Times New Roman"/>
          <w:b/>
          <w:sz w:val="40"/>
          <w:szCs w:val="40"/>
        </w:rPr>
      </w:pPr>
      <w:r w:rsidRPr="008A4CC5">
        <w:rPr>
          <w:rFonts w:ascii="Times New Roman" w:hAnsi="Times New Roman" w:cs="Times New Roman"/>
          <w:b/>
          <w:spacing w:val="-16"/>
          <w:sz w:val="40"/>
          <w:szCs w:val="40"/>
        </w:rPr>
        <w:t>SURVEY</w:t>
      </w:r>
      <w:r w:rsidRPr="008A4CC5">
        <w:rPr>
          <w:rFonts w:ascii="Times New Roman" w:hAnsi="Times New Roman" w:cs="Times New Roman"/>
          <w:b/>
          <w:spacing w:val="-39"/>
          <w:sz w:val="40"/>
          <w:szCs w:val="40"/>
        </w:rPr>
        <w:t xml:space="preserve"> </w:t>
      </w:r>
      <w:r w:rsidRPr="008A4CC5">
        <w:rPr>
          <w:rFonts w:ascii="Times New Roman" w:hAnsi="Times New Roman" w:cs="Times New Roman"/>
          <w:b/>
          <w:spacing w:val="-16"/>
          <w:sz w:val="40"/>
          <w:szCs w:val="40"/>
        </w:rPr>
        <w:t>OF</w:t>
      </w:r>
      <w:r w:rsidRPr="008A4CC5">
        <w:rPr>
          <w:rFonts w:ascii="Times New Roman" w:hAnsi="Times New Roman" w:cs="Times New Roman"/>
          <w:b/>
          <w:spacing w:val="-35"/>
          <w:sz w:val="40"/>
          <w:szCs w:val="40"/>
        </w:rPr>
        <w:t xml:space="preserve"> </w:t>
      </w:r>
      <w:r w:rsidRPr="008A4CC5">
        <w:rPr>
          <w:rFonts w:ascii="Times New Roman" w:hAnsi="Times New Roman" w:cs="Times New Roman"/>
          <w:b/>
          <w:spacing w:val="-16"/>
          <w:sz w:val="40"/>
          <w:szCs w:val="40"/>
        </w:rPr>
        <w:t>TECHNOLOGIES</w:t>
      </w:r>
    </w:p>
    <w:p w:rsidR="00FA2BE0" w:rsidRPr="008A4CC5" w:rsidRDefault="00FA2BE0">
      <w:pPr>
        <w:pStyle w:val="BodyText"/>
        <w:spacing w:before="2"/>
        <w:rPr>
          <w:rFonts w:ascii="Times New Roman" w:hAnsi="Times New Roman" w:cs="Times New Roman"/>
          <w:b/>
          <w:sz w:val="40"/>
          <w:szCs w:val="40"/>
        </w:rPr>
      </w:pPr>
    </w:p>
    <w:p w:rsidR="00FA2BE0" w:rsidRPr="008A4CC5" w:rsidRDefault="008A4CC5">
      <w:pPr>
        <w:pStyle w:val="ListParagraph"/>
        <w:numPr>
          <w:ilvl w:val="1"/>
          <w:numId w:val="1"/>
        </w:numPr>
        <w:tabs>
          <w:tab w:val="left" w:pos="2540"/>
        </w:tabs>
        <w:ind w:hanging="553"/>
        <w:jc w:val="left"/>
        <w:rPr>
          <w:rFonts w:ascii="Times New Roman" w:hAnsi="Times New Roman" w:cs="Times New Roman"/>
          <w:b/>
          <w:sz w:val="40"/>
          <w:szCs w:val="40"/>
        </w:rPr>
      </w:pPr>
      <w:r w:rsidRPr="008A4CC5">
        <w:rPr>
          <w:rFonts w:ascii="Times New Roman" w:hAnsi="Times New Roman" w:cs="Times New Roman"/>
          <w:b/>
          <w:spacing w:val="-2"/>
          <w:w w:val="95"/>
          <w:sz w:val="40"/>
          <w:szCs w:val="40"/>
        </w:rPr>
        <w:t>List</w:t>
      </w:r>
      <w:r w:rsidRPr="008A4CC5">
        <w:rPr>
          <w:rFonts w:ascii="Times New Roman" w:hAnsi="Times New Roman" w:cs="Times New Roman"/>
          <w:b/>
          <w:spacing w:val="-23"/>
          <w:w w:val="95"/>
          <w:sz w:val="40"/>
          <w:szCs w:val="40"/>
        </w:rPr>
        <w:t xml:space="preserve"> </w:t>
      </w:r>
      <w:r w:rsidRPr="008A4CC5">
        <w:rPr>
          <w:rFonts w:ascii="Times New Roman" w:hAnsi="Times New Roman" w:cs="Times New Roman"/>
          <w:b/>
          <w:spacing w:val="-2"/>
          <w:w w:val="95"/>
          <w:sz w:val="40"/>
          <w:szCs w:val="40"/>
        </w:rPr>
        <w:t>of</w:t>
      </w:r>
      <w:r w:rsidRPr="008A4CC5">
        <w:rPr>
          <w:rFonts w:ascii="Times New Roman" w:hAnsi="Times New Roman" w:cs="Times New Roman"/>
          <w:b/>
          <w:spacing w:val="-25"/>
          <w:w w:val="95"/>
          <w:sz w:val="40"/>
          <w:szCs w:val="40"/>
        </w:rPr>
        <w:t xml:space="preserve"> </w:t>
      </w:r>
      <w:r w:rsidRPr="008A4CC5">
        <w:rPr>
          <w:rFonts w:ascii="Times New Roman" w:hAnsi="Times New Roman" w:cs="Times New Roman"/>
          <w:b/>
          <w:spacing w:val="-2"/>
          <w:w w:val="95"/>
          <w:sz w:val="40"/>
          <w:szCs w:val="40"/>
        </w:rPr>
        <w:t>Technologies</w:t>
      </w:r>
    </w:p>
    <w:p w:rsidR="008A4CC5" w:rsidRDefault="008A4CC5" w:rsidP="008A4CC5">
      <w:pPr>
        <w:pStyle w:val="ListParagraph"/>
        <w:tabs>
          <w:tab w:val="left" w:pos="2540"/>
        </w:tabs>
        <w:ind w:left="2539" w:firstLine="0"/>
        <w:rPr>
          <w:rFonts w:ascii="Times New Roman" w:hAnsi="Times New Roman" w:cs="Times New Roman"/>
          <w:b/>
          <w:spacing w:val="-2"/>
          <w:w w:val="95"/>
          <w:sz w:val="40"/>
          <w:szCs w:val="40"/>
        </w:rPr>
      </w:pPr>
    </w:p>
    <w:p w:rsidR="008A4CC5" w:rsidRPr="008A4CC5" w:rsidRDefault="008A4CC5" w:rsidP="008A4CC5">
      <w:pPr>
        <w:pStyle w:val="ListParagraph"/>
        <w:tabs>
          <w:tab w:val="left" w:pos="2540"/>
        </w:tabs>
        <w:ind w:left="2539" w:firstLine="0"/>
        <w:rPr>
          <w:rFonts w:ascii="Times New Roman" w:hAnsi="Times New Roman" w:cs="Times New Roman"/>
          <w:b/>
          <w:sz w:val="40"/>
          <w:szCs w:val="40"/>
        </w:rPr>
      </w:pPr>
    </w:p>
    <w:p w:rsidR="00FA2BE0" w:rsidRPr="008A4CC5" w:rsidRDefault="00FA2BE0">
      <w:pPr>
        <w:pStyle w:val="BodyText"/>
        <w:spacing w:before="12"/>
        <w:rPr>
          <w:rFonts w:ascii="Times New Roman" w:hAnsi="Times New Roman" w:cs="Times New Roman"/>
          <w:b/>
          <w:sz w:val="40"/>
          <w:szCs w:val="40"/>
        </w:rPr>
      </w:pPr>
    </w:p>
    <w:p w:rsidR="00FA2BE0" w:rsidRPr="008A4CC5" w:rsidRDefault="008A4CC5">
      <w:pPr>
        <w:spacing w:line="256" w:lineRule="auto"/>
        <w:ind w:left="220" w:right="662"/>
        <w:jc w:val="both"/>
        <w:rPr>
          <w:rFonts w:ascii="Times New Roman" w:hAnsi="Times New Roman" w:cs="Times New Roman"/>
        </w:rPr>
      </w:pPr>
      <w:r w:rsidRPr="008A4CC5">
        <w:rPr>
          <w:rFonts w:ascii="Times New Roman" w:hAnsi="Times New Roman" w:cs="Times New Roman"/>
        </w:rPr>
        <w:t>Following are the list of the technologies / software which can be used to develop a system based on</w:t>
      </w:r>
      <w:r w:rsidRPr="008A4CC5">
        <w:rPr>
          <w:rFonts w:ascii="Times New Roman" w:hAnsi="Times New Roman" w:cs="Times New Roman"/>
          <w:spacing w:val="-47"/>
        </w:rPr>
        <w:t xml:space="preserve"> </w:t>
      </w:r>
      <w:r w:rsidRPr="008A4CC5">
        <w:rPr>
          <w:rFonts w:ascii="Times New Roman" w:hAnsi="Times New Roman" w:cs="Times New Roman"/>
        </w:rPr>
        <w:t>particular</w:t>
      </w:r>
      <w:r w:rsidRPr="008A4CC5">
        <w:rPr>
          <w:rFonts w:ascii="Times New Roman" w:hAnsi="Times New Roman" w:cs="Times New Roman"/>
          <w:spacing w:val="-7"/>
        </w:rPr>
        <w:t xml:space="preserve"> </w:t>
      </w:r>
      <w:r w:rsidRPr="008A4CC5">
        <w:rPr>
          <w:rFonts w:ascii="Times New Roman" w:hAnsi="Times New Roman" w:cs="Times New Roman"/>
        </w:rPr>
        <w:t>requirements:</w:t>
      </w:r>
      <w:r w:rsidRPr="008A4CC5">
        <w:rPr>
          <w:rFonts w:ascii="Times New Roman" w:hAnsi="Times New Roman" w:cs="Times New Roman"/>
          <w:spacing w:val="-8"/>
        </w:rPr>
        <w:t xml:space="preserve"> </w:t>
      </w:r>
      <w:r w:rsidRPr="008A4CC5">
        <w:rPr>
          <w:rFonts w:ascii="Times New Roman" w:hAnsi="Times New Roman" w:cs="Times New Roman"/>
        </w:rPr>
        <w:t>-</w:t>
      </w:r>
    </w:p>
    <w:p w:rsidR="00FA2BE0" w:rsidRPr="008A4CC5" w:rsidRDefault="008A4CC5">
      <w:pPr>
        <w:spacing w:before="160" w:line="259" w:lineRule="auto"/>
        <w:ind w:left="220" w:right="645"/>
        <w:jc w:val="both"/>
        <w:rPr>
          <w:rFonts w:ascii="Times New Roman" w:hAnsi="Times New Roman" w:cs="Times New Roman"/>
        </w:rPr>
      </w:pPr>
      <w:proofErr w:type="gramStart"/>
      <w:r w:rsidRPr="008A4CC5">
        <w:rPr>
          <w:rFonts w:ascii="Times New Roman" w:hAnsi="Times New Roman" w:cs="Times New Roman"/>
          <w:b/>
        </w:rPr>
        <w:t>java</w:t>
      </w:r>
      <w:proofErr w:type="gramEnd"/>
      <w:r w:rsidRPr="008A4CC5">
        <w:rPr>
          <w:rFonts w:ascii="Times New Roman" w:hAnsi="Times New Roman" w:cs="Times New Roman"/>
          <w:b/>
        </w:rPr>
        <w:t>:</w:t>
      </w:r>
      <w:r w:rsidRPr="008A4CC5">
        <w:rPr>
          <w:rFonts w:ascii="Times New Roman" w:hAnsi="Times New Roman" w:cs="Times New Roman"/>
          <w:b/>
          <w:spacing w:val="1"/>
        </w:rPr>
        <w:t xml:space="preserve"> </w:t>
      </w:r>
      <w:r w:rsidRPr="008A4CC5">
        <w:rPr>
          <w:rFonts w:ascii="Times New Roman" w:hAnsi="Times New Roman" w:cs="Times New Roman"/>
        </w:rPr>
        <w:t>java</w:t>
      </w:r>
      <w:r w:rsidRPr="008A4CC5">
        <w:rPr>
          <w:rFonts w:ascii="Times New Roman" w:hAnsi="Times New Roman" w:cs="Times New Roman"/>
          <w:spacing w:val="1"/>
        </w:rPr>
        <w:t xml:space="preserve"> </w:t>
      </w:r>
      <w:r w:rsidRPr="008A4CC5">
        <w:rPr>
          <w:rFonts w:ascii="Times New Roman" w:hAnsi="Times New Roman" w:cs="Times New Roman"/>
        </w:rPr>
        <w:t>is</w:t>
      </w:r>
      <w:r w:rsidRPr="008A4CC5">
        <w:rPr>
          <w:rFonts w:ascii="Times New Roman" w:hAnsi="Times New Roman" w:cs="Times New Roman"/>
          <w:spacing w:val="1"/>
        </w:rPr>
        <w:t xml:space="preserve"> </w:t>
      </w:r>
      <w:r w:rsidRPr="008A4CC5">
        <w:rPr>
          <w:rFonts w:ascii="Times New Roman" w:hAnsi="Times New Roman" w:cs="Times New Roman"/>
        </w:rPr>
        <w:t>general</w:t>
      </w:r>
      <w:r w:rsidRPr="008A4CC5">
        <w:rPr>
          <w:rFonts w:ascii="Times New Roman" w:hAnsi="Times New Roman" w:cs="Times New Roman"/>
          <w:spacing w:val="1"/>
        </w:rPr>
        <w:t xml:space="preserve"> </w:t>
      </w:r>
      <w:r w:rsidRPr="008A4CC5">
        <w:rPr>
          <w:rFonts w:ascii="Times New Roman" w:hAnsi="Times New Roman" w:cs="Times New Roman"/>
        </w:rPr>
        <w:t>purpose</w:t>
      </w:r>
      <w:r w:rsidRPr="008A4CC5">
        <w:rPr>
          <w:rFonts w:ascii="Times New Roman" w:hAnsi="Times New Roman" w:cs="Times New Roman"/>
          <w:spacing w:val="1"/>
        </w:rPr>
        <w:t xml:space="preserve"> </w:t>
      </w:r>
      <w:r w:rsidRPr="008A4CC5">
        <w:rPr>
          <w:rFonts w:ascii="Times New Roman" w:hAnsi="Times New Roman" w:cs="Times New Roman"/>
        </w:rPr>
        <w:t>programming</w:t>
      </w:r>
      <w:r w:rsidRPr="008A4CC5">
        <w:rPr>
          <w:rFonts w:ascii="Times New Roman" w:hAnsi="Times New Roman" w:cs="Times New Roman"/>
          <w:spacing w:val="1"/>
        </w:rPr>
        <w:t xml:space="preserve"> </w:t>
      </w:r>
      <w:r w:rsidRPr="008A4CC5">
        <w:rPr>
          <w:rFonts w:ascii="Times New Roman" w:hAnsi="Times New Roman" w:cs="Times New Roman"/>
        </w:rPr>
        <w:t>language</w:t>
      </w:r>
      <w:r w:rsidRPr="008A4CC5">
        <w:rPr>
          <w:rFonts w:ascii="Times New Roman" w:hAnsi="Times New Roman" w:cs="Times New Roman"/>
          <w:spacing w:val="1"/>
        </w:rPr>
        <w:t xml:space="preserve"> </w:t>
      </w:r>
      <w:r w:rsidRPr="008A4CC5">
        <w:rPr>
          <w:rFonts w:ascii="Times New Roman" w:hAnsi="Times New Roman" w:cs="Times New Roman"/>
        </w:rPr>
        <w:t>which</w:t>
      </w:r>
      <w:r w:rsidRPr="008A4CC5">
        <w:rPr>
          <w:rFonts w:ascii="Times New Roman" w:hAnsi="Times New Roman" w:cs="Times New Roman"/>
          <w:spacing w:val="1"/>
        </w:rPr>
        <w:t xml:space="preserve"> </w:t>
      </w:r>
      <w:r w:rsidRPr="008A4CC5">
        <w:rPr>
          <w:rFonts w:ascii="Times New Roman" w:hAnsi="Times New Roman" w:cs="Times New Roman"/>
        </w:rPr>
        <w:t>is</w:t>
      </w:r>
      <w:r w:rsidRPr="008A4CC5">
        <w:rPr>
          <w:rFonts w:ascii="Times New Roman" w:hAnsi="Times New Roman" w:cs="Times New Roman"/>
          <w:spacing w:val="1"/>
        </w:rPr>
        <w:t xml:space="preserve"> </w:t>
      </w:r>
      <w:r w:rsidRPr="008A4CC5">
        <w:rPr>
          <w:rFonts w:ascii="Times New Roman" w:hAnsi="Times New Roman" w:cs="Times New Roman"/>
        </w:rPr>
        <w:t>class-based</w:t>
      </w:r>
      <w:r w:rsidRPr="008A4CC5">
        <w:rPr>
          <w:rFonts w:ascii="Times New Roman" w:hAnsi="Times New Roman" w:cs="Times New Roman"/>
          <w:spacing w:val="1"/>
        </w:rPr>
        <w:t xml:space="preserve"> </w:t>
      </w:r>
      <w:r w:rsidRPr="008A4CC5">
        <w:rPr>
          <w:rFonts w:ascii="Times New Roman" w:hAnsi="Times New Roman" w:cs="Times New Roman"/>
        </w:rPr>
        <w:t>object-oriented</w:t>
      </w:r>
      <w:r w:rsidRPr="008A4CC5">
        <w:rPr>
          <w:rFonts w:ascii="Times New Roman" w:hAnsi="Times New Roman" w:cs="Times New Roman"/>
          <w:spacing w:val="1"/>
        </w:rPr>
        <w:t xml:space="preserve"> </w:t>
      </w:r>
      <w:r w:rsidRPr="008A4CC5">
        <w:rPr>
          <w:rFonts w:ascii="Times New Roman" w:hAnsi="Times New Roman" w:cs="Times New Roman"/>
        </w:rPr>
        <w:t>programming</w:t>
      </w:r>
      <w:r w:rsidRPr="008A4CC5">
        <w:rPr>
          <w:rFonts w:ascii="Times New Roman" w:hAnsi="Times New Roman" w:cs="Times New Roman"/>
          <w:spacing w:val="1"/>
        </w:rPr>
        <w:t xml:space="preserve"> </w:t>
      </w:r>
      <w:r w:rsidRPr="008A4CC5">
        <w:rPr>
          <w:rFonts w:ascii="Times New Roman" w:hAnsi="Times New Roman" w:cs="Times New Roman"/>
        </w:rPr>
        <w:t>language</w:t>
      </w:r>
      <w:r w:rsidRPr="008A4CC5">
        <w:rPr>
          <w:rFonts w:ascii="Times New Roman" w:hAnsi="Times New Roman" w:cs="Times New Roman"/>
          <w:spacing w:val="1"/>
        </w:rPr>
        <w:t xml:space="preserve"> </w:t>
      </w:r>
      <w:r w:rsidRPr="008A4CC5">
        <w:rPr>
          <w:rFonts w:ascii="Times New Roman" w:hAnsi="Times New Roman" w:cs="Times New Roman"/>
        </w:rPr>
        <w:t>mostly</w:t>
      </w:r>
      <w:r w:rsidRPr="008A4CC5">
        <w:rPr>
          <w:rFonts w:ascii="Times New Roman" w:hAnsi="Times New Roman" w:cs="Times New Roman"/>
          <w:spacing w:val="1"/>
        </w:rPr>
        <w:t xml:space="preserve"> </w:t>
      </w:r>
      <w:r w:rsidRPr="008A4CC5">
        <w:rPr>
          <w:rFonts w:ascii="Times New Roman" w:hAnsi="Times New Roman" w:cs="Times New Roman"/>
        </w:rPr>
        <w:t>used</w:t>
      </w:r>
      <w:r w:rsidRPr="008A4CC5">
        <w:rPr>
          <w:rFonts w:ascii="Times New Roman" w:hAnsi="Times New Roman" w:cs="Times New Roman"/>
          <w:spacing w:val="1"/>
        </w:rPr>
        <w:t xml:space="preserve"> </w:t>
      </w:r>
      <w:r w:rsidRPr="008A4CC5">
        <w:rPr>
          <w:rFonts w:ascii="Times New Roman" w:hAnsi="Times New Roman" w:cs="Times New Roman"/>
        </w:rPr>
        <w:t>for</w:t>
      </w:r>
      <w:r w:rsidRPr="008A4CC5">
        <w:rPr>
          <w:rFonts w:ascii="Times New Roman" w:hAnsi="Times New Roman" w:cs="Times New Roman"/>
          <w:spacing w:val="1"/>
        </w:rPr>
        <w:t xml:space="preserve"> </w:t>
      </w:r>
      <w:r w:rsidRPr="008A4CC5">
        <w:rPr>
          <w:rFonts w:ascii="Times New Roman" w:hAnsi="Times New Roman" w:cs="Times New Roman"/>
        </w:rPr>
        <w:t>the</w:t>
      </w:r>
      <w:r w:rsidRPr="008A4CC5">
        <w:rPr>
          <w:rFonts w:ascii="Times New Roman" w:hAnsi="Times New Roman" w:cs="Times New Roman"/>
          <w:spacing w:val="1"/>
        </w:rPr>
        <w:t xml:space="preserve"> </w:t>
      </w:r>
      <w:r w:rsidRPr="008A4CC5">
        <w:rPr>
          <w:rFonts w:ascii="Times New Roman" w:hAnsi="Times New Roman" w:cs="Times New Roman"/>
        </w:rPr>
        <w:t>development</w:t>
      </w:r>
      <w:r w:rsidRPr="008A4CC5">
        <w:rPr>
          <w:rFonts w:ascii="Times New Roman" w:hAnsi="Times New Roman" w:cs="Times New Roman"/>
          <w:spacing w:val="1"/>
        </w:rPr>
        <w:t xml:space="preserve"> </w:t>
      </w:r>
      <w:r w:rsidRPr="008A4CC5">
        <w:rPr>
          <w:rFonts w:ascii="Times New Roman" w:hAnsi="Times New Roman" w:cs="Times New Roman"/>
        </w:rPr>
        <w:t>of</w:t>
      </w:r>
      <w:r w:rsidRPr="008A4CC5">
        <w:rPr>
          <w:rFonts w:ascii="Times New Roman" w:hAnsi="Times New Roman" w:cs="Times New Roman"/>
          <w:spacing w:val="1"/>
        </w:rPr>
        <w:t xml:space="preserve"> </w:t>
      </w:r>
      <w:r w:rsidRPr="008A4CC5">
        <w:rPr>
          <w:rFonts w:ascii="Times New Roman" w:hAnsi="Times New Roman" w:cs="Times New Roman"/>
        </w:rPr>
        <w:t>client-server</w:t>
      </w:r>
      <w:r w:rsidRPr="008A4CC5">
        <w:rPr>
          <w:rFonts w:ascii="Times New Roman" w:hAnsi="Times New Roman" w:cs="Times New Roman"/>
          <w:spacing w:val="1"/>
        </w:rPr>
        <w:t xml:space="preserve"> </w:t>
      </w:r>
      <w:r w:rsidRPr="008A4CC5">
        <w:rPr>
          <w:rFonts w:ascii="Times New Roman" w:hAnsi="Times New Roman" w:cs="Times New Roman"/>
        </w:rPr>
        <w:t>web</w:t>
      </w:r>
      <w:r w:rsidRPr="008A4CC5">
        <w:rPr>
          <w:rFonts w:ascii="Times New Roman" w:hAnsi="Times New Roman" w:cs="Times New Roman"/>
          <w:spacing w:val="1"/>
        </w:rPr>
        <w:t xml:space="preserve"> </w:t>
      </w:r>
      <w:r w:rsidRPr="008A4CC5">
        <w:rPr>
          <w:rFonts w:ascii="Times New Roman" w:hAnsi="Times New Roman" w:cs="Times New Roman"/>
        </w:rPr>
        <w:t>applications.java</w:t>
      </w:r>
      <w:r w:rsidRPr="008A4CC5">
        <w:rPr>
          <w:rFonts w:ascii="Times New Roman" w:hAnsi="Times New Roman" w:cs="Times New Roman"/>
          <w:spacing w:val="1"/>
        </w:rPr>
        <w:t xml:space="preserve"> </w:t>
      </w:r>
      <w:r w:rsidRPr="008A4CC5">
        <w:rPr>
          <w:rFonts w:ascii="Times New Roman" w:hAnsi="Times New Roman" w:cs="Times New Roman"/>
        </w:rPr>
        <w:t>provides</w:t>
      </w:r>
      <w:r w:rsidRPr="008A4CC5">
        <w:rPr>
          <w:rFonts w:ascii="Times New Roman" w:hAnsi="Times New Roman" w:cs="Times New Roman"/>
          <w:spacing w:val="1"/>
        </w:rPr>
        <w:t xml:space="preserve"> </w:t>
      </w:r>
      <w:r w:rsidRPr="008A4CC5">
        <w:rPr>
          <w:rFonts w:ascii="Times New Roman" w:hAnsi="Times New Roman" w:cs="Times New Roman"/>
        </w:rPr>
        <w:t>the</w:t>
      </w:r>
      <w:r w:rsidRPr="008A4CC5">
        <w:rPr>
          <w:rFonts w:ascii="Times New Roman" w:hAnsi="Times New Roman" w:cs="Times New Roman"/>
          <w:spacing w:val="1"/>
        </w:rPr>
        <w:t xml:space="preserve"> </w:t>
      </w:r>
      <w:r w:rsidRPr="008A4CC5">
        <w:rPr>
          <w:rFonts w:ascii="Times New Roman" w:hAnsi="Times New Roman" w:cs="Times New Roman"/>
        </w:rPr>
        <w:t>best</w:t>
      </w:r>
      <w:r w:rsidRPr="008A4CC5">
        <w:rPr>
          <w:rFonts w:ascii="Times New Roman" w:hAnsi="Times New Roman" w:cs="Times New Roman"/>
          <w:spacing w:val="1"/>
        </w:rPr>
        <w:t xml:space="preserve"> </w:t>
      </w:r>
      <w:r w:rsidRPr="008A4CC5">
        <w:rPr>
          <w:rFonts w:ascii="Times New Roman" w:hAnsi="Times New Roman" w:cs="Times New Roman"/>
        </w:rPr>
        <w:t>level</w:t>
      </w:r>
      <w:r w:rsidRPr="008A4CC5">
        <w:rPr>
          <w:rFonts w:ascii="Times New Roman" w:hAnsi="Times New Roman" w:cs="Times New Roman"/>
          <w:spacing w:val="1"/>
        </w:rPr>
        <w:t xml:space="preserve"> </w:t>
      </w:r>
      <w:r w:rsidRPr="008A4CC5">
        <w:rPr>
          <w:rFonts w:ascii="Times New Roman" w:hAnsi="Times New Roman" w:cs="Times New Roman"/>
        </w:rPr>
        <w:t>of</w:t>
      </w:r>
      <w:r w:rsidRPr="008A4CC5">
        <w:rPr>
          <w:rFonts w:ascii="Times New Roman" w:hAnsi="Times New Roman" w:cs="Times New Roman"/>
          <w:spacing w:val="1"/>
        </w:rPr>
        <w:t xml:space="preserve"> </w:t>
      </w:r>
      <w:r w:rsidRPr="008A4CC5">
        <w:rPr>
          <w:rFonts w:ascii="Times New Roman" w:hAnsi="Times New Roman" w:cs="Times New Roman"/>
        </w:rPr>
        <w:t>security</w:t>
      </w:r>
      <w:r w:rsidRPr="008A4CC5">
        <w:rPr>
          <w:rFonts w:ascii="Times New Roman" w:hAnsi="Times New Roman" w:cs="Times New Roman"/>
          <w:spacing w:val="1"/>
        </w:rPr>
        <w:t xml:space="preserve"> </w:t>
      </w:r>
      <w:r w:rsidRPr="008A4CC5">
        <w:rPr>
          <w:rFonts w:ascii="Times New Roman" w:hAnsi="Times New Roman" w:cs="Times New Roman"/>
        </w:rPr>
        <w:t>and</w:t>
      </w:r>
      <w:r w:rsidRPr="008A4CC5">
        <w:rPr>
          <w:rFonts w:ascii="Times New Roman" w:hAnsi="Times New Roman" w:cs="Times New Roman"/>
          <w:spacing w:val="1"/>
        </w:rPr>
        <w:t xml:space="preserve"> </w:t>
      </w:r>
      <w:r w:rsidRPr="008A4CC5">
        <w:rPr>
          <w:rFonts w:ascii="Times New Roman" w:hAnsi="Times New Roman" w:cs="Times New Roman"/>
        </w:rPr>
        <w:t>speed.</w:t>
      </w:r>
      <w:r w:rsidRPr="008A4CC5">
        <w:rPr>
          <w:rFonts w:ascii="Times New Roman" w:hAnsi="Times New Roman" w:cs="Times New Roman"/>
          <w:spacing w:val="1"/>
        </w:rPr>
        <w:t xml:space="preserve"> </w:t>
      </w:r>
      <w:r w:rsidRPr="008A4CC5">
        <w:rPr>
          <w:rFonts w:ascii="Times New Roman" w:hAnsi="Times New Roman" w:cs="Times New Roman"/>
        </w:rPr>
        <w:t>It</w:t>
      </w:r>
      <w:r w:rsidRPr="008A4CC5">
        <w:rPr>
          <w:rFonts w:ascii="Times New Roman" w:hAnsi="Times New Roman" w:cs="Times New Roman"/>
          <w:spacing w:val="1"/>
        </w:rPr>
        <w:t xml:space="preserve"> </w:t>
      </w:r>
      <w:r w:rsidRPr="008A4CC5">
        <w:rPr>
          <w:rFonts w:ascii="Times New Roman" w:hAnsi="Times New Roman" w:cs="Times New Roman"/>
        </w:rPr>
        <w:t>is</w:t>
      </w:r>
      <w:r w:rsidRPr="008A4CC5">
        <w:rPr>
          <w:rFonts w:ascii="Times New Roman" w:hAnsi="Times New Roman" w:cs="Times New Roman"/>
          <w:spacing w:val="1"/>
        </w:rPr>
        <w:t xml:space="preserve"> </w:t>
      </w:r>
      <w:r w:rsidRPr="008A4CC5">
        <w:rPr>
          <w:rFonts w:ascii="Times New Roman" w:hAnsi="Times New Roman" w:cs="Times New Roman"/>
        </w:rPr>
        <w:t>a</w:t>
      </w:r>
      <w:r w:rsidRPr="008A4CC5">
        <w:rPr>
          <w:rFonts w:ascii="Times New Roman" w:hAnsi="Times New Roman" w:cs="Times New Roman"/>
          <w:spacing w:val="1"/>
        </w:rPr>
        <w:t xml:space="preserve"> </w:t>
      </w:r>
      <w:r w:rsidRPr="008A4CC5">
        <w:rPr>
          <w:rFonts w:ascii="Times New Roman" w:hAnsi="Times New Roman" w:cs="Times New Roman"/>
        </w:rPr>
        <w:t>general-purpose</w:t>
      </w:r>
      <w:r w:rsidRPr="008A4CC5">
        <w:rPr>
          <w:rFonts w:ascii="Times New Roman" w:hAnsi="Times New Roman" w:cs="Times New Roman"/>
          <w:spacing w:val="1"/>
        </w:rPr>
        <w:t xml:space="preserve"> </w:t>
      </w:r>
      <w:r w:rsidRPr="008A4CC5">
        <w:rPr>
          <w:rFonts w:ascii="Times New Roman" w:hAnsi="Times New Roman" w:cs="Times New Roman"/>
        </w:rPr>
        <w:t>programming</w:t>
      </w:r>
      <w:r w:rsidRPr="008A4CC5">
        <w:rPr>
          <w:rFonts w:ascii="Times New Roman" w:hAnsi="Times New Roman" w:cs="Times New Roman"/>
          <w:spacing w:val="50"/>
        </w:rPr>
        <w:t xml:space="preserve"> </w:t>
      </w:r>
      <w:r w:rsidRPr="008A4CC5">
        <w:rPr>
          <w:rFonts w:ascii="Times New Roman" w:hAnsi="Times New Roman" w:cs="Times New Roman"/>
        </w:rPr>
        <w:t>language</w:t>
      </w:r>
      <w:r w:rsidRPr="008A4CC5">
        <w:rPr>
          <w:rFonts w:ascii="Times New Roman" w:hAnsi="Times New Roman" w:cs="Times New Roman"/>
          <w:spacing w:val="1"/>
        </w:rPr>
        <w:t xml:space="preserve"> </w:t>
      </w:r>
      <w:r w:rsidRPr="008A4CC5">
        <w:rPr>
          <w:rFonts w:ascii="Times New Roman" w:hAnsi="Times New Roman" w:cs="Times New Roman"/>
        </w:rPr>
        <w:t>intended to let programmers write once, run anywhere. Java is a high-level, class-based, object-</w:t>
      </w:r>
      <w:r w:rsidRPr="008A4CC5">
        <w:rPr>
          <w:rFonts w:ascii="Times New Roman" w:hAnsi="Times New Roman" w:cs="Times New Roman"/>
          <w:spacing w:val="1"/>
        </w:rPr>
        <w:t xml:space="preserve"> </w:t>
      </w:r>
      <w:r w:rsidRPr="008A4CC5">
        <w:rPr>
          <w:rFonts w:ascii="Times New Roman" w:hAnsi="Times New Roman" w:cs="Times New Roman"/>
        </w:rPr>
        <w:t>oriented programming language that is designed to have as few implementation dependencies as</w:t>
      </w:r>
      <w:r w:rsidRPr="008A4CC5">
        <w:rPr>
          <w:rFonts w:ascii="Times New Roman" w:hAnsi="Times New Roman" w:cs="Times New Roman"/>
          <w:spacing w:val="1"/>
        </w:rPr>
        <w:t xml:space="preserve"> </w:t>
      </w:r>
      <w:r w:rsidRPr="008A4CC5">
        <w:rPr>
          <w:rFonts w:ascii="Times New Roman" w:hAnsi="Times New Roman" w:cs="Times New Roman"/>
        </w:rPr>
        <w:t>possible</w:t>
      </w:r>
    </w:p>
    <w:p w:rsidR="00FA2BE0" w:rsidRPr="008A4CC5" w:rsidRDefault="008A4CC5">
      <w:pPr>
        <w:spacing w:before="160" w:line="259" w:lineRule="auto"/>
        <w:ind w:left="220" w:right="649"/>
        <w:jc w:val="both"/>
        <w:rPr>
          <w:rFonts w:ascii="Times New Roman" w:hAnsi="Times New Roman" w:cs="Times New Roman"/>
        </w:rPr>
      </w:pPr>
      <w:r w:rsidRPr="008A4CC5">
        <w:rPr>
          <w:rFonts w:ascii="Times New Roman" w:hAnsi="Times New Roman" w:cs="Times New Roman"/>
          <w:b/>
        </w:rPr>
        <w:t xml:space="preserve">PHP: </w:t>
      </w:r>
      <w:r w:rsidRPr="008A4CC5">
        <w:rPr>
          <w:rFonts w:ascii="Times New Roman" w:hAnsi="Times New Roman" w:cs="Times New Roman"/>
        </w:rPr>
        <w:t>A rather easy language to learn, PHP is object-oriented and uses a three Layered model to</w:t>
      </w:r>
      <w:r w:rsidRPr="008A4CC5">
        <w:rPr>
          <w:rFonts w:ascii="Times New Roman" w:hAnsi="Times New Roman" w:cs="Times New Roman"/>
          <w:spacing w:val="1"/>
        </w:rPr>
        <w:t xml:space="preserve"> </w:t>
      </w:r>
      <w:r w:rsidRPr="008A4CC5">
        <w:rPr>
          <w:rFonts w:ascii="Times New Roman" w:hAnsi="Times New Roman" w:cs="Times New Roman"/>
        </w:rPr>
        <w:t>help create dynamic mobile apps and web application. It works great for apps that require database</w:t>
      </w:r>
      <w:r w:rsidRPr="008A4CC5">
        <w:rPr>
          <w:rFonts w:ascii="Times New Roman" w:hAnsi="Times New Roman" w:cs="Times New Roman"/>
          <w:spacing w:val="1"/>
        </w:rPr>
        <w:t xml:space="preserve"> </w:t>
      </w:r>
      <w:r w:rsidRPr="008A4CC5">
        <w:rPr>
          <w:rFonts w:ascii="Times New Roman" w:hAnsi="Times New Roman" w:cs="Times New Roman"/>
        </w:rPr>
        <w:t>integration. PHP code is usually processed on a web server by a PHP interpreter implemented as a</w:t>
      </w:r>
      <w:r w:rsidRPr="008A4CC5">
        <w:rPr>
          <w:rFonts w:ascii="Times New Roman" w:hAnsi="Times New Roman" w:cs="Times New Roman"/>
          <w:spacing w:val="1"/>
        </w:rPr>
        <w:t xml:space="preserve"> </w:t>
      </w:r>
      <w:r w:rsidRPr="008A4CC5">
        <w:rPr>
          <w:rFonts w:ascii="Times New Roman" w:hAnsi="Times New Roman" w:cs="Times New Roman"/>
        </w:rPr>
        <w:t>module,</w:t>
      </w:r>
      <w:r w:rsidRPr="008A4CC5">
        <w:rPr>
          <w:rFonts w:ascii="Times New Roman" w:hAnsi="Times New Roman" w:cs="Times New Roman"/>
          <w:spacing w:val="1"/>
        </w:rPr>
        <w:t xml:space="preserve"> </w:t>
      </w:r>
      <w:r w:rsidRPr="008A4CC5">
        <w:rPr>
          <w:rFonts w:ascii="Times New Roman" w:hAnsi="Times New Roman" w:cs="Times New Roman"/>
        </w:rPr>
        <w:t>a</w:t>
      </w:r>
      <w:r w:rsidRPr="008A4CC5">
        <w:rPr>
          <w:rFonts w:ascii="Times New Roman" w:hAnsi="Times New Roman" w:cs="Times New Roman"/>
          <w:spacing w:val="1"/>
        </w:rPr>
        <w:t xml:space="preserve"> </w:t>
      </w:r>
      <w:r w:rsidRPr="008A4CC5">
        <w:rPr>
          <w:rFonts w:ascii="Times New Roman" w:hAnsi="Times New Roman" w:cs="Times New Roman"/>
        </w:rPr>
        <w:t>daemon</w:t>
      </w:r>
      <w:r w:rsidRPr="008A4CC5">
        <w:rPr>
          <w:rFonts w:ascii="Times New Roman" w:hAnsi="Times New Roman" w:cs="Times New Roman"/>
          <w:spacing w:val="1"/>
        </w:rPr>
        <w:t xml:space="preserve"> </w:t>
      </w:r>
      <w:r w:rsidRPr="008A4CC5">
        <w:rPr>
          <w:rFonts w:ascii="Times New Roman" w:hAnsi="Times New Roman" w:cs="Times New Roman"/>
        </w:rPr>
        <w:t>or</w:t>
      </w:r>
      <w:r w:rsidRPr="008A4CC5">
        <w:rPr>
          <w:rFonts w:ascii="Times New Roman" w:hAnsi="Times New Roman" w:cs="Times New Roman"/>
          <w:spacing w:val="1"/>
        </w:rPr>
        <w:t xml:space="preserve"> </w:t>
      </w:r>
      <w:r w:rsidRPr="008A4CC5">
        <w:rPr>
          <w:rFonts w:ascii="Times New Roman" w:hAnsi="Times New Roman" w:cs="Times New Roman"/>
        </w:rPr>
        <w:t>as</w:t>
      </w:r>
      <w:r w:rsidRPr="008A4CC5">
        <w:rPr>
          <w:rFonts w:ascii="Times New Roman" w:hAnsi="Times New Roman" w:cs="Times New Roman"/>
          <w:spacing w:val="1"/>
        </w:rPr>
        <w:t xml:space="preserve"> </w:t>
      </w:r>
      <w:r w:rsidRPr="008A4CC5">
        <w:rPr>
          <w:rFonts w:ascii="Times New Roman" w:hAnsi="Times New Roman" w:cs="Times New Roman"/>
        </w:rPr>
        <w:t>a</w:t>
      </w:r>
      <w:r w:rsidRPr="008A4CC5">
        <w:rPr>
          <w:rFonts w:ascii="Times New Roman" w:hAnsi="Times New Roman" w:cs="Times New Roman"/>
          <w:spacing w:val="1"/>
        </w:rPr>
        <w:t xml:space="preserve"> </w:t>
      </w:r>
      <w:r w:rsidRPr="008A4CC5">
        <w:rPr>
          <w:rFonts w:ascii="Times New Roman" w:hAnsi="Times New Roman" w:cs="Times New Roman"/>
        </w:rPr>
        <w:t>common</w:t>
      </w:r>
      <w:r w:rsidRPr="008A4CC5">
        <w:rPr>
          <w:rFonts w:ascii="Times New Roman" w:hAnsi="Times New Roman" w:cs="Times New Roman"/>
          <w:spacing w:val="1"/>
        </w:rPr>
        <w:t xml:space="preserve"> </w:t>
      </w:r>
      <w:r w:rsidRPr="008A4CC5">
        <w:rPr>
          <w:rFonts w:ascii="Times New Roman" w:hAnsi="Times New Roman" w:cs="Times New Roman"/>
        </w:rPr>
        <w:t>Gateway</w:t>
      </w:r>
      <w:r w:rsidRPr="008A4CC5">
        <w:rPr>
          <w:rFonts w:ascii="Times New Roman" w:hAnsi="Times New Roman" w:cs="Times New Roman"/>
          <w:spacing w:val="1"/>
        </w:rPr>
        <w:t xml:space="preserve"> </w:t>
      </w:r>
      <w:r w:rsidRPr="008A4CC5">
        <w:rPr>
          <w:rFonts w:ascii="Times New Roman" w:hAnsi="Times New Roman" w:cs="Times New Roman"/>
        </w:rPr>
        <w:t>interface</w:t>
      </w:r>
      <w:r w:rsidRPr="008A4CC5">
        <w:rPr>
          <w:rFonts w:ascii="Times New Roman" w:hAnsi="Times New Roman" w:cs="Times New Roman"/>
          <w:spacing w:val="1"/>
        </w:rPr>
        <w:t xml:space="preserve"> </w:t>
      </w:r>
      <w:r w:rsidRPr="008A4CC5">
        <w:rPr>
          <w:rFonts w:ascii="Times New Roman" w:hAnsi="Times New Roman" w:cs="Times New Roman"/>
        </w:rPr>
        <w:t>executable.</w:t>
      </w:r>
      <w:r w:rsidRPr="008A4CC5">
        <w:rPr>
          <w:rFonts w:ascii="Times New Roman" w:hAnsi="Times New Roman" w:cs="Times New Roman"/>
          <w:spacing w:val="1"/>
        </w:rPr>
        <w:t xml:space="preserve"> </w:t>
      </w:r>
      <w:r w:rsidRPr="008A4CC5">
        <w:rPr>
          <w:rFonts w:ascii="Times New Roman" w:hAnsi="Times New Roman" w:cs="Times New Roman"/>
        </w:rPr>
        <w:t>PHP</w:t>
      </w:r>
      <w:r w:rsidRPr="008A4CC5">
        <w:rPr>
          <w:rFonts w:ascii="Times New Roman" w:hAnsi="Times New Roman" w:cs="Times New Roman"/>
          <w:spacing w:val="1"/>
        </w:rPr>
        <w:t xml:space="preserve"> </w:t>
      </w:r>
      <w:r w:rsidRPr="008A4CC5">
        <w:rPr>
          <w:rFonts w:ascii="Times New Roman" w:hAnsi="Times New Roman" w:cs="Times New Roman"/>
        </w:rPr>
        <w:t>is</w:t>
      </w:r>
      <w:r w:rsidRPr="008A4CC5">
        <w:rPr>
          <w:rFonts w:ascii="Times New Roman" w:hAnsi="Times New Roman" w:cs="Times New Roman"/>
          <w:spacing w:val="50"/>
        </w:rPr>
        <w:t xml:space="preserve"> </w:t>
      </w:r>
      <w:r w:rsidRPr="008A4CC5">
        <w:rPr>
          <w:rFonts w:ascii="Times New Roman" w:hAnsi="Times New Roman" w:cs="Times New Roman"/>
        </w:rPr>
        <w:t>a</w:t>
      </w:r>
      <w:r w:rsidRPr="008A4CC5">
        <w:rPr>
          <w:rFonts w:ascii="Times New Roman" w:hAnsi="Times New Roman" w:cs="Times New Roman"/>
          <w:spacing w:val="50"/>
        </w:rPr>
        <w:t xml:space="preserve"> </w:t>
      </w:r>
      <w:r w:rsidRPr="008A4CC5">
        <w:rPr>
          <w:rFonts w:ascii="Times New Roman" w:hAnsi="Times New Roman" w:cs="Times New Roman"/>
        </w:rPr>
        <w:t>general-purpose</w:t>
      </w:r>
      <w:r w:rsidRPr="008A4CC5">
        <w:rPr>
          <w:rFonts w:ascii="Times New Roman" w:hAnsi="Times New Roman" w:cs="Times New Roman"/>
          <w:spacing w:val="1"/>
        </w:rPr>
        <w:t xml:space="preserve"> </w:t>
      </w:r>
      <w:r w:rsidRPr="008A4CC5">
        <w:rPr>
          <w:rFonts w:ascii="Times New Roman" w:hAnsi="Times New Roman" w:cs="Times New Roman"/>
        </w:rPr>
        <w:t>scripting</w:t>
      </w:r>
      <w:r w:rsidRPr="008A4CC5">
        <w:rPr>
          <w:rFonts w:ascii="Times New Roman" w:hAnsi="Times New Roman" w:cs="Times New Roman"/>
          <w:spacing w:val="1"/>
        </w:rPr>
        <w:t xml:space="preserve"> </w:t>
      </w:r>
      <w:r w:rsidRPr="008A4CC5">
        <w:rPr>
          <w:rFonts w:ascii="Times New Roman" w:hAnsi="Times New Roman" w:cs="Times New Roman"/>
        </w:rPr>
        <w:t>language</w:t>
      </w:r>
      <w:r w:rsidRPr="008A4CC5">
        <w:rPr>
          <w:rFonts w:ascii="Times New Roman" w:hAnsi="Times New Roman" w:cs="Times New Roman"/>
          <w:spacing w:val="1"/>
        </w:rPr>
        <w:t xml:space="preserve"> </w:t>
      </w:r>
      <w:r w:rsidRPr="008A4CC5">
        <w:rPr>
          <w:rFonts w:ascii="Times New Roman" w:hAnsi="Times New Roman" w:cs="Times New Roman"/>
        </w:rPr>
        <w:t>that is especially</w:t>
      </w:r>
      <w:r w:rsidRPr="008A4CC5">
        <w:rPr>
          <w:rFonts w:ascii="Times New Roman" w:hAnsi="Times New Roman" w:cs="Times New Roman"/>
          <w:spacing w:val="1"/>
        </w:rPr>
        <w:t xml:space="preserve"> </w:t>
      </w:r>
      <w:r w:rsidRPr="008A4CC5">
        <w:rPr>
          <w:rFonts w:ascii="Times New Roman" w:hAnsi="Times New Roman" w:cs="Times New Roman"/>
        </w:rPr>
        <w:t>suited</w:t>
      </w:r>
      <w:r w:rsidRPr="008A4CC5">
        <w:rPr>
          <w:rFonts w:ascii="Times New Roman" w:hAnsi="Times New Roman" w:cs="Times New Roman"/>
          <w:spacing w:val="1"/>
        </w:rPr>
        <w:t xml:space="preserve"> </w:t>
      </w:r>
      <w:r w:rsidRPr="008A4CC5">
        <w:rPr>
          <w:rFonts w:ascii="Times New Roman" w:hAnsi="Times New Roman" w:cs="Times New Roman"/>
        </w:rPr>
        <w:t>to server-side</w:t>
      </w:r>
      <w:r w:rsidRPr="008A4CC5">
        <w:rPr>
          <w:rFonts w:ascii="Times New Roman" w:hAnsi="Times New Roman" w:cs="Times New Roman"/>
          <w:spacing w:val="1"/>
        </w:rPr>
        <w:t xml:space="preserve"> </w:t>
      </w:r>
      <w:r w:rsidRPr="008A4CC5">
        <w:rPr>
          <w:rFonts w:ascii="Times New Roman" w:hAnsi="Times New Roman" w:cs="Times New Roman"/>
        </w:rPr>
        <w:t>web development, in</w:t>
      </w:r>
      <w:r w:rsidRPr="008A4CC5">
        <w:rPr>
          <w:rFonts w:ascii="Times New Roman" w:hAnsi="Times New Roman" w:cs="Times New Roman"/>
          <w:spacing w:val="1"/>
        </w:rPr>
        <w:t xml:space="preserve"> </w:t>
      </w:r>
      <w:r w:rsidRPr="008A4CC5">
        <w:rPr>
          <w:rFonts w:ascii="Times New Roman" w:hAnsi="Times New Roman" w:cs="Times New Roman"/>
        </w:rPr>
        <w:t>which case PHP</w:t>
      </w:r>
      <w:r w:rsidRPr="008A4CC5">
        <w:rPr>
          <w:rFonts w:ascii="Times New Roman" w:hAnsi="Times New Roman" w:cs="Times New Roman"/>
          <w:spacing w:val="1"/>
        </w:rPr>
        <w:t xml:space="preserve"> </w:t>
      </w:r>
      <w:r w:rsidRPr="008A4CC5">
        <w:rPr>
          <w:rFonts w:ascii="Times New Roman" w:hAnsi="Times New Roman" w:cs="Times New Roman"/>
        </w:rPr>
        <w:t>generally</w:t>
      </w:r>
      <w:r w:rsidRPr="008A4CC5">
        <w:rPr>
          <w:rFonts w:ascii="Times New Roman" w:hAnsi="Times New Roman" w:cs="Times New Roman"/>
          <w:spacing w:val="-5"/>
        </w:rPr>
        <w:t xml:space="preserve"> </w:t>
      </w:r>
      <w:r w:rsidRPr="008A4CC5">
        <w:rPr>
          <w:rFonts w:ascii="Times New Roman" w:hAnsi="Times New Roman" w:cs="Times New Roman"/>
        </w:rPr>
        <w:t>runs</w:t>
      </w:r>
      <w:r w:rsidRPr="008A4CC5">
        <w:rPr>
          <w:rFonts w:ascii="Times New Roman" w:hAnsi="Times New Roman" w:cs="Times New Roman"/>
          <w:spacing w:val="-2"/>
        </w:rPr>
        <w:t xml:space="preserve"> </w:t>
      </w:r>
      <w:r w:rsidRPr="008A4CC5">
        <w:rPr>
          <w:rFonts w:ascii="Times New Roman" w:hAnsi="Times New Roman" w:cs="Times New Roman"/>
        </w:rPr>
        <w:t>on</w:t>
      </w:r>
      <w:r w:rsidRPr="008A4CC5">
        <w:rPr>
          <w:rFonts w:ascii="Times New Roman" w:hAnsi="Times New Roman" w:cs="Times New Roman"/>
          <w:spacing w:val="-3"/>
        </w:rPr>
        <w:t xml:space="preserve"> </w:t>
      </w:r>
      <w:r w:rsidRPr="008A4CC5">
        <w:rPr>
          <w:rFonts w:ascii="Times New Roman" w:hAnsi="Times New Roman" w:cs="Times New Roman"/>
        </w:rPr>
        <w:t>a</w:t>
      </w:r>
      <w:r w:rsidRPr="008A4CC5">
        <w:rPr>
          <w:rFonts w:ascii="Times New Roman" w:hAnsi="Times New Roman" w:cs="Times New Roman"/>
          <w:spacing w:val="-2"/>
        </w:rPr>
        <w:t xml:space="preserve"> </w:t>
      </w:r>
      <w:r w:rsidRPr="008A4CC5">
        <w:rPr>
          <w:rFonts w:ascii="Times New Roman" w:hAnsi="Times New Roman" w:cs="Times New Roman"/>
        </w:rPr>
        <w:t>web</w:t>
      </w:r>
      <w:r w:rsidRPr="008A4CC5">
        <w:rPr>
          <w:rFonts w:ascii="Times New Roman" w:hAnsi="Times New Roman" w:cs="Times New Roman"/>
          <w:spacing w:val="-8"/>
        </w:rPr>
        <w:t xml:space="preserve"> </w:t>
      </w:r>
      <w:r w:rsidRPr="008A4CC5">
        <w:rPr>
          <w:rFonts w:ascii="Times New Roman" w:hAnsi="Times New Roman" w:cs="Times New Roman"/>
        </w:rPr>
        <w:t>server</w:t>
      </w:r>
    </w:p>
    <w:p w:rsidR="00FA2BE0" w:rsidRPr="008A4CC5" w:rsidRDefault="008A4CC5">
      <w:pPr>
        <w:spacing w:before="158" w:line="259" w:lineRule="auto"/>
        <w:ind w:left="220" w:right="647"/>
        <w:jc w:val="both"/>
        <w:rPr>
          <w:rFonts w:ascii="Times New Roman" w:hAnsi="Times New Roman" w:cs="Times New Roman"/>
        </w:rPr>
      </w:pPr>
      <w:r w:rsidRPr="008A4CC5">
        <w:rPr>
          <w:rFonts w:ascii="Times New Roman" w:hAnsi="Times New Roman" w:cs="Times New Roman"/>
          <w:b/>
        </w:rPr>
        <w:t xml:space="preserve">Python: </w:t>
      </w:r>
      <w:r w:rsidRPr="008A4CC5">
        <w:rPr>
          <w:rFonts w:ascii="Times New Roman" w:hAnsi="Times New Roman" w:cs="Times New Roman"/>
        </w:rPr>
        <w:t>Python is one of</w:t>
      </w:r>
      <w:r w:rsidRPr="008A4CC5">
        <w:rPr>
          <w:rFonts w:ascii="Times New Roman" w:hAnsi="Times New Roman" w:cs="Times New Roman"/>
          <w:spacing w:val="1"/>
        </w:rPr>
        <w:t xml:space="preserve"> </w:t>
      </w:r>
      <w:r w:rsidRPr="008A4CC5">
        <w:rPr>
          <w:rFonts w:ascii="Times New Roman" w:hAnsi="Times New Roman" w:cs="Times New Roman"/>
        </w:rPr>
        <w:t>the most</w:t>
      </w:r>
      <w:r w:rsidRPr="008A4CC5">
        <w:rPr>
          <w:rFonts w:ascii="Times New Roman" w:hAnsi="Times New Roman" w:cs="Times New Roman"/>
          <w:spacing w:val="1"/>
        </w:rPr>
        <w:t xml:space="preserve"> </w:t>
      </w:r>
      <w:r w:rsidRPr="008A4CC5">
        <w:rPr>
          <w:rFonts w:ascii="Times New Roman" w:hAnsi="Times New Roman" w:cs="Times New Roman"/>
        </w:rPr>
        <w:t>trending</w:t>
      </w:r>
      <w:r w:rsidRPr="008A4CC5">
        <w:rPr>
          <w:rFonts w:ascii="Times New Roman" w:hAnsi="Times New Roman" w:cs="Times New Roman"/>
          <w:spacing w:val="1"/>
        </w:rPr>
        <w:t xml:space="preserve"> </w:t>
      </w:r>
      <w:r w:rsidRPr="008A4CC5">
        <w:rPr>
          <w:rFonts w:ascii="Times New Roman" w:hAnsi="Times New Roman" w:cs="Times New Roman"/>
        </w:rPr>
        <w:t>programming languages.</w:t>
      </w:r>
      <w:r w:rsidRPr="008A4CC5">
        <w:rPr>
          <w:rFonts w:ascii="Times New Roman" w:hAnsi="Times New Roman" w:cs="Times New Roman"/>
          <w:spacing w:val="1"/>
        </w:rPr>
        <w:t xml:space="preserve"> </w:t>
      </w:r>
      <w:r w:rsidRPr="008A4CC5">
        <w:rPr>
          <w:rFonts w:ascii="Times New Roman" w:hAnsi="Times New Roman" w:cs="Times New Roman"/>
        </w:rPr>
        <w:t xml:space="preserve">It is used </w:t>
      </w:r>
      <w:proofErr w:type="gramStart"/>
      <w:r w:rsidRPr="008A4CC5">
        <w:rPr>
          <w:rFonts w:ascii="Times New Roman" w:hAnsi="Times New Roman" w:cs="Times New Roman"/>
        </w:rPr>
        <w:t>In</w:t>
      </w:r>
      <w:proofErr w:type="gramEnd"/>
      <w:r w:rsidRPr="008A4CC5">
        <w:rPr>
          <w:rFonts w:ascii="Times New Roman" w:hAnsi="Times New Roman" w:cs="Times New Roman"/>
        </w:rPr>
        <w:t xml:space="preserve"> machine</w:t>
      </w:r>
      <w:r w:rsidRPr="008A4CC5">
        <w:rPr>
          <w:rFonts w:ascii="Times New Roman" w:hAnsi="Times New Roman" w:cs="Times New Roman"/>
          <w:spacing w:val="1"/>
        </w:rPr>
        <w:t xml:space="preserve"> </w:t>
      </w:r>
      <w:r w:rsidRPr="008A4CC5">
        <w:rPr>
          <w:rFonts w:ascii="Times New Roman" w:hAnsi="Times New Roman" w:cs="Times New Roman"/>
        </w:rPr>
        <w:t xml:space="preserve">learning. </w:t>
      </w:r>
      <w:proofErr w:type="gramStart"/>
      <w:r w:rsidRPr="008A4CC5">
        <w:rPr>
          <w:rFonts w:ascii="Times New Roman" w:hAnsi="Times New Roman" w:cs="Times New Roman"/>
        </w:rPr>
        <w:t>Deep learning and Artificial intelligence.</w:t>
      </w:r>
      <w:proofErr w:type="gramEnd"/>
      <w:r w:rsidRPr="008A4CC5">
        <w:rPr>
          <w:rFonts w:ascii="Times New Roman" w:hAnsi="Times New Roman" w:cs="Times New Roman"/>
        </w:rPr>
        <w:t xml:space="preserve"> It is also </w:t>
      </w:r>
      <w:proofErr w:type="gramStart"/>
      <w:r w:rsidRPr="008A4CC5">
        <w:rPr>
          <w:rFonts w:ascii="Times New Roman" w:hAnsi="Times New Roman" w:cs="Times New Roman"/>
        </w:rPr>
        <w:t>Used</w:t>
      </w:r>
      <w:proofErr w:type="gramEnd"/>
      <w:r w:rsidRPr="008A4CC5">
        <w:rPr>
          <w:rFonts w:ascii="Times New Roman" w:hAnsi="Times New Roman" w:cs="Times New Roman"/>
        </w:rPr>
        <w:t xml:space="preserve"> in IOT and other automation stuffs.</w:t>
      </w:r>
      <w:r w:rsidRPr="008A4CC5">
        <w:rPr>
          <w:rFonts w:ascii="Times New Roman" w:hAnsi="Times New Roman" w:cs="Times New Roman"/>
          <w:spacing w:val="1"/>
        </w:rPr>
        <w:t xml:space="preserve"> </w:t>
      </w:r>
      <w:r w:rsidRPr="008A4CC5">
        <w:rPr>
          <w:rFonts w:ascii="Times New Roman" w:hAnsi="Times New Roman" w:cs="Times New Roman"/>
        </w:rPr>
        <w:t xml:space="preserve">Python is dynamically-typed </w:t>
      </w:r>
      <w:proofErr w:type="gramStart"/>
      <w:r w:rsidRPr="008A4CC5">
        <w:rPr>
          <w:rFonts w:ascii="Times New Roman" w:hAnsi="Times New Roman" w:cs="Times New Roman"/>
        </w:rPr>
        <w:t>And</w:t>
      </w:r>
      <w:proofErr w:type="gramEnd"/>
      <w:r w:rsidRPr="008A4CC5">
        <w:rPr>
          <w:rFonts w:ascii="Times New Roman" w:hAnsi="Times New Roman" w:cs="Times New Roman"/>
        </w:rPr>
        <w:t xml:space="preserve"> garbage-collected.it supports multiple programming paradigms,</w:t>
      </w:r>
      <w:r w:rsidRPr="008A4CC5">
        <w:rPr>
          <w:rFonts w:ascii="Times New Roman" w:hAnsi="Times New Roman" w:cs="Times New Roman"/>
          <w:spacing w:val="1"/>
        </w:rPr>
        <w:t xml:space="preserve"> </w:t>
      </w:r>
      <w:r w:rsidRPr="008A4CC5">
        <w:rPr>
          <w:rFonts w:ascii="Times New Roman" w:hAnsi="Times New Roman" w:cs="Times New Roman"/>
        </w:rPr>
        <w:t>Including structured, object-oriented and functional programming. Python can serve as a scripting</w:t>
      </w:r>
      <w:r w:rsidRPr="008A4CC5">
        <w:rPr>
          <w:rFonts w:ascii="Times New Roman" w:hAnsi="Times New Roman" w:cs="Times New Roman"/>
          <w:spacing w:val="1"/>
        </w:rPr>
        <w:t xml:space="preserve"> </w:t>
      </w:r>
      <w:r w:rsidRPr="008A4CC5">
        <w:rPr>
          <w:rFonts w:ascii="Times New Roman" w:hAnsi="Times New Roman" w:cs="Times New Roman"/>
        </w:rPr>
        <w:t>language</w:t>
      </w:r>
      <w:r w:rsidRPr="008A4CC5">
        <w:rPr>
          <w:rFonts w:ascii="Times New Roman" w:hAnsi="Times New Roman" w:cs="Times New Roman"/>
          <w:spacing w:val="-6"/>
        </w:rPr>
        <w:t xml:space="preserve"> </w:t>
      </w:r>
      <w:r w:rsidRPr="008A4CC5">
        <w:rPr>
          <w:rFonts w:ascii="Times New Roman" w:hAnsi="Times New Roman" w:cs="Times New Roman"/>
        </w:rPr>
        <w:t>for</w:t>
      </w:r>
      <w:r w:rsidRPr="008A4CC5">
        <w:rPr>
          <w:rFonts w:ascii="Times New Roman" w:hAnsi="Times New Roman" w:cs="Times New Roman"/>
          <w:spacing w:val="-2"/>
        </w:rPr>
        <w:t xml:space="preserve"> </w:t>
      </w:r>
      <w:r w:rsidRPr="008A4CC5">
        <w:rPr>
          <w:rFonts w:ascii="Times New Roman" w:hAnsi="Times New Roman" w:cs="Times New Roman"/>
        </w:rPr>
        <w:t>web</w:t>
      </w:r>
      <w:r w:rsidRPr="008A4CC5">
        <w:rPr>
          <w:rFonts w:ascii="Times New Roman" w:hAnsi="Times New Roman" w:cs="Times New Roman"/>
          <w:spacing w:val="-2"/>
        </w:rPr>
        <w:t xml:space="preserve"> </w:t>
      </w:r>
      <w:r w:rsidRPr="008A4CC5">
        <w:rPr>
          <w:rFonts w:ascii="Times New Roman" w:hAnsi="Times New Roman" w:cs="Times New Roman"/>
        </w:rPr>
        <w:t>applications,</w:t>
      </w:r>
      <w:r w:rsidRPr="008A4CC5">
        <w:rPr>
          <w:rFonts w:ascii="Times New Roman" w:hAnsi="Times New Roman" w:cs="Times New Roman"/>
          <w:spacing w:val="-8"/>
        </w:rPr>
        <w:t xml:space="preserve"> </w:t>
      </w:r>
      <w:r w:rsidRPr="008A4CC5">
        <w:rPr>
          <w:rFonts w:ascii="Times New Roman" w:hAnsi="Times New Roman" w:cs="Times New Roman"/>
        </w:rPr>
        <w:t>e.g.,</w:t>
      </w:r>
      <w:r w:rsidRPr="008A4CC5">
        <w:rPr>
          <w:rFonts w:ascii="Times New Roman" w:hAnsi="Times New Roman" w:cs="Times New Roman"/>
          <w:spacing w:val="-5"/>
        </w:rPr>
        <w:t xml:space="preserve"> </w:t>
      </w:r>
      <w:r w:rsidRPr="008A4CC5">
        <w:rPr>
          <w:rFonts w:ascii="Times New Roman" w:hAnsi="Times New Roman" w:cs="Times New Roman"/>
        </w:rPr>
        <w:t>via</w:t>
      </w:r>
      <w:r w:rsidRPr="008A4CC5">
        <w:rPr>
          <w:rFonts w:ascii="Times New Roman" w:hAnsi="Times New Roman" w:cs="Times New Roman"/>
          <w:spacing w:val="-6"/>
        </w:rPr>
        <w:t xml:space="preserve"> </w:t>
      </w:r>
      <w:proofErr w:type="spellStart"/>
      <w:r w:rsidRPr="008A4CC5">
        <w:rPr>
          <w:rFonts w:ascii="Times New Roman" w:hAnsi="Times New Roman" w:cs="Times New Roman"/>
        </w:rPr>
        <w:t>mod_wsgi</w:t>
      </w:r>
      <w:proofErr w:type="spellEnd"/>
      <w:r w:rsidRPr="008A4CC5">
        <w:rPr>
          <w:rFonts w:ascii="Times New Roman" w:hAnsi="Times New Roman" w:cs="Times New Roman"/>
        </w:rPr>
        <w:t xml:space="preserve"> for</w:t>
      </w:r>
      <w:r w:rsidRPr="008A4CC5">
        <w:rPr>
          <w:rFonts w:ascii="Times New Roman" w:hAnsi="Times New Roman" w:cs="Times New Roman"/>
          <w:spacing w:val="-2"/>
        </w:rPr>
        <w:t xml:space="preserve"> </w:t>
      </w:r>
      <w:r w:rsidRPr="008A4CC5">
        <w:rPr>
          <w:rFonts w:ascii="Times New Roman" w:hAnsi="Times New Roman" w:cs="Times New Roman"/>
        </w:rPr>
        <w:t>the</w:t>
      </w:r>
      <w:r w:rsidRPr="008A4CC5">
        <w:rPr>
          <w:rFonts w:ascii="Times New Roman" w:hAnsi="Times New Roman" w:cs="Times New Roman"/>
          <w:spacing w:val="-1"/>
        </w:rPr>
        <w:t xml:space="preserve"> </w:t>
      </w:r>
      <w:r w:rsidRPr="008A4CC5">
        <w:rPr>
          <w:rFonts w:ascii="Times New Roman" w:hAnsi="Times New Roman" w:cs="Times New Roman"/>
        </w:rPr>
        <w:t>Apache</w:t>
      </w:r>
      <w:r w:rsidRPr="008A4CC5">
        <w:rPr>
          <w:rFonts w:ascii="Times New Roman" w:hAnsi="Times New Roman" w:cs="Times New Roman"/>
          <w:spacing w:val="-1"/>
        </w:rPr>
        <w:t xml:space="preserve"> </w:t>
      </w:r>
      <w:r w:rsidRPr="008A4CC5">
        <w:rPr>
          <w:rFonts w:ascii="Times New Roman" w:hAnsi="Times New Roman" w:cs="Times New Roman"/>
        </w:rPr>
        <w:t>webserver</w:t>
      </w:r>
    </w:p>
    <w:p w:rsidR="00FA2BE0" w:rsidRPr="008A4CC5" w:rsidRDefault="008A4CC5">
      <w:pPr>
        <w:spacing w:before="161" w:line="259" w:lineRule="auto"/>
        <w:ind w:left="220" w:right="646"/>
        <w:jc w:val="both"/>
        <w:rPr>
          <w:rFonts w:ascii="Times New Roman" w:hAnsi="Times New Roman" w:cs="Times New Roman"/>
        </w:rPr>
      </w:pPr>
      <w:r w:rsidRPr="008A4CC5">
        <w:rPr>
          <w:rFonts w:ascii="Times New Roman" w:hAnsi="Times New Roman" w:cs="Times New Roman"/>
          <w:b/>
        </w:rPr>
        <w:t>MySQL:</w:t>
      </w:r>
      <w:r w:rsidRPr="008A4CC5">
        <w:rPr>
          <w:rFonts w:ascii="Times New Roman" w:hAnsi="Times New Roman" w:cs="Times New Roman"/>
          <w:b/>
          <w:spacing w:val="9"/>
        </w:rPr>
        <w:t xml:space="preserve"> </w:t>
      </w:r>
      <w:r w:rsidRPr="008A4CC5">
        <w:rPr>
          <w:rFonts w:ascii="Times New Roman" w:hAnsi="Times New Roman" w:cs="Times New Roman"/>
        </w:rPr>
        <w:t>MySQL</w:t>
      </w:r>
      <w:r w:rsidRPr="008A4CC5">
        <w:rPr>
          <w:rFonts w:ascii="Times New Roman" w:hAnsi="Times New Roman" w:cs="Times New Roman"/>
          <w:spacing w:val="9"/>
        </w:rPr>
        <w:t xml:space="preserve"> </w:t>
      </w:r>
      <w:r w:rsidRPr="008A4CC5">
        <w:rPr>
          <w:rFonts w:ascii="Times New Roman" w:hAnsi="Times New Roman" w:cs="Times New Roman"/>
        </w:rPr>
        <w:t>is</w:t>
      </w:r>
      <w:r w:rsidRPr="008A4CC5">
        <w:rPr>
          <w:rFonts w:ascii="Times New Roman" w:hAnsi="Times New Roman" w:cs="Times New Roman"/>
          <w:spacing w:val="10"/>
        </w:rPr>
        <w:t xml:space="preserve"> </w:t>
      </w:r>
      <w:r w:rsidRPr="008A4CC5">
        <w:rPr>
          <w:rFonts w:ascii="Times New Roman" w:hAnsi="Times New Roman" w:cs="Times New Roman"/>
        </w:rPr>
        <w:t>an</w:t>
      </w:r>
      <w:r w:rsidRPr="008A4CC5">
        <w:rPr>
          <w:rFonts w:ascii="Times New Roman" w:hAnsi="Times New Roman" w:cs="Times New Roman"/>
          <w:spacing w:val="10"/>
        </w:rPr>
        <w:t xml:space="preserve"> </w:t>
      </w:r>
      <w:r w:rsidRPr="008A4CC5">
        <w:rPr>
          <w:rFonts w:ascii="Times New Roman" w:hAnsi="Times New Roman" w:cs="Times New Roman"/>
        </w:rPr>
        <w:t>open</w:t>
      </w:r>
      <w:r w:rsidRPr="008A4CC5">
        <w:rPr>
          <w:rFonts w:ascii="Times New Roman" w:hAnsi="Times New Roman" w:cs="Times New Roman"/>
          <w:spacing w:val="10"/>
        </w:rPr>
        <w:t xml:space="preserve"> </w:t>
      </w:r>
      <w:r w:rsidRPr="008A4CC5">
        <w:rPr>
          <w:rFonts w:ascii="Times New Roman" w:hAnsi="Times New Roman" w:cs="Times New Roman"/>
        </w:rPr>
        <w:t>source</w:t>
      </w:r>
      <w:r w:rsidRPr="008A4CC5">
        <w:rPr>
          <w:rFonts w:ascii="Times New Roman" w:hAnsi="Times New Roman" w:cs="Times New Roman"/>
          <w:spacing w:val="11"/>
        </w:rPr>
        <w:t xml:space="preserve"> </w:t>
      </w:r>
      <w:r w:rsidRPr="008A4CC5">
        <w:rPr>
          <w:rFonts w:ascii="Times New Roman" w:hAnsi="Times New Roman" w:cs="Times New Roman"/>
        </w:rPr>
        <w:t>Relational</w:t>
      </w:r>
      <w:r w:rsidRPr="008A4CC5">
        <w:rPr>
          <w:rFonts w:ascii="Times New Roman" w:hAnsi="Times New Roman" w:cs="Times New Roman"/>
          <w:spacing w:val="13"/>
        </w:rPr>
        <w:t xml:space="preserve"> </w:t>
      </w:r>
      <w:r w:rsidRPr="008A4CC5">
        <w:rPr>
          <w:rFonts w:ascii="Times New Roman" w:hAnsi="Times New Roman" w:cs="Times New Roman"/>
        </w:rPr>
        <w:t>Database</w:t>
      </w:r>
      <w:r w:rsidRPr="008A4CC5">
        <w:rPr>
          <w:rFonts w:ascii="Times New Roman" w:hAnsi="Times New Roman" w:cs="Times New Roman"/>
          <w:spacing w:val="11"/>
        </w:rPr>
        <w:t xml:space="preserve"> </w:t>
      </w:r>
      <w:r w:rsidRPr="008A4CC5">
        <w:rPr>
          <w:rFonts w:ascii="Times New Roman" w:hAnsi="Times New Roman" w:cs="Times New Roman"/>
        </w:rPr>
        <w:t>Management</w:t>
      </w:r>
      <w:r w:rsidRPr="008A4CC5">
        <w:rPr>
          <w:rFonts w:ascii="Times New Roman" w:hAnsi="Times New Roman" w:cs="Times New Roman"/>
          <w:spacing w:val="10"/>
        </w:rPr>
        <w:t xml:space="preserve"> </w:t>
      </w:r>
      <w:r w:rsidRPr="008A4CC5">
        <w:rPr>
          <w:rFonts w:ascii="Times New Roman" w:hAnsi="Times New Roman" w:cs="Times New Roman"/>
        </w:rPr>
        <w:t>System</w:t>
      </w:r>
      <w:r w:rsidRPr="008A4CC5">
        <w:rPr>
          <w:rFonts w:ascii="Times New Roman" w:hAnsi="Times New Roman" w:cs="Times New Roman"/>
          <w:spacing w:val="12"/>
        </w:rPr>
        <w:t xml:space="preserve"> </w:t>
      </w:r>
      <w:r w:rsidRPr="008A4CC5">
        <w:rPr>
          <w:rFonts w:ascii="Times New Roman" w:hAnsi="Times New Roman" w:cs="Times New Roman"/>
        </w:rPr>
        <w:t>(RDBMS).</w:t>
      </w:r>
      <w:r w:rsidRPr="008A4CC5">
        <w:rPr>
          <w:rFonts w:ascii="Times New Roman" w:hAnsi="Times New Roman" w:cs="Times New Roman"/>
          <w:spacing w:val="12"/>
        </w:rPr>
        <w:t xml:space="preserve"> </w:t>
      </w:r>
      <w:r w:rsidRPr="008A4CC5">
        <w:rPr>
          <w:rFonts w:ascii="Times New Roman" w:hAnsi="Times New Roman" w:cs="Times New Roman"/>
        </w:rPr>
        <w:t>MySQL</w:t>
      </w:r>
      <w:r w:rsidRPr="008A4CC5">
        <w:rPr>
          <w:rFonts w:ascii="Times New Roman" w:hAnsi="Times New Roman" w:cs="Times New Roman"/>
          <w:spacing w:val="4"/>
        </w:rPr>
        <w:t xml:space="preserve"> </w:t>
      </w:r>
      <w:r w:rsidRPr="008A4CC5">
        <w:rPr>
          <w:rFonts w:ascii="Times New Roman" w:hAnsi="Times New Roman" w:cs="Times New Roman"/>
        </w:rPr>
        <w:t>is</w:t>
      </w:r>
      <w:r w:rsidRPr="008A4CC5">
        <w:rPr>
          <w:rFonts w:ascii="Times New Roman" w:hAnsi="Times New Roman" w:cs="Times New Roman"/>
          <w:spacing w:val="-47"/>
        </w:rPr>
        <w:t xml:space="preserve"> </w:t>
      </w:r>
      <w:r w:rsidRPr="008A4CC5">
        <w:rPr>
          <w:rFonts w:ascii="Times New Roman" w:hAnsi="Times New Roman" w:cs="Times New Roman"/>
        </w:rPr>
        <w:t xml:space="preserve">a component of the LAMP stack. It is used for </w:t>
      </w:r>
      <w:proofErr w:type="gramStart"/>
      <w:r w:rsidRPr="008A4CC5">
        <w:rPr>
          <w:rFonts w:ascii="Times New Roman" w:hAnsi="Times New Roman" w:cs="Times New Roman"/>
        </w:rPr>
        <w:t>Many</w:t>
      </w:r>
      <w:proofErr w:type="gramEnd"/>
      <w:r w:rsidRPr="008A4CC5">
        <w:rPr>
          <w:rFonts w:ascii="Times New Roman" w:hAnsi="Times New Roman" w:cs="Times New Roman"/>
        </w:rPr>
        <w:t xml:space="preserve"> database-driven web applications. MySQL has</w:t>
      </w:r>
      <w:r w:rsidRPr="008A4CC5">
        <w:rPr>
          <w:rFonts w:ascii="Times New Roman" w:hAnsi="Times New Roman" w:cs="Times New Roman"/>
          <w:spacing w:val="1"/>
        </w:rPr>
        <w:t xml:space="preserve"> </w:t>
      </w:r>
      <w:r w:rsidRPr="008A4CC5">
        <w:rPr>
          <w:rFonts w:ascii="Times New Roman" w:hAnsi="Times New Roman" w:cs="Times New Roman"/>
        </w:rPr>
        <w:t>stand-alone Clients that allow users to interact directly with a MySQL database Using SQL, but more</w:t>
      </w:r>
      <w:r w:rsidRPr="008A4CC5">
        <w:rPr>
          <w:rFonts w:ascii="Times New Roman" w:hAnsi="Times New Roman" w:cs="Times New Roman"/>
          <w:spacing w:val="1"/>
        </w:rPr>
        <w:t xml:space="preserve"> </w:t>
      </w:r>
      <w:proofErr w:type="gramStart"/>
      <w:r w:rsidRPr="008A4CC5">
        <w:rPr>
          <w:rFonts w:ascii="Times New Roman" w:hAnsi="Times New Roman" w:cs="Times New Roman"/>
        </w:rPr>
        <w:t>often,</w:t>
      </w:r>
      <w:proofErr w:type="gramEnd"/>
      <w:r w:rsidRPr="008A4CC5">
        <w:rPr>
          <w:rFonts w:ascii="Times New Roman" w:hAnsi="Times New Roman" w:cs="Times New Roman"/>
        </w:rPr>
        <w:t xml:space="preserve"> MySQL is used with other programs to Implement applications that need relational database</w:t>
      </w:r>
      <w:r w:rsidRPr="008A4CC5">
        <w:rPr>
          <w:rFonts w:ascii="Times New Roman" w:hAnsi="Times New Roman" w:cs="Times New Roman"/>
          <w:spacing w:val="1"/>
        </w:rPr>
        <w:t xml:space="preserve"> </w:t>
      </w:r>
      <w:r w:rsidRPr="008A4CC5">
        <w:rPr>
          <w:rFonts w:ascii="Times New Roman" w:hAnsi="Times New Roman" w:cs="Times New Roman"/>
        </w:rPr>
        <w:t>capability</w:t>
      </w:r>
    </w:p>
    <w:p w:rsidR="00FA2BE0" w:rsidRPr="008A4CC5" w:rsidRDefault="008A4CC5">
      <w:pPr>
        <w:spacing w:before="157" w:line="259" w:lineRule="auto"/>
        <w:ind w:left="220" w:right="651"/>
        <w:jc w:val="both"/>
        <w:rPr>
          <w:rFonts w:ascii="Times New Roman" w:hAnsi="Times New Roman" w:cs="Times New Roman"/>
        </w:rPr>
      </w:pPr>
      <w:r w:rsidRPr="008A4CC5">
        <w:rPr>
          <w:rFonts w:ascii="Times New Roman" w:hAnsi="Times New Roman" w:cs="Times New Roman"/>
          <w:b/>
        </w:rPr>
        <w:t xml:space="preserve">JavaScript: </w:t>
      </w:r>
      <w:proofErr w:type="gramStart"/>
      <w:r w:rsidRPr="008A4CC5">
        <w:rPr>
          <w:rFonts w:ascii="Times New Roman" w:hAnsi="Times New Roman" w:cs="Times New Roman"/>
        </w:rPr>
        <w:t>JavaScript,</w:t>
      </w:r>
      <w:proofErr w:type="gramEnd"/>
      <w:r w:rsidRPr="008A4CC5">
        <w:rPr>
          <w:rFonts w:ascii="Times New Roman" w:hAnsi="Times New Roman" w:cs="Times New Roman"/>
        </w:rPr>
        <w:t xml:space="preserve"> is often abbreviated JS, is a programming language That is one of the</w:t>
      </w:r>
      <w:r w:rsidRPr="008A4CC5">
        <w:rPr>
          <w:rFonts w:ascii="Times New Roman" w:hAnsi="Times New Roman" w:cs="Times New Roman"/>
          <w:spacing w:val="1"/>
        </w:rPr>
        <w:t xml:space="preserve"> </w:t>
      </w:r>
      <w:r w:rsidRPr="008A4CC5">
        <w:rPr>
          <w:rFonts w:ascii="Times New Roman" w:hAnsi="Times New Roman" w:cs="Times New Roman"/>
        </w:rPr>
        <w:t>core technologies of the world wide web, alongside HTML and CSS. As of 2022, 98% of websites use</w:t>
      </w:r>
      <w:r w:rsidRPr="008A4CC5">
        <w:rPr>
          <w:rFonts w:ascii="Times New Roman" w:hAnsi="Times New Roman" w:cs="Times New Roman"/>
          <w:spacing w:val="1"/>
        </w:rPr>
        <w:t xml:space="preserve"> </w:t>
      </w:r>
      <w:r w:rsidRPr="008A4CC5">
        <w:rPr>
          <w:rFonts w:ascii="Times New Roman" w:hAnsi="Times New Roman" w:cs="Times New Roman"/>
        </w:rPr>
        <w:t>JavaScript on the Client side for webpage behavior, often incorporating third-party Libraries. All</w:t>
      </w:r>
      <w:r w:rsidRPr="008A4CC5">
        <w:rPr>
          <w:rFonts w:ascii="Times New Roman" w:hAnsi="Times New Roman" w:cs="Times New Roman"/>
          <w:spacing w:val="1"/>
        </w:rPr>
        <w:t xml:space="preserve"> </w:t>
      </w:r>
      <w:r w:rsidRPr="008A4CC5">
        <w:rPr>
          <w:rFonts w:ascii="Times New Roman" w:hAnsi="Times New Roman" w:cs="Times New Roman"/>
        </w:rPr>
        <w:t>major</w:t>
      </w:r>
      <w:r w:rsidRPr="008A4CC5">
        <w:rPr>
          <w:rFonts w:ascii="Times New Roman" w:hAnsi="Times New Roman" w:cs="Times New Roman"/>
          <w:spacing w:val="36"/>
        </w:rPr>
        <w:t xml:space="preserve"> </w:t>
      </w:r>
      <w:r w:rsidRPr="008A4CC5">
        <w:rPr>
          <w:rFonts w:ascii="Times New Roman" w:hAnsi="Times New Roman" w:cs="Times New Roman"/>
        </w:rPr>
        <w:t>web</w:t>
      </w:r>
      <w:r w:rsidRPr="008A4CC5">
        <w:rPr>
          <w:rFonts w:ascii="Times New Roman" w:hAnsi="Times New Roman" w:cs="Times New Roman"/>
          <w:spacing w:val="36"/>
        </w:rPr>
        <w:t xml:space="preserve"> </w:t>
      </w:r>
      <w:r w:rsidRPr="008A4CC5">
        <w:rPr>
          <w:rFonts w:ascii="Times New Roman" w:hAnsi="Times New Roman" w:cs="Times New Roman"/>
        </w:rPr>
        <w:t>browsers</w:t>
      </w:r>
      <w:r w:rsidRPr="008A4CC5">
        <w:rPr>
          <w:rFonts w:ascii="Times New Roman" w:hAnsi="Times New Roman" w:cs="Times New Roman"/>
          <w:spacing w:val="40"/>
        </w:rPr>
        <w:t xml:space="preserve"> </w:t>
      </w:r>
      <w:r w:rsidRPr="008A4CC5">
        <w:rPr>
          <w:rFonts w:ascii="Times New Roman" w:hAnsi="Times New Roman" w:cs="Times New Roman"/>
        </w:rPr>
        <w:t>have</w:t>
      </w:r>
      <w:r w:rsidRPr="008A4CC5">
        <w:rPr>
          <w:rFonts w:ascii="Times New Roman" w:hAnsi="Times New Roman" w:cs="Times New Roman"/>
          <w:spacing w:val="42"/>
        </w:rPr>
        <w:t xml:space="preserve"> </w:t>
      </w:r>
      <w:r w:rsidRPr="008A4CC5">
        <w:rPr>
          <w:rFonts w:ascii="Times New Roman" w:hAnsi="Times New Roman" w:cs="Times New Roman"/>
        </w:rPr>
        <w:t>a</w:t>
      </w:r>
      <w:r w:rsidRPr="008A4CC5">
        <w:rPr>
          <w:rFonts w:ascii="Times New Roman" w:hAnsi="Times New Roman" w:cs="Times New Roman"/>
          <w:spacing w:val="36"/>
        </w:rPr>
        <w:t xml:space="preserve"> </w:t>
      </w:r>
      <w:r w:rsidRPr="008A4CC5">
        <w:rPr>
          <w:rFonts w:ascii="Times New Roman" w:hAnsi="Times New Roman" w:cs="Times New Roman"/>
        </w:rPr>
        <w:t>dedicated</w:t>
      </w:r>
      <w:r w:rsidRPr="008A4CC5">
        <w:rPr>
          <w:rFonts w:ascii="Times New Roman" w:hAnsi="Times New Roman" w:cs="Times New Roman"/>
          <w:spacing w:val="41"/>
        </w:rPr>
        <w:t xml:space="preserve"> </w:t>
      </w:r>
      <w:r w:rsidRPr="008A4CC5">
        <w:rPr>
          <w:rFonts w:ascii="Times New Roman" w:hAnsi="Times New Roman" w:cs="Times New Roman"/>
        </w:rPr>
        <w:t>JavaScript</w:t>
      </w:r>
      <w:r w:rsidRPr="008A4CC5">
        <w:rPr>
          <w:rFonts w:ascii="Times New Roman" w:hAnsi="Times New Roman" w:cs="Times New Roman"/>
          <w:spacing w:val="39"/>
        </w:rPr>
        <w:t xml:space="preserve"> </w:t>
      </w:r>
      <w:r w:rsidRPr="008A4CC5">
        <w:rPr>
          <w:rFonts w:ascii="Times New Roman" w:hAnsi="Times New Roman" w:cs="Times New Roman"/>
        </w:rPr>
        <w:t>Engine</w:t>
      </w:r>
      <w:r w:rsidRPr="008A4CC5">
        <w:rPr>
          <w:rFonts w:ascii="Times New Roman" w:hAnsi="Times New Roman" w:cs="Times New Roman"/>
          <w:spacing w:val="43"/>
        </w:rPr>
        <w:t xml:space="preserve"> </w:t>
      </w:r>
      <w:r w:rsidRPr="008A4CC5">
        <w:rPr>
          <w:rFonts w:ascii="Times New Roman" w:hAnsi="Times New Roman" w:cs="Times New Roman"/>
        </w:rPr>
        <w:t>to</w:t>
      </w:r>
      <w:r w:rsidRPr="008A4CC5">
        <w:rPr>
          <w:rFonts w:ascii="Times New Roman" w:hAnsi="Times New Roman" w:cs="Times New Roman"/>
          <w:spacing w:val="39"/>
        </w:rPr>
        <w:t xml:space="preserve"> </w:t>
      </w:r>
      <w:r w:rsidRPr="008A4CC5">
        <w:rPr>
          <w:rFonts w:ascii="Times New Roman" w:hAnsi="Times New Roman" w:cs="Times New Roman"/>
        </w:rPr>
        <w:t>execute</w:t>
      </w:r>
      <w:r w:rsidRPr="008A4CC5">
        <w:rPr>
          <w:rFonts w:ascii="Times New Roman" w:hAnsi="Times New Roman" w:cs="Times New Roman"/>
          <w:spacing w:val="38"/>
        </w:rPr>
        <w:t xml:space="preserve"> </w:t>
      </w:r>
      <w:r w:rsidRPr="008A4CC5">
        <w:rPr>
          <w:rFonts w:ascii="Times New Roman" w:hAnsi="Times New Roman" w:cs="Times New Roman"/>
        </w:rPr>
        <w:t>the</w:t>
      </w:r>
      <w:r w:rsidRPr="008A4CC5">
        <w:rPr>
          <w:rFonts w:ascii="Times New Roman" w:hAnsi="Times New Roman" w:cs="Times New Roman"/>
          <w:spacing w:val="41"/>
        </w:rPr>
        <w:t xml:space="preserve"> </w:t>
      </w:r>
      <w:r w:rsidRPr="008A4CC5">
        <w:rPr>
          <w:rFonts w:ascii="Times New Roman" w:hAnsi="Times New Roman" w:cs="Times New Roman"/>
        </w:rPr>
        <w:t>code</w:t>
      </w:r>
      <w:r w:rsidRPr="008A4CC5">
        <w:rPr>
          <w:rFonts w:ascii="Times New Roman" w:hAnsi="Times New Roman" w:cs="Times New Roman"/>
          <w:spacing w:val="42"/>
        </w:rPr>
        <w:t xml:space="preserve"> </w:t>
      </w:r>
      <w:r w:rsidRPr="008A4CC5">
        <w:rPr>
          <w:rFonts w:ascii="Times New Roman" w:hAnsi="Times New Roman" w:cs="Times New Roman"/>
        </w:rPr>
        <w:t>on</w:t>
      </w:r>
      <w:r w:rsidRPr="008A4CC5">
        <w:rPr>
          <w:rFonts w:ascii="Times New Roman" w:hAnsi="Times New Roman" w:cs="Times New Roman"/>
          <w:spacing w:val="36"/>
        </w:rPr>
        <w:t xml:space="preserve"> </w:t>
      </w:r>
      <w:r w:rsidRPr="008A4CC5">
        <w:rPr>
          <w:rFonts w:ascii="Times New Roman" w:hAnsi="Times New Roman" w:cs="Times New Roman"/>
        </w:rPr>
        <w:t>user’s</w:t>
      </w:r>
      <w:r w:rsidRPr="008A4CC5">
        <w:rPr>
          <w:rFonts w:ascii="Times New Roman" w:hAnsi="Times New Roman" w:cs="Times New Roman"/>
          <w:spacing w:val="41"/>
        </w:rPr>
        <w:t xml:space="preserve"> </w:t>
      </w:r>
      <w:r w:rsidRPr="008A4CC5">
        <w:rPr>
          <w:rFonts w:ascii="Times New Roman" w:hAnsi="Times New Roman" w:cs="Times New Roman"/>
        </w:rPr>
        <w:t>devices.</w:t>
      </w:r>
    </w:p>
    <w:p w:rsidR="00FA2BE0" w:rsidRPr="008A4CC5" w:rsidRDefault="00FA2BE0">
      <w:pPr>
        <w:spacing w:line="259" w:lineRule="auto"/>
        <w:jc w:val="both"/>
        <w:rPr>
          <w:rFonts w:ascii="Times New Roman" w:hAnsi="Times New Roman" w:cs="Times New Roman"/>
        </w:rPr>
        <w:sectPr w:rsidR="00FA2BE0" w:rsidRPr="008A4CC5">
          <w:pgSz w:w="11910" w:h="16840"/>
          <w:pgMar w:top="1580" w:right="780" w:bottom="280" w:left="1220" w:header="720" w:footer="720" w:gutter="0"/>
          <w:cols w:space="720"/>
        </w:sectPr>
      </w:pPr>
    </w:p>
    <w:p w:rsidR="00FA2BE0" w:rsidRDefault="00FA2BE0">
      <w:pPr>
        <w:pStyle w:val="BodyText"/>
        <w:spacing w:before="9"/>
        <w:rPr>
          <w:sz w:val="22"/>
        </w:rPr>
      </w:pPr>
    </w:p>
    <w:p w:rsidR="00FA2BE0" w:rsidRDefault="008A4CC5">
      <w:pPr>
        <w:pStyle w:val="Heading2"/>
        <w:numPr>
          <w:ilvl w:val="1"/>
          <w:numId w:val="1"/>
        </w:numPr>
        <w:tabs>
          <w:tab w:val="left" w:pos="3626"/>
        </w:tabs>
        <w:spacing w:before="18"/>
        <w:ind w:left="3625" w:hanging="601"/>
        <w:jc w:val="left"/>
      </w:pPr>
      <w:proofErr w:type="gramStart"/>
      <w:r>
        <w:t>comparative</w:t>
      </w:r>
      <w:proofErr w:type="gramEnd"/>
      <w:r>
        <w:rPr>
          <w:spacing w:val="-4"/>
        </w:rPr>
        <w:t xml:space="preserve"> </w:t>
      </w:r>
      <w:r>
        <w:t>study</w:t>
      </w:r>
    </w:p>
    <w:p w:rsidR="00FA2BE0" w:rsidRDefault="00FA2BE0">
      <w:pPr>
        <w:pStyle w:val="BodyText"/>
        <w:spacing w:before="1"/>
        <w:rPr>
          <w:b/>
          <w:sz w:val="16"/>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11"/>
        <w:gridCol w:w="2411"/>
        <w:gridCol w:w="2406"/>
        <w:gridCol w:w="2416"/>
      </w:tblGrid>
      <w:tr w:rsidR="00FA2BE0">
        <w:trPr>
          <w:trHeight w:val="445"/>
        </w:trPr>
        <w:tc>
          <w:tcPr>
            <w:tcW w:w="2411" w:type="dxa"/>
          </w:tcPr>
          <w:p w:rsidR="00FA2BE0" w:rsidRDefault="008A4CC5">
            <w:pPr>
              <w:pStyle w:val="TableParagraph"/>
              <w:spacing w:before="7"/>
              <w:ind w:left="326"/>
              <w:rPr>
                <w:b/>
                <w:sz w:val="32"/>
              </w:rPr>
            </w:pPr>
            <w:r>
              <w:rPr>
                <w:b/>
                <w:sz w:val="32"/>
              </w:rPr>
              <w:t>Technology</w:t>
            </w:r>
          </w:p>
        </w:tc>
        <w:tc>
          <w:tcPr>
            <w:tcW w:w="2411" w:type="dxa"/>
          </w:tcPr>
          <w:p w:rsidR="00FA2BE0" w:rsidRDefault="008A4CC5">
            <w:pPr>
              <w:pStyle w:val="TableParagraph"/>
              <w:spacing w:before="7"/>
              <w:ind w:left="470"/>
              <w:rPr>
                <w:b/>
                <w:sz w:val="32"/>
              </w:rPr>
            </w:pPr>
            <w:r>
              <w:rPr>
                <w:b/>
                <w:sz w:val="32"/>
              </w:rPr>
              <w:t>Features</w:t>
            </w:r>
          </w:p>
        </w:tc>
        <w:tc>
          <w:tcPr>
            <w:tcW w:w="2406" w:type="dxa"/>
          </w:tcPr>
          <w:p w:rsidR="00FA2BE0" w:rsidRDefault="008A4CC5">
            <w:pPr>
              <w:pStyle w:val="TableParagraph"/>
              <w:spacing w:before="7"/>
              <w:ind w:left="200"/>
              <w:rPr>
                <w:b/>
                <w:sz w:val="32"/>
              </w:rPr>
            </w:pPr>
            <w:r>
              <w:rPr>
                <w:b/>
                <w:sz w:val="32"/>
              </w:rPr>
              <w:t>Advantages</w:t>
            </w:r>
          </w:p>
        </w:tc>
        <w:tc>
          <w:tcPr>
            <w:tcW w:w="2416" w:type="dxa"/>
          </w:tcPr>
          <w:p w:rsidR="00FA2BE0" w:rsidRDefault="008A4CC5">
            <w:pPr>
              <w:pStyle w:val="TableParagraph"/>
              <w:spacing w:before="7"/>
              <w:ind w:left="109"/>
              <w:rPr>
                <w:b/>
                <w:sz w:val="32"/>
              </w:rPr>
            </w:pPr>
            <w:r>
              <w:rPr>
                <w:b/>
                <w:sz w:val="32"/>
              </w:rPr>
              <w:t>Disadvantages</w:t>
            </w:r>
          </w:p>
        </w:tc>
      </w:tr>
      <w:tr w:rsidR="00FA2BE0">
        <w:trPr>
          <w:trHeight w:val="2179"/>
        </w:trPr>
        <w:tc>
          <w:tcPr>
            <w:tcW w:w="2411" w:type="dxa"/>
          </w:tcPr>
          <w:p w:rsidR="00FA2BE0" w:rsidRDefault="00FA2BE0">
            <w:pPr>
              <w:pStyle w:val="TableParagraph"/>
              <w:rPr>
                <w:b/>
                <w:sz w:val="40"/>
              </w:rPr>
            </w:pPr>
          </w:p>
          <w:p w:rsidR="00FA2BE0" w:rsidRDefault="00FA2BE0">
            <w:pPr>
              <w:pStyle w:val="TableParagraph"/>
              <w:spacing w:before="1"/>
              <w:rPr>
                <w:b/>
                <w:sz w:val="40"/>
              </w:rPr>
            </w:pPr>
          </w:p>
          <w:p w:rsidR="00FA2BE0" w:rsidRDefault="008A4CC5">
            <w:pPr>
              <w:pStyle w:val="TableParagraph"/>
              <w:ind w:left="561"/>
              <w:rPr>
                <w:sz w:val="40"/>
              </w:rPr>
            </w:pPr>
            <w:r>
              <w:rPr>
                <w:sz w:val="40"/>
              </w:rPr>
              <w:t>Java</w:t>
            </w:r>
          </w:p>
        </w:tc>
        <w:tc>
          <w:tcPr>
            <w:tcW w:w="2411" w:type="dxa"/>
          </w:tcPr>
          <w:p w:rsidR="00FA2BE0" w:rsidRDefault="008A4CC5">
            <w:pPr>
              <w:pStyle w:val="TableParagraph"/>
              <w:numPr>
                <w:ilvl w:val="0"/>
                <w:numId w:val="2"/>
              </w:numPr>
              <w:tabs>
                <w:tab w:val="left" w:pos="830"/>
                <w:tab w:val="left" w:pos="831"/>
              </w:tabs>
              <w:spacing w:line="280" w:lineRule="exact"/>
              <w:ind w:hanging="361"/>
            </w:pPr>
            <w:r>
              <w:t>Object</w:t>
            </w:r>
            <w:r>
              <w:rPr>
                <w:spacing w:val="-7"/>
              </w:rPr>
              <w:t xml:space="preserve"> </w:t>
            </w:r>
            <w:r>
              <w:t>oriented.</w:t>
            </w:r>
          </w:p>
          <w:p w:rsidR="00FA2BE0" w:rsidRDefault="008A4CC5">
            <w:pPr>
              <w:pStyle w:val="TableParagraph"/>
              <w:numPr>
                <w:ilvl w:val="0"/>
                <w:numId w:val="2"/>
              </w:numPr>
              <w:tabs>
                <w:tab w:val="left" w:pos="830"/>
                <w:tab w:val="left" w:pos="831"/>
              </w:tabs>
              <w:spacing w:before="7" w:line="235" w:lineRule="auto"/>
              <w:ind w:right="492"/>
            </w:pPr>
            <w:r>
              <w:t>Platform</w:t>
            </w:r>
            <w:r>
              <w:rPr>
                <w:spacing w:val="1"/>
              </w:rPr>
              <w:t xml:space="preserve"> </w:t>
            </w:r>
            <w:proofErr w:type="spellStart"/>
            <w:r>
              <w:t>independen</w:t>
            </w:r>
            <w:proofErr w:type="spellEnd"/>
            <w:r>
              <w:rPr>
                <w:spacing w:val="-47"/>
              </w:rPr>
              <w:t xml:space="preserve"> </w:t>
            </w:r>
            <w:r>
              <w:t>t</w:t>
            </w:r>
          </w:p>
          <w:p w:rsidR="00FA2BE0" w:rsidRDefault="008A4CC5">
            <w:pPr>
              <w:pStyle w:val="TableParagraph"/>
              <w:numPr>
                <w:ilvl w:val="0"/>
                <w:numId w:val="2"/>
              </w:numPr>
              <w:tabs>
                <w:tab w:val="left" w:pos="830"/>
                <w:tab w:val="left" w:pos="831"/>
              </w:tabs>
              <w:spacing w:before="6"/>
              <w:ind w:right="445"/>
            </w:pPr>
            <w:r>
              <w:t>Mobile</w:t>
            </w:r>
            <w:r>
              <w:rPr>
                <w:spacing w:val="1"/>
              </w:rPr>
              <w:t xml:space="preserve"> </w:t>
            </w:r>
            <w:proofErr w:type="spellStart"/>
            <w:r>
              <w:t>developmen</w:t>
            </w:r>
            <w:proofErr w:type="spellEnd"/>
            <w:r>
              <w:rPr>
                <w:spacing w:val="-47"/>
              </w:rPr>
              <w:t xml:space="preserve"> </w:t>
            </w:r>
            <w:r>
              <w:t>t</w:t>
            </w:r>
          </w:p>
        </w:tc>
        <w:tc>
          <w:tcPr>
            <w:tcW w:w="2406" w:type="dxa"/>
          </w:tcPr>
          <w:p w:rsidR="00FA2BE0" w:rsidRDefault="008A4CC5">
            <w:pPr>
              <w:pStyle w:val="TableParagraph"/>
              <w:numPr>
                <w:ilvl w:val="0"/>
                <w:numId w:val="3"/>
              </w:numPr>
              <w:tabs>
                <w:tab w:val="left" w:pos="829"/>
                <w:tab w:val="left" w:pos="830"/>
              </w:tabs>
              <w:spacing w:line="280" w:lineRule="exact"/>
              <w:ind w:hanging="361"/>
            </w:pPr>
            <w:r>
              <w:t>Speed</w:t>
            </w:r>
          </w:p>
          <w:p w:rsidR="00FA2BE0" w:rsidRDefault="008A4CC5">
            <w:pPr>
              <w:pStyle w:val="TableParagraph"/>
              <w:numPr>
                <w:ilvl w:val="0"/>
                <w:numId w:val="3"/>
              </w:numPr>
              <w:tabs>
                <w:tab w:val="left" w:pos="829"/>
                <w:tab w:val="left" w:pos="830"/>
              </w:tabs>
              <w:spacing w:before="7" w:line="235" w:lineRule="auto"/>
              <w:ind w:right="419"/>
            </w:pPr>
            <w:r>
              <w:t>Provides</w:t>
            </w:r>
            <w:r>
              <w:rPr>
                <w:spacing w:val="1"/>
              </w:rPr>
              <w:t xml:space="preserve"> </w:t>
            </w:r>
            <w:proofErr w:type="spellStart"/>
            <w:r>
              <w:rPr>
                <w:spacing w:val="-1"/>
              </w:rPr>
              <w:t>highsecurity</w:t>
            </w:r>
            <w:proofErr w:type="spellEnd"/>
            <w:r>
              <w:rPr>
                <w:spacing w:val="-1"/>
              </w:rPr>
              <w:t>.</w:t>
            </w:r>
          </w:p>
          <w:p w:rsidR="00FA2BE0" w:rsidRDefault="008A4CC5">
            <w:pPr>
              <w:pStyle w:val="TableParagraph"/>
              <w:numPr>
                <w:ilvl w:val="0"/>
                <w:numId w:val="3"/>
              </w:numPr>
              <w:tabs>
                <w:tab w:val="left" w:pos="829"/>
                <w:tab w:val="left" w:pos="830"/>
              </w:tabs>
              <w:spacing w:before="5"/>
              <w:ind w:right="611"/>
            </w:pPr>
            <w:r>
              <w:t>Powerful</w:t>
            </w:r>
            <w:r>
              <w:rPr>
                <w:spacing w:val="1"/>
              </w:rPr>
              <w:t xml:space="preserve"> </w:t>
            </w:r>
            <w:r>
              <w:t>Debugging</w:t>
            </w:r>
          </w:p>
          <w:p w:rsidR="00FA2BE0" w:rsidRDefault="008A4CC5">
            <w:pPr>
              <w:pStyle w:val="TableParagraph"/>
              <w:spacing w:before="1"/>
              <w:ind w:left="829"/>
            </w:pPr>
            <w:r>
              <w:t>.</w:t>
            </w:r>
          </w:p>
        </w:tc>
        <w:tc>
          <w:tcPr>
            <w:tcW w:w="2416" w:type="dxa"/>
          </w:tcPr>
          <w:p w:rsidR="00FA2BE0" w:rsidRDefault="008A4CC5">
            <w:pPr>
              <w:pStyle w:val="TableParagraph"/>
              <w:numPr>
                <w:ilvl w:val="0"/>
                <w:numId w:val="4"/>
              </w:numPr>
              <w:tabs>
                <w:tab w:val="left" w:pos="830"/>
              </w:tabs>
              <w:spacing w:line="244" w:lineRule="auto"/>
              <w:ind w:right="86"/>
              <w:jc w:val="both"/>
            </w:pPr>
            <w:r>
              <w:t>Takes</w:t>
            </w:r>
            <w:r>
              <w:rPr>
                <w:spacing w:val="1"/>
              </w:rPr>
              <w:t xml:space="preserve"> </w:t>
            </w:r>
            <w:r>
              <w:t>more</w:t>
            </w:r>
            <w:r>
              <w:rPr>
                <w:spacing w:val="1"/>
              </w:rPr>
              <w:t xml:space="preserve"> </w:t>
            </w:r>
            <w:r>
              <w:t>memory</w:t>
            </w:r>
            <w:r>
              <w:rPr>
                <w:spacing w:val="-2"/>
              </w:rPr>
              <w:t xml:space="preserve"> </w:t>
            </w:r>
            <w:r>
              <w:t>space.</w:t>
            </w:r>
          </w:p>
          <w:p w:rsidR="00FA2BE0" w:rsidRDefault="008A4CC5">
            <w:pPr>
              <w:pStyle w:val="TableParagraph"/>
              <w:numPr>
                <w:ilvl w:val="0"/>
                <w:numId w:val="4"/>
              </w:numPr>
              <w:tabs>
                <w:tab w:val="left" w:pos="830"/>
              </w:tabs>
              <w:ind w:right="78"/>
              <w:jc w:val="both"/>
            </w:pPr>
            <w:r>
              <w:t>Cost</w:t>
            </w:r>
            <w:r>
              <w:rPr>
                <w:spacing w:val="1"/>
              </w:rPr>
              <w:t xml:space="preserve"> </w:t>
            </w:r>
            <w:r>
              <w:t>increases</w:t>
            </w:r>
            <w:r>
              <w:rPr>
                <w:spacing w:val="-47"/>
              </w:rPr>
              <w:t xml:space="preserve"> </w:t>
            </w:r>
            <w:r>
              <w:t>since processing</w:t>
            </w:r>
            <w:r>
              <w:rPr>
                <w:spacing w:val="-47"/>
              </w:rPr>
              <w:t xml:space="preserve"> </w:t>
            </w:r>
            <w:r>
              <w:t>and</w:t>
            </w:r>
            <w:r>
              <w:rPr>
                <w:spacing w:val="1"/>
              </w:rPr>
              <w:t xml:space="preserve"> </w:t>
            </w:r>
            <w:r>
              <w:t>memory</w:t>
            </w:r>
            <w:r>
              <w:rPr>
                <w:spacing w:val="-47"/>
              </w:rPr>
              <w:t xml:space="preserve"> </w:t>
            </w:r>
            <w:r>
              <w:t>requirement</w:t>
            </w:r>
            <w:r>
              <w:rPr>
                <w:spacing w:val="1"/>
              </w:rPr>
              <w:t xml:space="preserve"> </w:t>
            </w:r>
            <w:r>
              <w:t>is</w:t>
            </w:r>
            <w:r>
              <w:rPr>
                <w:spacing w:val="-47"/>
              </w:rPr>
              <w:t xml:space="preserve"> </w:t>
            </w:r>
            <w:r>
              <w:t>high</w:t>
            </w:r>
          </w:p>
        </w:tc>
      </w:tr>
      <w:tr w:rsidR="00FA2BE0">
        <w:trPr>
          <w:trHeight w:val="2251"/>
        </w:trPr>
        <w:tc>
          <w:tcPr>
            <w:tcW w:w="2411" w:type="dxa"/>
          </w:tcPr>
          <w:p w:rsidR="00FA2BE0" w:rsidRDefault="00FA2BE0">
            <w:pPr>
              <w:pStyle w:val="TableParagraph"/>
              <w:rPr>
                <w:b/>
                <w:sz w:val="40"/>
              </w:rPr>
            </w:pPr>
          </w:p>
          <w:p w:rsidR="00FA2BE0" w:rsidRDefault="00FA2BE0">
            <w:pPr>
              <w:pStyle w:val="TableParagraph"/>
              <w:spacing w:before="1"/>
              <w:rPr>
                <w:b/>
                <w:sz w:val="40"/>
              </w:rPr>
            </w:pPr>
          </w:p>
          <w:p w:rsidR="00FA2BE0" w:rsidRDefault="008A4CC5">
            <w:pPr>
              <w:pStyle w:val="TableParagraph"/>
              <w:ind w:left="470"/>
              <w:rPr>
                <w:sz w:val="40"/>
              </w:rPr>
            </w:pPr>
            <w:r>
              <w:rPr>
                <w:sz w:val="40"/>
              </w:rPr>
              <w:t>PHP</w:t>
            </w:r>
          </w:p>
        </w:tc>
        <w:tc>
          <w:tcPr>
            <w:tcW w:w="2411" w:type="dxa"/>
          </w:tcPr>
          <w:p w:rsidR="00FA2BE0" w:rsidRDefault="008A4CC5">
            <w:pPr>
              <w:pStyle w:val="TableParagraph"/>
              <w:numPr>
                <w:ilvl w:val="0"/>
                <w:numId w:val="5"/>
              </w:numPr>
              <w:tabs>
                <w:tab w:val="left" w:pos="830"/>
                <w:tab w:val="left" w:pos="831"/>
              </w:tabs>
              <w:spacing w:line="242" w:lineRule="auto"/>
              <w:ind w:right="753"/>
            </w:pPr>
            <w:r>
              <w:t>Popular</w:t>
            </w:r>
            <w:r>
              <w:rPr>
                <w:spacing w:val="1"/>
              </w:rPr>
              <w:t xml:space="preserve"> </w:t>
            </w:r>
            <w:r>
              <w:t>scripting</w:t>
            </w:r>
            <w:r>
              <w:rPr>
                <w:spacing w:val="1"/>
              </w:rPr>
              <w:t xml:space="preserve"> </w:t>
            </w:r>
            <w:r>
              <w:t>language</w:t>
            </w:r>
          </w:p>
          <w:p w:rsidR="00FA2BE0" w:rsidRDefault="008A4CC5">
            <w:pPr>
              <w:pStyle w:val="TableParagraph"/>
              <w:spacing w:line="266" w:lineRule="exact"/>
              <w:ind w:left="830"/>
            </w:pPr>
            <w:r>
              <w:t>.</w:t>
            </w:r>
          </w:p>
          <w:p w:rsidR="00FA2BE0" w:rsidRDefault="008A4CC5">
            <w:pPr>
              <w:pStyle w:val="TableParagraph"/>
              <w:numPr>
                <w:ilvl w:val="0"/>
                <w:numId w:val="5"/>
              </w:numPr>
              <w:tabs>
                <w:tab w:val="left" w:pos="831"/>
              </w:tabs>
              <w:spacing w:line="278" w:lineRule="exact"/>
              <w:ind w:hanging="361"/>
              <w:jc w:val="both"/>
            </w:pPr>
            <w:r>
              <w:t>Simple</w:t>
            </w:r>
            <w:r>
              <w:rPr>
                <w:spacing w:val="-11"/>
              </w:rPr>
              <w:t xml:space="preserve"> </w:t>
            </w:r>
            <w:r>
              <w:t>syntaxes.</w:t>
            </w:r>
          </w:p>
          <w:p w:rsidR="00FA2BE0" w:rsidRDefault="008A4CC5">
            <w:pPr>
              <w:pStyle w:val="TableParagraph"/>
              <w:numPr>
                <w:ilvl w:val="0"/>
                <w:numId w:val="5"/>
              </w:numPr>
              <w:tabs>
                <w:tab w:val="left" w:pos="831"/>
              </w:tabs>
              <w:ind w:right="83"/>
              <w:jc w:val="both"/>
            </w:pPr>
            <w:r>
              <w:t>Provides</w:t>
            </w:r>
            <w:r>
              <w:rPr>
                <w:spacing w:val="1"/>
              </w:rPr>
              <w:t xml:space="preserve"> </w:t>
            </w:r>
            <w:r>
              <w:t>inbuilt</w:t>
            </w:r>
            <w:r>
              <w:rPr>
                <w:spacing w:val="-47"/>
              </w:rPr>
              <w:t xml:space="preserve"> </w:t>
            </w:r>
            <w:r>
              <w:t>JSON</w:t>
            </w:r>
            <w:r>
              <w:rPr>
                <w:spacing w:val="1"/>
              </w:rPr>
              <w:t xml:space="preserve"> </w:t>
            </w:r>
            <w:r>
              <w:t>encode</w:t>
            </w:r>
            <w:r>
              <w:rPr>
                <w:spacing w:val="-47"/>
              </w:rPr>
              <w:t xml:space="preserve"> </w:t>
            </w:r>
            <w:r>
              <w:t>and</w:t>
            </w:r>
            <w:r>
              <w:rPr>
                <w:spacing w:val="-4"/>
              </w:rPr>
              <w:t xml:space="preserve"> </w:t>
            </w:r>
            <w:r>
              <w:t>decode.</w:t>
            </w:r>
          </w:p>
        </w:tc>
        <w:tc>
          <w:tcPr>
            <w:tcW w:w="2406" w:type="dxa"/>
          </w:tcPr>
          <w:p w:rsidR="00FA2BE0" w:rsidRDefault="008A4CC5">
            <w:pPr>
              <w:pStyle w:val="TableParagraph"/>
              <w:numPr>
                <w:ilvl w:val="0"/>
                <w:numId w:val="6"/>
              </w:numPr>
              <w:tabs>
                <w:tab w:val="left" w:pos="829"/>
                <w:tab w:val="left" w:pos="830"/>
              </w:tabs>
              <w:spacing w:line="242" w:lineRule="auto"/>
              <w:ind w:right="414"/>
            </w:pPr>
            <w:r>
              <w:t>Operating</w:t>
            </w:r>
            <w:r>
              <w:rPr>
                <w:spacing w:val="1"/>
              </w:rPr>
              <w:t xml:space="preserve"> </w:t>
            </w:r>
            <w:r>
              <w:t>System</w:t>
            </w:r>
            <w:r>
              <w:rPr>
                <w:spacing w:val="1"/>
              </w:rPr>
              <w:t xml:space="preserve"> </w:t>
            </w:r>
            <w:r>
              <w:t>independent</w:t>
            </w:r>
          </w:p>
          <w:p w:rsidR="00FA2BE0" w:rsidRDefault="008A4CC5">
            <w:pPr>
              <w:pStyle w:val="TableParagraph"/>
              <w:spacing w:line="266" w:lineRule="exact"/>
              <w:ind w:left="829"/>
            </w:pPr>
            <w:r>
              <w:t>.</w:t>
            </w:r>
          </w:p>
          <w:p w:rsidR="00FA2BE0" w:rsidRDefault="008A4CC5">
            <w:pPr>
              <w:pStyle w:val="TableParagraph"/>
              <w:numPr>
                <w:ilvl w:val="0"/>
                <w:numId w:val="6"/>
              </w:numPr>
              <w:tabs>
                <w:tab w:val="left" w:pos="829"/>
                <w:tab w:val="left" w:pos="830"/>
              </w:tabs>
              <w:ind w:right="141"/>
            </w:pPr>
            <w:r>
              <w:t>Cheap</w:t>
            </w:r>
            <w:r>
              <w:rPr>
                <w:spacing w:val="1"/>
              </w:rPr>
              <w:t xml:space="preserve"> </w:t>
            </w:r>
            <w:proofErr w:type="spellStart"/>
            <w:r>
              <w:rPr>
                <w:spacing w:val="-1"/>
              </w:rPr>
              <w:t>hostingservices</w:t>
            </w:r>
            <w:proofErr w:type="spellEnd"/>
            <w:r>
              <w:rPr>
                <w:spacing w:val="-1"/>
              </w:rPr>
              <w:t>.</w:t>
            </w:r>
          </w:p>
          <w:p w:rsidR="00FA2BE0" w:rsidRDefault="008A4CC5">
            <w:pPr>
              <w:pStyle w:val="TableParagraph"/>
              <w:numPr>
                <w:ilvl w:val="0"/>
                <w:numId w:val="6"/>
              </w:numPr>
              <w:tabs>
                <w:tab w:val="left" w:pos="829"/>
                <w:tab w:val="left" w:pos="830"/>
              </w:tabs>
              <w:spacing w:line="279" w:lineRule="exact"/>
              <w:ind w:hanging="361"/>
            </w:pPr>
            <w:r>
              <w:t>Stable.</w:t>
            </w:r>
          </w:p>
        </w:tc>
        <w:tc>
          <w:tcPr>
            <w:tcW w:w="2416" w:type="dxa"/>
          </w:tcPr>
          <w:p w:rsidR="00FA2BE0" w:rsidRDefault="008A4CC5">
            <w:pPr>
              <w:pStyle w:val="TableParagraph"/>
              <w:numPr>
                <w:ilvl w:val="0"/>
                <w:numId w:val="7"/>
              </w:numPr>
              <w:tabs>
                <w:tab w:val="left" w:pos="829"/>
                <w:tab w:val="left" w:pos="830"/>
                <w:tab w:val="left" w:pos="1857"/>
              </w:tabs>
              <w:spacing w:line="244" w:lineRule="auto"/>
              <w:ind w:right="90"/>
            </w:pPr>
            <w:r>
              <w:t>Bad</w:t>
            </w:r>
            <w:r>
              <w:tab/>
            </w:r>
            <w:r>
              <w:rPr>
                <w:spacing w:val="-1"/>
              </w:rPr>
              <w:t>error</w:t>
            </w:r>
            <w:r>
              <w:rPr>
                <w:spacing w:val="-47"/>
              </w:rPr>
              <w:t xml:space="preserve"> </w:t>
            </w:r>
            <w:r>
              <w:t>handling.</w:t>
            </w:r>
          </w:p>
          <w:p w:rsidR="00FA2BE0" w:rsidRDefault="008A4CC5">
            <w:pPr>
              <w:pStyle w:val="TableParagraph"/>
              <w:numPr>
                <w:ilvl w:val="0"/>
                <w:numId w:val="7"/>
              </w:numPr>
              <w:tabs>
                <w:tab w:val="left" w:pos="829"/>
                <w:tab w:val="left" w:pos="830"/>
                <w:tab w:val="left" w:pos="1626"/>
                <w:tab w:val="left" w:pos="2006"/>
              </w:tabs>
              <w:ind w:right="93"/>
            </w:pPr>
            <w:r>
              <w:t>Speed</w:t>
            </w:r>
            <w:r>
              <w:tab/>
              <w:t>is</w:t>
            </w:r>
            <w:r>
              <w:tab/>
            </w:r>
            <w:r>
              <w:rPr>
                <w:spacing w:val="-2"/>
              </w:rPr>
              <w:t>not</w:t>
            </w:r>
            <w:r>
              <w:rPr>
                <w:spacing w:val="-47"/>
              </w:rPr>
              <w:t xml:space="preserve"> </w:t>
            </w:r>
            <w:r>
              <w:t>that</w:t>
            </w:r>
            <w:r>
              <w:rPr>
                <w:spacing w:val="-6"/>
              </w:rPr>
              <w:t xml:space="preserve"> </w:t>
            </w:r>
            <w:r>
              <w:t>great.</w:t>
            </w:r>
          </w:p>
          <w:p w:rsidR="00FA2BE0" w:rsidRDefault="008A4CC5">
            <w:pPr>
              <w:pStyle w:val="TableParagraph"/>
              <w:numPr>
                <w:ilvl w:val="0"/>
                <w:numId w:val="7"/>
              </w:numPr>
              <w:tabs>
                <w:tab w:val="left" w:pos="829"/>
                <w:tab w:val="left" w:pos="830"/>
              </w:tabs>
              <w:spacing w:line="235" w:lineRule="auto"/>
              <w:ind w:right="304"/>
            </w:pPr>
            <w:r>
              <w:t>Security is not</w:t>
            </w:r>
            <w:r>
              <w:rPr>
                <w:spacing w:val="-47"/>
              </w:rPr>
              <w:t xml:space="preserve"> </w:t>
            </w:r>
            <w:r>
              <w:t>very</w:t>
            </w:r>
            <w:r>
              <w:rPr>
                <w:spacing w:val="-2"/>
              </w:rPr>
              <w:t xml:space="preserve"> </w:t>
            </w:r>
            <w:r>
              <w:t>high.</w:t>
            </w:r>
          </w:p>
        </w:tc>
      </w:tr>
      <w:tr w:rsidR="00FA2BE0">
        <w:trPr>
          <w:trHeight w:val="2179"/>
        </w:trPr>
        <w:tc>
          <w:tcPr>
            <w:tcW w:w="2411" w:type="dxa"/>
          </w:tcPr>
          <w:p w:rsidR="00FA2BE0" w:rsidRDefault="00FA2BE0">
            <w:pPr>
              <w:pStyle w:val="TableParagraph"/>
              <w:spacing w:before="11"/>
              <w:rPr>
                <w:b/>
                <w:sz w:val="43"/>
              </w:rPr>
            </w:pPr>
          </w:p>
          <w:p w:rsidR="00FA2BE0" w:rsidRDefault="008A4CC5">
            <w:pPr>
              <w:pStyle w:val="TableParagraph"/>
              <w:ind w:left="470"/>
              <w:rPr>
                <w:sz w:val="40"/>
              </w:rPr>
            </w:pPr>
            <w:r>
              <w:rPr>
                <w:sz w:val="40"/>
              </w:rPr>
              <w:t>Python</w:t>
            </w:r>
          </w:p>
        </w:tc>
        <w:tc>
          <w:tcPr>
            <w:tcW w:w="2411" w:type="dxa"/>
          </w:tcPr>
          <w:p w:rsidR="00FA2BE0" w:rsidRDefault="008A4CC5">
            <w:pPr>
              <w:pStyle w:val="TableParagraph"/>
              <w:numPr>
                <w:ilvl w:val="0"/>
                <w:numId w:val="8"/>
              </w:numPr>
              <w:tabs>
                <w:tab w:val="left" w:pos="830"/>
                <w:tab w:val="left" w:pos="831"/>
              </w:tabs>
              <w:spacing w:before="4" w:line="277" w:lineRule="exact"/>
              <w:ind w:hanging="361"/>
            </w:pPr>
            <w:r>
              <w:t>Object</w:t>
            </w:r>
            <w:r>
              <w:rPr>
                <w:spacing w:val="-7"/>
              </w:rPr>
              <w:t xml:space="preserve"> </w:t>
            </w:r>
            <w:r>
              <w:t>oriented</w:t>
            </w:r>
          </w:p>
          <w:p w:rsidR="00FA2BE0" w:rsidRDefault="008A4CC5">
            <w:pPr>
              <w:pStyle w:val="TableParagraph"/>
              <w:numPr>
                <w:ilvl w:val="0"/>
                <w:numId w:val="8"/>
              </w:numPr>
              <w:tabs>
                <w:tab w:val="left" w:pos="830"/>
                <w:tab w:val="left" w:pos="831"/>
              </w:tabs>
              <w:ind w:right="199"/>
            </w:pPr>
            <w:r>
              <w:t>Large</w:t>
            </w:r>
            <w:r>
              <w:rPr>
                <w:spacing w:val="9"/>
              </w:rPr>
              <w:t xml:space="preserve"> </w:t>
            </w:r>
            <w:r>
              <w:t>Standard</w:t>
            </w:r>
            <w:r>
              <w:rPr>
                <w:spacing w:val="-47"/>
              </w:rPr>
              <w:t xml:space="preserve"> </w:t>
            </w:r>
            <w:r>
              <w:t>Library.</w:t>
            </w:r>
          </w:p>
          <w:p w:rsidR="00FA2BE0" w:rsidRDefault="008A4CC5">
            <w:pPr>
              <w:pStyle w:val="TableParagraph"/>
              <w:numPr>
                <w:ilvl w:val="0"/>
                <w:numId w:val="8"/>
              </w:numPr>
              <w:tabs>
                <w:tab w:val="left" w:pos="830"/>
                <w:tab w:val="left" w:pos="831"/>
              </w:tabs>
              <w:spacing w:line="244" w:lineRule="auto"/>
              <w:ind w:right="108"/>
            </w:pPr>
            <w:r>
              <w:t>Used</w:t>
            </w:r>
            <w:r>
              <w:rPr>
                <w:spacing w:val="32"/>
              </w:rPr>
              <w:t xml:space="preserve"> </w:t>
            </w:r>
            <w:r>
              <w:t>in</w:t>
            </w:r>
            <w:r>
              <w:rPr>
                <w:spacing w:val="36"/>
              </w:rPr>
              <w:t xml:space="preserve"> </w:t>
            </w:r>
            <w:r>
              <w:t>AI,</w:t>
            </w:r>
            <w:r>
              <w:rPr>
                <w:spacing w:val="35"/>
              </w:rPr>
              <w:t xml:space="preserve"> </w:t>
            </w:r>
            <w:r>
              <w:t>ML,</w:t>
            </w:r>
            <w:r>
              <w:rPr>
                <w:spacing w:val="-47"/>
              </w:rPr>
              <w:t xml:space="preserve"> </w:t>
            </w:r>
            <w:r>
              <w:t>DL,</w:t>
            </w:r>
            <w:r>
              <w:rPr>
                <w:spacing w:val="-6"/>
              </w:rPr>
              <w:t xml:space="preserve"> </w:t>
            </w:r>
            <w:r>
              <w:t>IOT.</w:t>
            </w:r>
          </w:p>
        </w:tc>
        <w:tc>
          <w:tcPr>
            <w:tcW w:w="2406" w:type="dxa"/>
          </w:tcPr>
          <w:p w:rsidR="00FA2BE0" w:rsidRDefault="008A4CC5">
            <w:pPr>
              <w:pStyle w:val="TableParagraph"/>
              <w:numPr>
                <w:ilvl w:val="0"/>
                <w:numId w:val="9"/>
              </w:numPr>
              <w:tabs>
                <w:tab w:val="left" w:pos="829"/>
                <w:tab w:val="left" w:pos="830"/>
              </w:tabs>
              <w:spacing w:before="4" w:line="279" w:lineRule="exact"/>
              <w:ind w:hanging="361"/>
            </w:pPr>
            <w:r>
              <w:t>Cross</w:t>
            </w:r>
            <w:r>
              <w:rPr>
                <w:spacing w:val="-10"/>
              </w:rPr>
              <w:t xml:space="preserve"> </w:t>
            </w:r>
            <w:r>
              <w:t>Platform.</w:t>
            </w:r>
          </w:p>
          <w:p w:rsidR="00FA2BE0" w:rsidRDefault="008A4CC5">
            <w:pPr>
              <w:pStyle w:val="TableParagraph"/>
              <w:numPr>
                <w:ilvl w:val="0"/>
                <w:numId w:val="9"/>
              </w:numPr>
              <w:tabs>
                <w:tab w:val="left" w:pos="829"/>
                <w:tab w:val="left" w:pos="830"/>
              </w:tabs>
              <w:spacing w:line="278" w:lineRule="exact"/>
              <w:ind w:hanging="361"/>
            </w:pPr>
            <w:r>
              <w:t>Easy</w:t>
            </w:r>
            <w:r>
              <w:rPr>
                <w:spacing w:val="-2"/>
              </w:rPr>
              <w:t xml:space="preserve"> </w:t>
            </w:r>
            <w:r>
              <w:t>to</w:t>
            </w:r>
            <w:r>
              <w:rPr>
                <w:spacing w:val="-8"/>
              </w:rPr>
              <w:t xml:space="preserve"> </w:t>
            </w:r>
            <w:r>
              <w:t>learn.</w:t>
            </w:r>
          </w:p>
          <w:p w:rsidR="00FA2BE0" w:rsidRDefault="008A4CC5">
            <w:pPr>
              <w:pStyle w:val="TableParagraph"/>
              <w:numPr>
                <w:ilvl w:val="0"/>
                <w:numId w:val="9"/>
              </w:numPr>
              <w:tabs>
                <w:tab w:val="left" w:pos="829"/>
                <w:tab w:val="left" w:pos="830"/>
              </w:tabs>
              <w:ind w:right="234"/>
            </w:pPr>
            <w:proofErr w:type="spellStart"/>
            <w:r>
              <w:t>Implementatio</w:t>
            </w:r>
            <w:proofErr w:type="spellEnd"/>
            <w:r>
              <w:rPr>
                <w:spacing w:val="-47"/>
              </w:rPr>
              <w:t xml:space="preserve"> </w:t>
            </w:r>
            <w:proofErr w:type="spellStart"/>
            <w:proofErr w:type="gramStart"/>
            <w:r>
              <w:t>nis</w:t>
            </w:r>
            <w:proofErr w:type="spellEnd"/>
            <w:proofErr w:type="gramEnd"/>
            <w:r>
              <w:rPr>
                <w:spacing w:val="-7"/>
              </w:rPr>
              <w:t xml:space="preserve"> </w:t>
            </w:r>
            <w:r>
              <w:t>simple.</w:t>
            </w:r>
          </w:p>
        </w:tc>
        <w:tc>
          <w:tcPr>
            <w:tcW w:w="2416" w:type="dxa"/>
          </w:tcPr>
          <w:p w:rsidR="00FA2BE0" w:rsidRDefault="008A4CC5">
            <w:pPr>
              <w:pStyle w:val="TableParagraph"/>
              <w:numPr>
                <w:ilvl w:val="0"/>
                <w:numId w:val="10"/>
              </w:numPr>
              <w:tabs>
                <w:tab w:val="left" w:pos="829"/>
                <w:tab w:val="left" w:pos="830"/>
                <w:tab w:val="left" w:pos="1905"/>
              </w:tabs>
              <w:ind w:right="89"/>
            </w:pPr>
            <w:r>
              <w:t>Comparatively</w:t>
            </w:r>
            <w:r>
              <w:rPr>
                <w:spacing w:val="1"/>
              </w:rPr>
              <w:t xml:space="preserve"> </w:t>
            </w:r>
            <w:r>
              <w:t>slower</w:t>
            </w:r>
            <w:r>
              <w:tab/>
            </w:r>
            <w:r>
              <w:rPr>
                <w:spacing w:val="-2"/>
              </w:rPr>
              <w:t>than</w:t>
            </w:r>
            <w:r>
              <w:rPr>
                <w:spacing w:val="-47"/>
              </w:rPr>
              <w:t xml:space="preserve"> </w:t>
            </w:r>
            <w:r>
              <w:t>other</w:t>
            </w:r>
            <w:r>
              <w:rPr>
                <w:spacing w:val="1"/>
              </w:rPr>
              <w:t xml:space="preserve"> </w:t>
            </w:r>
            <w:r>
              <w:t>languages.</w:t>
            </w:r>
          </w:p>
          <w:p w:rsidR="00FA2BE0" w:rsidRDefault="008A4CC5">
            <w:pPr>
              <w:pStyle w:val="TableParagraph"/>
              <w:numPr>
                <w:ilvl w:val="0"/>
                <w:numId w:val="10"/>
              </w:numPr>
              <w:tabs>
                <w:tab w:val="left" w:pos="829"/>
                <w:tab w:val="left" w:pos="830"/>
                <w:tab w:val="left" w:pos="1694"/>
              </w:tabs>
              <w:ind w:right="96"/>
            </w:pPr>
            <w:r>
              <w:t>No</w:t>
            </w:r>
            <w:r>
              <w:tab/>
            </w:r>
            <w:r>
              <w:rPr>
                <w:spacing w:val="-2"/>
              </w:rPr>
              <w:t>mobile</w:t>
            </w:r>
            <w:r>
              <w:rPr>
                <w:spacing w:val="-47"/>
              </w:rPr>
              <w:t xml:space="preserve"> </w:t>
            </w:r>
            <w:r>
              <w:t>development</w:t>
            </w:r>
            <w:r>
              <w:rPr>
                <w:spacing w:val="1"/>
              </w:rPr>
              <w:t xml:space="preserve"> </w:t>
            </w:r>
            <w:r>
              <w:t>support.</w:t>
            </w:r>
          </w:p>
        </w:tc>
      </w:tr>
      <w:tr w:rsidR="00FA2BE0">
        <w:trPr>
          <w:trHeight w:val="2179"/>
        </w:trPr>
        <w:tc>
          <w:tcPr>
            <w:tcW w:w="2411" w:type="dxa"/>
            <w:tcBorders>
              <w:bottom w:val="single" w:sz="8" w:space="0" w:color="000000"/>
            </w:tcBorders>
          </w:tcPr>
          <w:p w:rsidR="00FA2BE0" w:rsidRDefault="00FA2BE0">
            <w:pPr>
              <w:pStyle w:val="TableParagraph"/>
              <w:spacing w:before="11"/>
              <w:rPr>
                <w:b/>
                <w:sz w:val="39"/>
              </w:rPr>
            </w:pPr>
          </w:p>
          <w:p w:rsidR="00FA2BE0" w:rsidRDefault="008A4CC5">
            <w:pPr>
              <w:pStyle w:val="TableParagraph"/>
              <w:ind w:left="561"/>
              <w:rPr>
                <w:sz w:val="40"/>
              </w:rPr>
            </w:pPr>
            <w:r>
              <w:rPr>
                <w:sz w:val="40"/>
              </w:rPr>
              <w:t>C#</w:t>
            </w:r>
          </w:p>
        </w:tc>
        <w:tc>
          <w:tcPr>
            <w:tcW w:w="2411" w:type="dxa"/>
            <w:tcBorders>
              <w:bottom w:val="single" w:sz="8" w:space="0" w:color="000000"/>
            </w:tcBorders>
          </w:tcPr>
          <w:p w:rsidR="00FA2BE0" w:rsidRDefault="008A4CC5">
            <w:pPr>
              <w:pStyle w:val="TableParagraph"/>
              <w:numPr>
                <w:ilvl w:val="0"/>
                <w:numId w:val="11"/>
              </w:numPr>
              <w:tabs>
                <w:tab w:val="left" w:pos="830"/>
                <w:tab w:val="left" w:pos="831"/>
              </w:tabs>
              <w:ind w:right="454"/>
            </w:pPr>
            <w:r>
              <w:t>Modern</w:t>
            </w:r>
            <w:r>
              <w:rPr>
                <w:spacing w:val="1"/>
              </w:rPr>
              <w:t xml:space="preserve"> </w:t>
            </w:r>
            <w:proofErr w:type="spellStart"/>
            <w:r>
              <w:t>Programmin</w:t>
            </w:r>
            <w:proofErr w:type="spellEnd"/>
            <w:r>
              <w:rPr>
                <w:spacing w:val="-47"/>
              </w:rPr>
              <w:t xml:space="preserve"> </w:t>
            </w:r>
            <w:proofErr w:type="spellStart"/>
            <w:r>
              <w:t>glanguage</w:t>
            </w:r>
            <w:proofErr w:type="spellEnd"/>
            <w:r>
              <w:t>.</w:t>
            </w:r>
          </w:p>
          <w:p w:rsidR="00FA2BE0" w:rsidRDefault="008A4CC5">
            <w:pPr>
              <w:pStyle w:val="TableParagraph"/>
              <w:numPr>
                <w:ilvl w:val="0"/>
                <w:numId w:val="11"/>
              </w:numPr>
              <w:tabs>
                <w:tab w:val="left" w:pos="830"/>
                <w:tab w:val="left" w:pos="831"/>
              </w:tabs>
              <w:spacing w:line="242" w:lineRule="auto"/>
              <w:ind w:right="90"/>
            </w:pPr>
            <w:r>
              <w:t>Compatible with</w:t>
            </w:r>
            <w:r>
              <w:rPr>
                <w:spacing w:val="-47"/>
              </w:rPr>
              <w:t xml:space="preserve"> </w:t>
            </w:r>
            <w:r>
              <w:t>other</w:t>
            </w:r>
            <w:r>
              <w:rPr>
                <w:spacing w:val="1"/>
              </w:rPr>
              <w:t xml:space="preserve"> </w:t>
            </w:r>
            <w:r>
              <w:t>languages.</w:t>
            </w:r>
          </w:p>
        </w:tc>
        <w:tc>
          <w:tcPr>
            <w:tcW w:w="2406" w:type="dxa"/>
            <w:tcBorders>
              <w:bottom w:val="single" w:sz="8" w:space="0" w:color="000000"/>
            </w:tcBorders>
          </w:tcPr>
          <w:p w:rsidR="00FA2BE0" w:rsidRDefault="008A4CC5">
            <w:pPr>
              <w:pStyle w:val="TableParagraph"/>
              <w:numPr>
                <w:ilvl w:val="0"/>
                <w:numId w:val="12"/>
              </w:numPr>
              <w:tabs>
                <w:tab w:val="left" w:pos="829"/>
                <w:tab w:val="left" w:pos="830"/>
              </w:tabs>
              <w:ind w:right="292"/>
            </w:pPr>
            <w:r>
              <w:t>Used</w:t>
            </w:r>
            <w:r>
              <w:rPr>
                <w:spacing w:val="2"/>
              </w:rPr>
              <w:t xml:space="preserve"> </w:t>
            </w:r>
            <w:r>
              <w:t>in</w:t>
            </w:r>
            <w:r>
              <w:rPr>
                <w:spacing w:val="7"/>
              </w:rPr>
              <w:t xml:space="preserve"> </w:t>
            </w:r>
            <w:r>
              <w:t>Game</w:t>
            </w:r>
            <w:r>
              <w:rPr>
                <w:spacing w:val="-47"/>
              </w:rPr>
              <w:t xml:space="preserve"> </w:t>
            </w:r>
            <w:r>
              <w:t>Development.</w:t>
            </w:r>
          </w:p>
          <w:p w:rsidR="00FA2BE0" w:rsidRDefault="008A4CC5">
            <w:pPr>
              <w:pStyle w:val="TableParagraph"/>
              <w:numPr>
                <w:ilvl w:val="0"/>
                <w:numId w:val="12"/>
              </w:numPr>
              <w:tabs>
                <w:tab w:val="left" w:pos="829"/>
                <w:tab w:val="left" w:pos="830"/>
              </w:tabs>
              <w:spacing w:line="242" w:lineRule="auto"/>
              <w:ind w:right="94"/>
            </w:pPr>
            <w:r>
              <w:t>Used</w:t>
            </w:r>
            <w:r>
              <w:rPr>
                <w:spacing w:val="7"/>
              </w:rPr>
              <w:t xml:space="preserve"> </w:t>
            </w:r>
            <w:r>
              <w:t>in</w:t>
            </w:r>
            <w:r>
              <w:rPr>
                <w:spacing w:val="13"/>
              </w:rPr>
              <w:t xml:space="preserve"> </w:t>
            </w:r>
            <w:r>
              <w:t>desktop</w:t>
            </w:r>
            <w:r>
              <w:rPr>
                <w:spacing w:val="-47"/>
              </w:rPr>
              <w:t xml:space="preserve"> </w:t>
            </w:r>
            <w:r>
              <w:t>software</w:t>
            </w:r>
            <w:r>
              <w:rPr>
                <w:spacing w:val="1"/>
              </w:rPr>
              <w:t xml:space="preserve"> </w:t>
            </w:r>
            <w:r>
              <w:t>development.</w:t>
            </w:r>
          </w:p>
        </w:tc>
        <w:tc>
          <w:tcPr>
            <w:tcW w:w="2416" w:type="dxa"/>
            <w:tcBorders>
              <w:bottom w:val="single" w:sz="8" w:space="0" w:color="000000"/>
            </w:tcBorders>
          </w:tcPr>
          <w:p w:rsidR="00FA2BE0" w:rsidRDefault="008A4CC5">
            <w:pPr>
              <w:pStyle w:val="TableParagraph"/>
              <w:numPr>
                <w:ilvl w:val="0"/>
                <w:numId w:val="13"/>
              </w:numPr>
              <w:tabs>
                <w:tab w:val="left" w:pos="829"/>
                <w:tab w:val="left" w:pos="830"/>
                <w:tab w:val="left" w:pos="2121"/>
              </w:tabs>
              <w:ind w:right="90"/>
            </w:pPr>
            <w:r>
              <w:t>Slow</w:t>
            </w:r>
            <w:r>
              <w:tab/>
            </w:r>
            <w:r>
              <w:rPr>
                <w:spacing w:val="-2"/>
              </w:rPr>
              <w:t>as</w:t>
            </w:r>
            <w:r>
              <w:rPr>
                <w:spacing w:val="-47"/>
              </w:rPr>
              <w:t xml:space="preserve"> </w:t>
            </w:r>
            <w:r>
              <w:t>compared</w:t>
            </w:r>
            <w:r>
              <w:tab/>
            </w:r>
            <w:r>
              <w:rPr>
                <w:spacing w:val="-1"/>
              </w:rPr>
              <w:t>to</w:t>
            </w:r>
            <w:r>
              <w:rPr>
                <w:spacing w:val="-47"/>
              </w:rPr>
              <w:t xml:space="preserve"> </w:t>
            </w:r>
            <w:r>
              <w:t>other</w:t>
            </w:r>
            <w:r>
              <w:rPr>
                <w:spacing w:val="1"/>
              </w:rPr>
              <w:t xml:space="preserve"> </w:t>
            </w:r>
            <w:r>
              <w:t>languages.</w:t>
            </w:r>
          </w:p>
          <w:p w:rsidR="00FA2BE0" w:rsidRDefault="008A4CC5">
            <w:pPr>
              <w:pStyle w:val="TableParagraph"/>
              <w:numPr>
                <w:ilvl w:val="0"/>
                <w:numId w:val="13"/>
              </w:numPr>
              <w:tabs>
                <w:tab w:val="left" w:pos="829"/>
                <w:tab w:val="left" w:pos="830"/>
              </w:tabs>
              <w:spacing w:before="3"/>
              <w:ind w:hanging="361"/>
            </w:pPr>
            <w:r>
              <w:t>Less</w:t>
            </w:r>
            <w:r>
              <w:rPr>
                <w:spacing w:val="-8"/>
              </w:rPr>
              <w:t xml:space="preserve"> </w:t>
            </w:r>
            <w:r>
              <w:t>flexible.</w:t>
            </w:r>
          </w:p>
        </w:tc>
      </w:tr>
      <w:tr w:rsidR="00FA2BE0">
        <w:trPr>
          <w:trHeight w:val="2183"/>
        </w:trPr>
        <w:tc>
          <w:tcPr>
            <w:tcW w:w="2411" w:type="dxa"/>
            <w:tcBorders>
              <w:top w:val="single" w:sz="8" w:space="0" w:color="000000"/>
            </w:tcBorders>
          </w:tcPr>
          <w:p w:rsidR="00FA2BE0" w:rsidRDefault="00FA2BE0">
            <w:pPr>
              <w:pStyle w:val="TableParagraph"/>
              <w:spacing w:before="4"/>
              <w:rPr>
                <w:b/>
                <w:sz w:val="40"/>
              </w:rPr>
            </w:pPr>
          </w:p>
          <w:p w:rsidR="00FA2BE0" w:rsidRDefault="008A4CC5">
            <w:pPr>
              <w:pStyle w:val="TableParagraph"/>
              <w:ind w:left="566"/>
              <w:rPr>
                <w:sz w:val="40"/>
              </w:rPr>
            </w:pPr>
            <w:r>
              <w:rPr>
                <w:sz w:val="40"/>
              </w:rPr>
              <w:t>JSON</w:t>
            </w:r>
          </w:p>
        </w:tc>
        <w:tc>
          <w:tcPr>
            <w:tcW w:w="2411" w:type="dxa"/>
            <w:tcBorders>
              <w:top w:val="single" w:sz="8" w:space="0" w:color="000000"/>
            </w:tcBorders>
          </w:tcPr>
          <w:p w:rsidR="00FA2BE0" w:rsidRDefault="008A4CC5">
            <w:pPr>
              <w:pStyle w:val="TableParagraph"/>
              <w:numPr>
                <w:ilvl w:val="0"/>
                <w:numId w:val="14"/>
              </w:numPr>
              <w:tabs>
                <w:tab w:val="left" w:pos="840"/>
                <w:tab w:val="left" w:pos="1920"/>
              </w:tabs>
              <w:spacing w:before="4"/>
              <w:ind w:right="80"/>
              <w:jc w:val="both"/>
            </w:pPr>
            <w:r>
              <w:t>Fast</w:t>
            </w:r>
            <w:r>
              <w:tab/>
            </w:r>
            <w:r>
              <w:rPr>
                <w:spacing w:val="-2"/>
              </w:rPr>
              <w:t>data</w:t>
            </w:r>
            <w:r>
              <w:rPr>
                <w:spacing w:val="-48"/>
              </w:rPr>
              <w:t xml:space="preserve"> </w:t>
            </w:r>
            <w:r>
              <w:t>transfer.</w:t>
            </w:r>
          </w:p>
          <w:p w:rsidR="00FA2BE0" w:rsidRDefault="008A4CC5">
            <w:pPr>
              <w:pStyle w:val="TableParagraph"/>
              <w:numPr>
                <w:ilvl w:val="0"/>
                <w:numId w:val="14"/>
              </w:numPr>
              <w:tabs>
                <w:tab w:val="left" w:pos="840"/>
              </w:tabs>
              <w:ind w:right="778"/>
              <w:jc w:val="both"/>
            </w:pPr>
            <w:r>
              <w:t>Human</w:t>
            </w:r>
            <w:r>
              <w:rPr>
                <w:spacing w:val="1"/>
              </w:rPr>
              <w:t xml:space="preserve"> </w:t>
            </w:r>
            <w:proofErr w:type="spellStart"/>
            <w:r>
              <w:t>readabl</w:t>
            </w:r>
            <w:proofErr w:type="spellEnd"/>
            <w:r>
              <w:rPr>
                <w:spacing w:val="1"/>
              </w:rPr>
              <w:t xml:space="preserve"> </w:t>
            </w:r>
            <w:proofErr w:type="spellStart"/>
            <w:r>
              <w:t>eformat</w:t>
            </w:r>
            <w:proofErr w:type="spellEnd"/>
            <w:r>
              <w:t>.</w:t>
            </w:r>
          </w:p>
        </w:tc>
        <w:tc>
          <w:tcPr>
            <w:tcW w:w="2406" w:type="dxa"/>
            <w:tcBorders>
              <w:top w:val="single" w:sz="8" w:space="0" w:color="000000"/>
            </w:tcBorders>
          </w:tcPr>
          <w:p w:rsidR="00FA2BE0" w:rsidRDefault="008A4CC5">
            <w:pPr>
              <w:pStyle w:val="TableParagraph"/>
              <w:numPr>
                <w:ilvl w:val="0"/>
                <w:numId w:val="15"/>
              </w:numPr>
              <w:tabs>
                <w:tab w:val="left" w:pos="839"/>
                <w:tab w:val="left" w:pos="840"/>
              </w:tabs>
              <w:spacing w:before="4" w:line="279" w:lineRule="exact"/>
              <w:ind w:hanging="361"/>
            </w:pPr>
            <w:r>
              <w:t>Lightweight.</w:t>
            </w:r>
          </w:p>
          <w:p w:rsidR="00FA2BE0" w:rsidRDefault="008A4CC5">
            <w:pPr>
              <w:pStyle w:val="TableParagraph"/>
              <w:numPr>
                <w:ilvl w:val="0"/>
                <w:numId w:val="15"/>
              </w:numPr>
              <w:tabs>
                <w:tab w:val="left" w:pos="839"/>
                <w:tab w:val="left" w:pos="840"/>
              </w:tabs>
              <w:spacing w:before="3" w:line="235" w:lineRule="auto"/>
              <w:ind w:right="404"/>
            </w:pPr>
            <w:r>
              <w:t>Language</w:t>
            </w:r>
            <w:r>
              <w:rPr>
                <w:spacing w:val="1"/>
              </w:rPr>
              <w:t xml:space="preserve"> </w:t>
            </w:r>
            <w:r>
              <w:t>independent</w:t>
            </w:r>
          </w:p>
          <w:p w:rsidR="00FA2BE0" w:rsidRDefault="008A4CC5">
            <w:pPr>
              <w:pStyle w:val="TableParagraph"/>
              <w:spacing w:line="266" w:lineRule="exact"/>
              <w:ind w:left="839"/>
            </w:pPr>
            <w:r>
              <w:t>.</w:t>
            </w:r>
          </w:p>
        </w:tc>
        <w:tc>
          <w:tcPr>
            <w:tcW w:w="2416" w:type="dxa"/>
            <w:tcBorders>
              <w:top w:val="single" w:sz="8" w:space="0" w:color="000000"/>
            </w:tcBorders>
          </w:tcPr>
          <w:p w:rsidR="00FA2BE0" w:rsidRDefault="008A4CC5">
            <w:pPr>
              <w:pStyle w:val="TableParagraph"/>
              <w:numPr>
                <w:ilvl w:val="0"/>
                <w:numId w:val="16"/>
              </w:numPr>
              <w:tabs>
                <w:tab w:val="left" w:pos="843"/>
                <w:tab w:val="left" w:pos="844"/>
              </w:tabs>
              <w:spacing w:before="4"/>
              <w:ind w:right="122"/>
            </w:pPr>
            <w:r>
              <w:t>Complex</w:t>
            </w:r>
            <w:r>
              <w:rPr>
                <w:spacing w:val="1"/>
              </w:rPr>
              <w:t xml:space="preserve"> </w:t>
            </w:r>
            <w:proofErr w:type="spellStart"/>
            <w:r>
              <w:t>inlarge</w:t>
            </w:r>
            <w:proofErr w:type="spellEnd"/>
            <w:r>
              <w:rPr>
                <w:spacing w:val="-10"/>
              </w:rPr>
              <w:t xml:space="preserve"> </w:t>
            </w:r>
            <w:r>
              <w:t>projects.</w:t>
            </w:r>
          </w:p>
        </w:tc>
      </w:tr>
      <w:tr w:rsidR="00FA2BE0">
        <w:trPr>
          <w:trHeight w:val="2184"/>
        </w:trPr>
        <w:tc>
          <w:tcPr>
            <w:tcW w:w="2411" w:type="dxa"/>
          </w:tcPr>
          <w:p w:rsidR="00FA2BE0" w:rsidRDefault="00FA2BE0">
            <w:pPr>
              <w:pStyle w:val="TableParagraph"/>
              <w:spacing w:before="12"/>
              <w:rPr>
                <w:b/>
                <w:sz w:val="39"/>
              </w:rPr>
            </w:pPr>
          </w:p>
          <w:p w:rsidR="00FA2BE0" w:rsidRDefault="008A4CC5">
            <w:pPr>
              <w:pStyle w:val="TableParagraph"/>
              <w:ind w:left="566"/>
              <w:rPr>
                <w:sz w:val="40"/>
              </w:rPr>
            </w:pPr>
            <w:r>
              <w:rPr>
                <w:sz w:val="40"/>
              </w:rPr>
              <w:t>MySQL</w:t>
            </w:r>
          </w:p>
        </w:tc>
        <w:tc>
          <w:tcPr>
            <w:tcW w:w="2411" w:type="dxa"/>
          </w:tcPr>
          <w:p w:rsidR="00FA2BE0" w:rsidRDefault="008A4CC5">
            <w:pPr>
              <w:pStyle w:val="TableParagraph"/>
              <w:numPr>
                <w:ilvl w:val="0"/>
                <w:numId w:val="17"/>
              </w:numPr>
              <w:tabs>
                <w:tab w:val="left" w:pos="839"/>
                <w:tab w:val="left" w:pos="840"/>
              </w:tabs>
              <w:spacing w:before="2" w:line="237" w:lineRule="auto"/>
              <w:ind w:right="789"/>
            </w:pPr>
            <w:r>
              <w:t>Quick</w:t>
            </w:r>
            <w:r>
              <w:rPr>
                <w:spacing w:val="1"/>
              </w:rPr>
              <w:t xml:space="preserve"> </w:t>
            </w:r>
            <w:r>
              <w:t>and</w:t>
            </w:r>
            <w:r>
              <w:rPr>
                <w:spacing w:val="1"/>
              </w:rPr>
              <w:t xml:space="preserve"> </w:t>
            </w:r>
            <w:r>
              <w:t>Reliable.</w:t>
            </w:r>
          </w:p>
          <w:p w:rsidR="00FA2BE0" w:rsidRDefault="008A4CC5">
            <w:pPr>
              <w:pStyle w:val="TableParagraph"/>
              <w:numPr>
                <w:ilvl w:val="0"/>
                <w:numId w:val="17"/>
              </w:numPr>
              <w:tabs>
                <w:tab w:val="left" w:pos="839"/>
                <w:tab w:val="left" w:pos="840"/>
              </w:tabs>
              <w:spacing w:line="280" w:lineRule="exact"/>
              <w:ind w:hanging="361"/>
            </w:pPr>
            <w:r>
              <w:t>Scalable.</w:t>
            </w:r>
          </w:p>
          <w:p w:rsidR="00FA2BE0" w:rsidRDefault="008A4CC5">
            <w:pPr>
              <w:pStyle w:val="TableParagraph"/>
              <w:numPr>
                <w:ilvl w:val="0"/>
                <w:numId w:val="17"/>
              </w:numPr>
              <w:tabs>
                <w:tab w:val="left" w:pos="839"/>
                <w:tab w:val="left" w:pos="840"/>
              </w:tabs>
              <w:spacing w:before="3"/>
              <w:ind w:hanging="361"/>
            </w:pPr>
            <w:r>
              <w:t>Data</w:t>
            </w:r>
            <w:r>
              <w:rPr>
                <w:spacing w:val="-5"/>
              </w:rPr>
              <w:t xml:space="preserve"> </w:t>
            </w:r>
            <w:r>
              <w:t>Types.</w:t>
            </w:r>
          </w:p>
          <w:p w:rsidR="00FA2BE0" w:rsidRDefault="008A4CC5">
            <w:pPr>
              <w:pStyle w:val="TableParagraph"/>
              <w:numPr>
                <w:ilvl w:val="0"/>
                <w:numId w:val="17"/>
              </w:numPr>
              <w:tabs>
                <w:tab w:val="left" w:pos="839"/>
                <w:tab w:val="left" w:pos="840"/>
              </w:tabs>
              <w:spacing w:before="3"/>
              <w:ind w:hanging="361"/>
            </w:pPr>
            <w:r>
              <w:t>Secure.</w:t>
            </w:r>
          </w:p>
        </w:tc>
        <w:tc>
          <w:tcPr>
            <w:tcW w:w="2406" w:type="dxa"/>
          </w:tcPr>
          <w:p w:rsidR="00FA2BE0" w:rsidRDefault="008A4CC5">
            <w:pPr>
              <w:pStyle w:val="TableParagraph"/>
              <w:numPr>
                <w:ilvl w:val="0"/>
                <w:numId w:val="18"/>
              </w:numPr>
              <w:tabs>
                <w:tab w:val="left" w:pos="839"/>
                <w:tab w:val="left" w:pos="840"/>
              </w:tabs>
              <w:spacing w:before="5" w:line="277" w:lineRule="exact"/>
              <w:ind w:hanging="361"/>
            </w:pPr>
            <w:r>
              <w:t>Data</w:t>
            </w:r>
            <w:r>
              <w:rPr>
                <w:spacing w:val="-10"/>
              </w:rPr>
              <w:t xml:space="preserve"> </w:t>
            </w:r>
            <w:r>
              <w:t>security.</w:t>
            </w:r>
          </w:p>
          <w:p w:rsidR="00FA2BE0" w:rsidRDefault="008A4CC5">
            <w:pPr>
              <w:pStyle w:val="TableParagraph"/>
              <w:numPr>
                <w:ilvl w:val="0"/>
                <w:numId w:val="18"/>
              </w:numPr>
              <w:tabs>
                <w:tab w:val="left" w:pos="839"/>
                <w:tab w:val="left" w:pos="840"/>
              </w:tabs>
              <w:spacing w:line="244" w:lineRule="auto"/>
              <w:ind w:right="393"/>
            </w:pPr>
            <w:r>
              <w:t>High</w:t>
            </w:r>
            <w:r>
              <w:rPr>
                <w:spacing w:val="1"/>
              </w:rPr>
              <w:t xml:space="preserve"> </w:t>
            </w:r>
            <w:r>
              <w:t>performance</w:t>
            </w:r>
          </w:p>
          <w:p w:rsidR="00FA2BE0" w:rsidRDefault="008A4CC5">
            <w:pPr>
              <w:pStyle w:val="TableParagraph"/>
              <w:spacing w:line="262" w:lineRule="exact"/>
              <w:ind w:left="839"/>
            </w:pPr>
            <w:r>
              <w:t>.</w:t>
            </w:r>
          </w:p>
          <w:p w:rsidR="00FA2BE0" w:rsidRDefault="008A4CC5">
            <w:pPr>
              <w:pStyle w:val="TableParagraph"/>
              <w:numPr>
                <w:ilvl w:val="0"/>
                <w:numId w:val="18"/>
              </w:numPr>
              <w:tabs>
                <w:tab w:val="left" w:pos="839"/>
                <w:tab w:val="left" w:pos="840"/>
              </w:tabs>
              <w:ind w:right="710"/>
            </w:pPr>
            <w:proofErr w:type="spellStart"/>
            <w:r>
              <w:t>Complet</w:t>
            </w:r>
            <w:proofErr w:type="spellEnd"/>
            <w:r>
              <w:rPr>
                <w:spacing w:val="1"/>
              </w:rPr>
              <w:t xml:space="preserve"> </w:t>
            </w:r>
            <w:r>
              <w:t>e</w:t>
            </w:r>
            <w:r>
              <w:rPr>
                <w:spacing w:val="1"/>
              </w:rPr>
              <w:t xml:space="preserve"> </w:t>
            </w:r>
            <w:r>
              <w:t>workflow</w:t>
            </w:r>
          </w:p>
          <w:p w:rsidR="00FA2BE0" w:rsidRDefault="008A4CC5">
            <w:pPr>
              <w:pStyle w:val="TableParagraph"/>
              <w:spacing w:line="247" w:lineRule="exact"/>
              <w:ind w:left="839"/>
            </w:pPr>
            <w:proofErr w:type="gramStart"/>
            <w:r>
              <w:t>control</w:t>
            </w:r>
            <w:proofErr w:type="gramEnd"/>
            <w:r>
              <w:t>.</w:t>
            </w:r>
          </w:p>
        </w:tc>
        <w:tc>
          <w:tcPr>
            <w:tcW w:w="2416" w:type="dxa"/>
          </w:tcPr>
          <w:p w:rsidR="00FA2BE0" w:rsidRDefault="008A4CC5">
            <w:pPr>
              <w:pStyle w:val="TableParagraph"/>
              <w:numPr>
                <w:ilvl w:val="0"/>
                <w:numId w:val="19"/>
              </w:numPr>
              <w:tabs>
                <w:tab w:val="left" w:pos="843"/>
                <w:tab w:val="left" w:pos="844"/>
              </w:tabs>
              <w:spacing w:before="4" w:line="235" w:lineRule="auto"/>
              <w:ind w:right="453"/>
            </w:pPr>
            <w:r>
              <w:t>MySQL is</w:t>
            </w:r>
            <w:r>
              <w:rPr>
                <w:spacing w:val="1"/>
              </w:rPr>
              <w:t xml:space="preserve"> </w:t>
            </w:r>
            <w:proofErr w:type="spellStart"/>
            <w:r>
              <w:rPr>
                <w:spacing w:val="-1"/>
              </w:rPr>
              <w:t>opensource</w:t>
            </w:r>
            <w:proofErr w:type="spellEnd"/>
            <w:r>
              <w:rPr>
                <w:spacing w:val="-1"/>
              </w:rPr>
              <w:t>.</w:t>
            </w:r>
          </w:p>
          <w:p w:rsidR="00FA2BE0" w:rsidRDefault="008A4CC5">
            <w:pPr>
              <w:pStyle w:val="TableParagraph"/>
              <w:numPr>
                <w:ilvl w:val="0"/>
                <w:numId w:val="19"/>
              </w:numPr>
              <w:tabs>
                <w:tab w:val="left" w:pos="843"/>
                <w:tab w:val="left" w:pos="844"/>
              </w:tabs>
              <w:spacing w:before="5"/>
              <w:ind w:right="288"/>
            </w:pPr>
            <w:r>
              <w:t>Big names are</w:t>
            </w:r>
            <w:r>
              <w:rPr>
                <w:spacing w:val="-47"/>
              </w:rPr>
              <w:t xml:space="preserve"> </w:t>
            </w:r>
            <w:r>
              <w:t>jumping</w:t>
            </w:r>
            <w:r>
              <w:rPr>
                <w:spacing w:val="-3"/>
              </w:rPr>
              <w:t xml:space="preserve"> </w:t>
            </w:r>
            <w:r>
              <w:t>ship.</w:t>
            </w:r>
          </w:p>
        </w:tc>
      </w:tr>
    </w:tbl>
    <w:p w:rsidR="00FA2BE0" w:rsidRDefault="00FA2BE0">
      <w:pPr>
        <w:sectPr w:rsidR="00FA2BE0">
          <w:pgSz w:w="11910" w:h="16840"/>
          <w:pgMar w:top="1580" w:right="780" w:bottom="280" w:left="1220" w:header="720" w:footer="720" w:gutter="0"/>
          <w:cols w:space="720"/>
        </w:sectPr>
      </w:pPr>
    </w:p>
    <w:p w:rsidR="00FA2BE0" w:rsidRPr="008A4CC5" w:rsidRDefault="008A4CC5">
      <w:pPr>
        <w:pStyle w:val="ListParagraph"/>
        <w:numPr>
          <w:ilvl w:val="1"/>
          <w:numId w:val="1"/>
        </w:numPr>
        <w:tabs>
          <w:tab w:val="left" w:pos="2766"/>
        </w:tabs>
        <w:spacing w:line="567" w:lineRule="exact"/>
        <w:ind w:left="2765" w:hanging="725"/>
        <w:jc w:val="left"/>
        <w:rPr>
          <w:rFonts w:ascii="Times New Roman" w:hAnsi="Times New Roman" w:cs="Times New Roman"/>
          <w:b/>
          <w:sz w:val="40"/>
          <w:szCs w:val="40"/>
        </w:rPr>
      </w:pPr>
      <w:r w:rsidRPr="008A4CC5">
        <w:rPr>
          <w:rFonts w:ascii="Times New Roman" w:hAnsi="Times New Roman" w:cs="Times New Roman"/>
          <w:b/>
          <w:sz w:val="40"/>
          <w:szCs w:val="40"/>
        </w:rPr>
        <w:lastRenderedPageBreak/>
        <w:t>Selected</w:t>
      </w:r>
      <w:r w:rsidRPr="008A4CC5">
        <w:rPr>
          <w:rFonts w:ascii="Times New Roman" w:hAnsi="Times New Roman" w:cs="Times New Roman"/>
          <w:b/>
          <w:spacing w:val="-6"/>
          <w:sz w:val="40"/>
          <w:szCs w:val="40"/>
        </w:rPr>
        <w:t xml:space="preserve"> </w:t>
      </w:r>
      <w:r w:rsidRPr="008A4CC5">
        <w:rPr>
          <w:rFonts w:ascii="Times New Roman" w:hAnsi="Times New Roman" w:cs="Times New Roman"/>
          <w:b/>
          <w:sz w:val="40"/>
          <w:szCs w:val="40"/>
        </w:rPr>
        <w:t>technology</w:t>
      </w:r>
    </w:p>
    <w:p w:rsidR="00FA2BE0" w:rsidRPr="008A4CC5" w:rsidRDefault="00FA2BE0">
      <w:pPr>
        <w:pStyle w:val="BodyText"/>
        <w:rPr>
          <w:rFonts w:ascii="Times New Roman" w:hAnsi="Times New Roman" w:cs="Times New Roman"/>
          <w:b/>
          <w:sz w:val="22"/>
          <w:szCs w:val="22"/>
        </w:rPr>
      </w:pPr>
    </w:p>
    <w:p w:rsidR="00FA2BE0" w:rsidRPr="008A4CC5" w:rsidRDefault="00FA2BE0">
      <w:pPr>
        <w:pStyle w:val="BodyText"/>
        <w:spacing w:before="1"/>
        <w:rPr>
          <w:rFonts w:ascii="Times New Roman" w:hAnsi="Times New Roman" w:cs="Times New Roman"/>
          <w:b/>
          <w:sz w:val="22"/>
          <w:szCs w:val="22"/>
        </w:rPr>
      </w:pPr>
    </w:p>
    <w:p w:rsidR="00FA2BE0" w:rsidRPr="008A4CC5" w:rsidRDefault="008A4CC5">
      <w:pPr>
        <w:pStyle w:val="ListParagraph"/>
        <w:numPr>
          <w:ilvl w:val="0"/>
          <w:numId w:val="20"/>
        </w:numPr>
        <w:tabs>
          <w:tab w:val="left" w:pos="601"/>
        </w:tabs>
        <w:spacing w:before="42"/>
        <w:jc w:val="left"/>
        <w:rPr>
          <w:rFonts w:ascii="Times New Roman" w:hAnsi="Times New Roman" w:cs="Times New Roman"/>
          <w:b/>
        </w:rPr>
      </w:pPr>
      <w:r w:rsidRPr="008A4CC5">
        <w:rPr>
          <w:rFonts w:ascii="Times New Roman" w:hAnsi="Times New Roman" w:cs="Times New Roman"/>
          <w:b/>
        </w:rPr>
        <w:t>HTML:</w:t>
      </w:r>
    </w:p>
    <w:p w:rsidR="00FA2BE0" w:rsidRPr="008A4CC5" w:rsidRDefault="00FA2BE0">
      <w:pPr>
        <w:pStyle w:val="BodyText"/>
        <w:spacing w:before="8"/>
        <w:rPr>
          <w:rFonts w:ascii="Times New Roman" w:hAnsi="Times New Roman" w:cs="Times New Roman"/>
          <w:b/>
          <w:sz w:val="22"/>
          <w:szCs w:val="22"/>
        </w:rPr>
      </w:pPr>
    </w:p>
    <w:p w:rsidR="00FA2BE0" w:rsidRPr="008A4CC5" w:rsidRDefault="008A4CC5">
      <w:pPr>
        <w:spacing w:before="1" w:line="256" w:lineRule="auto"/>
        <w:ind w:left="101" w:right="412" w:firstLine="504"/>
        <w:jc w:val="both"/>
        <w:rPr>
          <w:rFonts w:ascii="Times New Roman" w:hAnsi="Times New Roman" w:cs="Times New Roman"/>
        </w:rPr>
      </w:pPr>
      <w:r w:rsidRPr="008A4CC5">
        <w:rPr>
          <w:rFonts w:ascii="Times New Roman" w:hAnsi="Times New Roman" w:cs="Times New Roman"/>
        </w:rPr>
        <w:t>HTML (Hyper Text Markup Language) is the most basic building block of the web. It</w:t>
      </w:r>
      <w:r w:rsidRPr="008A4CC5">
        <w:rPr>
          <w:rFonts w:ascii="Times New Roman" w:hAnsi="Times New Roman" w:cs="Times New Roman"/>
          <w:spacing w:val="1"/>
        </w:rPr>
        <w:t xml:space="preserve"> </w:t>
      </w:r>
      <w:r w:rsidRPr="008A4CC5">
        <w:rPr>
          <w:rFonts w:ascii="Times New Roman" w:hAnsi="Times New Roman" w:cs="Times New Roman"/>
        </w:rPr>
        <w:t>defines the meaning and structure of web content. Other technologies besides HTML are</w:t>
      </w:r>
      <w:r w:rsidRPr="008A4CC5">
        <w:rPr>
          <w:rFonts w:ascii="Times New Roman" w:hAnsi="Times New Roman" w:cs="Times New Roman"/>
          <w:spacing w:val="1"/>
        </w:rPr>
        <w:t xml:space="preserve"> </w:t>
      </w:r>
      <w:r w:rsidRPr="008A4CC5">
        <w:rPr>
          <w:rFonts w:ascii="Times New Roman" w:hAnsi="Times New Roman" w:cs="Times New Roman"/>
        </w:rPr>
        <w:t>generally</w:t>
      </w:r>
      <w:r w:rsidRPr="008A4CC5">
        <w:rPr>
          <w:rFonts w:ascii="Times New Roman" w:hAnsi="Times New Roman" w:cs="Times New Roman"/>
          <w:spacing w:val="1"/>
        </w:rPr>
        <w:t xml:space="preserve"> </w:t>
      </w:r>
      <w:r w:rsidRPr="008A4CC5">
        <w:rPr>
          <w:rFonts w:ascii="Times New Roman" w:hAnsi="Times New Roman" w:cs="Times New Roman"/>
        </w:rPr>
        <w:t>used</w:t>
      </w:r>
      <w:r w:rsidRPr="008A4CC5">
        <w:rPr>
          <w:rFonts w:ascii="Times New Roman" w:hAnsi="Times New Roman" w:cs="Times New Roman"/>
          <w:spacing w:val="1"/>
        </w:rPr>
        <w:t xml:space="preserve"> </w:t>
      </w:r>
      <w:r w:rsidRPr="008A4CC5">
        <w:rPr>
          <w:rFonts w:ascii="Times New Roman" w:hAnsi="Times New Roman" w:cs="Times New Roman"/>
        </w:rPr>
        <w:t>to</w:t>
      </w:r>
      <w:r w:rsidRPr="008A4CC5">
        <w:rPr>
          <w:rFonts w:ascii="Times New Roman" w:hAnsi="Times New Roman" w:cs="Times New Roman"/>
          <w:spacing w:val="1"/>
        </w:rPr>
        <w:t xml:space="preserve"> </w:t>
      </w:r>
      <w:r w:rsidRPr="008A4CC5">
        <w:rPr>
          <w:rFonts w:ascii="Times New Roman" w:hAnsi="Times New Roman" w:cs="Times New Roman"/>
        </w:rPr>
        <w:t>describe</w:t>
      </w:r>
      <w:r w:rsidRPr="008A4CC5">
        <w:rPr>
          <w:rFonts w:ascii="Times New Roman" w:hAnsi="Times New Roman" w:cs="Times New Roman"/>
          <w:spacing w:val="1"/>
        </w:rPr>
        <w:t xml:space="preserve"> </w:t>
      </w:r>
      <w:r w:rsidRPr="008A4CC5">
        <w:rPr>
          <w:rFonts w:ascii="Times New Roman" w:hAnsi="Times New Roman" w:cs="Times New Roman"/>
        </w:rPr>
        <w:t>a</w:t>
      </w:r>
      <w:r w:rsidRPr="008A4CC5">
        <w:rPr>
          <w:rFonts w:ascii="Times New Roman" w:hAnsi="Times New Roman" w:cs="Times New Roman"/>
          <w:spacing w:val="1"/>
        </w:rPr>
        <w:t xml:space="preserve"> </w:t>
      </w:r>
      <w:r w:rsidRPr="008A4CC5">
        <w:rPr>
          <w:rFonts w:ascii="Times New Roman" w:hAnsi="Times New Roman" w:cs="Times New Roman"/>
        </w:rPr>
        <w:t>web</w:t>
      </w:r>
      <w:r w:rsidRPr="008A4CC5">
        <w:rPr>
          <w:rFonts w:ascii="Times New Roman" w:hAnsi="Times New Roman" w:cs="Times New Roman"/>
          <w:spacing w:val="1"/>
        </w:rPr>
        <w:t xml:space="preserve"> </w:t>
      </w:r>
      <w:r w:rsidRPr="008A4CC5">
        <w:rPr>
          <w:rFonts w:ascii="Times New Roman" w:hAnsi="Times New Roman" w:cs="Times New Roman"/>
        </w:rPr>
        <w:t>page’s</w:t>
      </w:r>
      <w:r w:rsidRPr="008A4CC5">
        <w:rPr>
          <w:rFonts w:ascii="Times New Roman" w:hAnsi="Times New Roman" w:cs="Times New Roman"/>
          <w:spacing w:val="1"/>
        </w:rPr>
        <w:t xml:space="preserve"> </w:t>
      </w:r>
      <w:r w:rsidRPr="008A4CC5">
        <w:rPr>
          <w:rFonts w:ascii="Times New Roman" w:hAnsi="Times New Roman" w:cs="Times New Roman"/>
        </w:rPr>
        <w:t>appearance/presentation</w:t>
      </w:r>
      <w:r w:rsidRPr="008A4CC5">
        <w:rPr>
          <w:rFonts w:ascii="Times New Roman" w:hAnsi="Times New Roman" w:cs="Times New Roman"/>
          <w:spacing w:val="1"/>
        </w:rPr>
        <w:t xml:space="preserve"> </w:t>
      </w:r>
      <w:r w:rsidRPr="008A4CC5">
        <w:rPr>
          <w:rFonts w:ascii="Times New Roman" w:hAnsi="Times New Roman" w:cs="Times New Roman"/>
        </w:rPr>
        <w:t>(CSS)</w:t>
      </w:r>
      <w:r w:rsidRPr="008A4CC5">
        <w:rPr>
          <w:rFonts w:ascii="Times New Roman" w:hAnsi="Times New Roman" w:cs="Times New Roman"/>
          <w:spacing w:val="1"/>
        </w:rPr>
        <w:t xml:space="preserve"> </w:t>
      </w:r>
      <w:r w:rsidRPr="008A4CC5">
        <w:rPr>
          <w:rFonts w:ascii="Times New Roman" w:hAnsi="Times New Roman" w:cs="Times New Roman"/>
        </w:rPr>
        <w:t>or</w:t>
      </w:r>
      <w:r w:rsidRPr="008A4CC5">
        <w:rPr>
          <w:rFonts w:ascii="Times New Roman" w:hAnsi="Times New Roman" w:cs="Times New Roman"/>
          <w:spacing w:val="1"/>
        </w:rPr>
        <w:t xml:space="preserve"> </w:t>
      </w:r>
      <w:r w:rsidRPr="008A4CC5">
        <w:rPr>
          <w:rFonts w:ascii="Times New Roman" w:hAnsi="Times New Roman" w:cs="Times New Roman"/>
        </w:rPr>
        <w:t>functionality/behavior</w:t>
      </w:r>
      <w:r w:rsidRPr="008A4CC5">
        <w:rPr>
          <w:rFonts w:ascii="Times New Roman" w:hAnsi="Times New Roman" w:cs="Times New Roman"/>
          <w:spacing w:val="-6"/>
        </w:rPr>
        <w:t xml:space="preserve"> </w:t>
      </w:r>
      <w:r w:rsidRPr="008A4CC5">
        <w:rPr>
          <w:rFonts w:ascii="Times New Roman" w:hAnsi="Times New Roman" w:cs="Times New Roman"/>
        </w:rPr>
        <w:t>(JavaScript).</w:t>
      </w:r>
    </w:p>
    <w:p w:rsidR="00FA2BE0" w:rsidRPr="008A4CC5" w:rsidRDefault="008A4CC5">
      <w:pPr>
        <w:spacing w:before="171" w:line="256" w:lineRule="auto"/>
        <w:ind w:left="101" w:right="417" w:firstLine="547"/>
        <w:jc w:val="both"/>
        <w:rPr>
          <w:rFonts w:ascii="Times New Roman" w:hAnsi="Times New Roman" w:cs="Times New Roman"/>
        </w:rPr>
      </w:pPr>
      <w:r w:rsidRPr="008A4CC5">
        <w:rPr>
          <w:rFonts w:ascii="Times New Roman" w:hAnsi="Times New Roman" w:cs="Times New Roman"/>
        </w:rPr>
        <w:t>“Hypertext” refers to links that connect web pages to one another, either within a</w:t>
      </w:r>
      <w:r w:rsidRPr="008A4CC5">
        <w:rPr>
          <w:rFonts w:ascii="Times New Roman" w:hAnsi="Times New Roman" w:cs="Times New Roman"/>
          <w:spacing w:val="1"/>
        </w:rPr>
        <w:t xml:space="preserve"> </w:t>
      </w:r>
      <w:r w:rsidRPr="008A4CC5">
        <w:rPr>
          <w:rFonts w:ascii="Times New Roman" w:hAnsi="Times New Roman" w:cs="Times New Roman"/>
        </w:rPr>
        <w:t>single website aspect of the web. By uploading content to the internet and linking it to</w:t>
      </w:r>
      <w:r w:rsidRPr="008A4CC5">
        <w:rPr>
          <w:rFonts w:ascii="Times New Roman" w:hAnsi="Times New Roman" w:cs="Times New Roman"/>
          <w:spacing w:val="1"/>
        </w:rPr>
        <w:t xml:space="preserve"> </w:t>
      </w:r>
      <w:r w:rsidRPr="008A4CC5">
        <w:rPr>
          <w:rFonts w:ascii="Times New Roman" w:hAnsi="Times New Roman" w:cs="Times New Roman"/>
        </w:rPr>
        <w:t>pages</w:t>
      </w:r>
      <w:r w:rsidRPr="008A4CC5">
        <w:rPr>
          <w:rFonts w:ascii="Times New Roman" w:hAnsi="Times New Roman" w:cs="Times New Roman"/>
          <w:spacing w:val="-2"/>
        </w:rPr>
        <w:t xml:space="preserve"> </w:t>
      </w:r>
      <w:r w:rsidRPr="008A4CC5">
        <w:rPr>
          <w:rFonts w:ascii="Times New Roman" w:hAnsi="Times New Roman" w:cs="Times New Roman"/>
        </w:rPr>
        <w:t>created</w:t>
      </w:r>
      <w:r w:rsidRPr="008A4CC5">
        <w:rPr>
          <w:rFonts w:ascii="Times New Roman" w:hAnsi="Times New Roman" w:cs="Times New Roman"/>
          <w:spacing w:val="-2"/>
        </w:rPr>
        <w:t xml:space="preserve"> </w:t>
      </w:r>
      <w:r w:rsidRPr="008A4CC5">
        <w:rPr>
          <w:rFonts w:ascii="Times New Roman" w:hAnsi="Times New Roman" w:cs="Times New Roman"/>
        </w:rPr>
        <w:t>by</w:t>
      </w:r>
      <w:r w:rsidRPr="008A4CC5">
        <w:rPr>
          <w:rFonts w:ascii="Times New Roman" w:hAnsi="Times New Roman" w:cs="Times New Roman"/>
          <w:spacing w:val="-1"/>
        </w:rPr>
        <w:t xml:space="preserve"> </w:t>
      </w:r>
      <w:r w:rsidRPr="008A4CC5">
        <w:rPr>
          <w:rFonts w:ascii="Times New Roman" w:hAnsi="Times New Roman" w:cs="Times New Roman"/>
        </w:rPr>
        <w:t>other</w:t>
      </w:r>
      <w:r w:rsidRPr="008A4CC5">
        <w:rPr>
          <w:rFonts w:ascii="Times New Roman" w:hAnsi="Times New Roman" w:cs="Times New Roman"/>
          <w:spacing w:val="-2"/>
        </w:rPr>
        <w:t xml:space="preserve"> </w:t>
      </w:r>
      <w:r w:rsidRPr="008A4CC5">
        <w:rPr>
          <w:rFonts w:ascii="Times New Roman" w:hAnsi="Times New Roman" w:cs="Times New Roman"/>
        </w:rPr>
        <w:t>people,</w:t>
      </w:r>
      <w:r w:rsidRPr="008A4CC5">
        <w:rPr>
          <w:rFonts w:ascii="Times New Roman" w:hAnsi="Times New Roman" w:cs="Times New Roman"/>
          <w:spacing w:val="-4"/>
        </w:rPr>
        <w:t xml:space="preserve"> </w:t>
      </w:r>
      <w:r w:rsidRPr="008A4CC5">
        <w:rPr>
          <w:rFonts w:ascii="Times New Roman" w:hAnsi="Times New Roman" w:cs="Times New Roman"/>
        </w:rPr>
        <w:t>you</w:t>
      </w:r>
      <w:r w:rsidRPr="008A4CC5">
        <w:rPr>
          <w:rFonts w:ascii="Times New Roman" w:hAnsi="Times New Roman" w:cs="Times New Roman"/>
          <w:spacing w:val="-2"/>
        </w:rPr>
        <w:t xml:space="preserve"> </w:t>
      </w:r>
      <w:r w:rsidRPr="008A4CC5">
        <w:rPr>
          <w:rFonts w:ascii="Times New Roman" w:hAnsi="Times New Roman" w:cs="Times New Roman"/>
        </w:rPr>
        <w:t>become</w:t>
      </w:r>
      <w:r w:rsidRPr="008A4CC5">
        <w:rPr>
          <w:rFonts w:ascii="Times New Roman" w:hAnsi="Times New Roman" w:cs="Times New Roman"/>
          <w:spacing w:val="-1"/>
        </w:rPr>
        <w:t xml:space="preserve"> </w:t>
      </w:r>
      <w:r w:rsidRPr="008A4CC5">
        <w:rPr>
          <w:rFonts w:ascii="Times New Roman" w:hAnsi="Times New Roman" w:cs="Times New Roman"/>
        </w:rPr>
        <w:t>an</w:t>
      </w:r>
      <w:r w:rsidRPr="008A4CC5">
        <w:rPr>
          <w:rFonts w:ascii="Times New Roman" w:hAnsi="Times New Roman" w:cs="Times New Roman"/>
          <w:spacing w:val="-3"/>
        </w:rPr>
        <w:t xml:space="preserve"> </w:t>
      </w:r>
      <w:r w:rsidRPr="008A4CC5">
        <w:rPr>
          <w:rFonts w:ascii="Times New Roman" w:hAnsi="Times New Roman" w:cs="Times New Roman"/>
        </w:rPr>
        <w:t>active</w:t>
      </w:r>
      <w:r w:rsidRPr="008A4CC5">
        <w:rPr>
          <w:rFonts w:ascii="Times New Roman" w:hAnsi="Times New Roman" w:cs="Times New Roman"/>
          <w:spacing w:val="-1"/>
        </w:rPr>
        <w:t xml:space="preserve"> </w:t>
      </w:r>
      <w:r w:rsidRPr="008A4CC5">
        <w:rPr>
          <w:rFonts w:ascii="Times New Roman" w:hAnsi="Times New Roman" w:cs="Times New Roman"/>
        </w:rPr>
        <w:t>participant</w:t>
      </w:r>
      <w:r w:rsidRPr="008A4CC5">
        <w:rPr>
          <w:rFonts w:ascii="Times New Roman" w:hAnsi="Times New Roman" w:cs="Times New Roman"/>
          <w:spacing w:val="-3"/>
        </w:rPr>
        <w:t xml:space="preserve"> </w:t>
      </w:r>
      <w:r w:rsidRPr="008A4CC5">
        <w:rPr>
          <w:rFonts w:ascii="Times New Roman" w:hAnsi="Times New Roman" w:cs="Times New Roman"/>
        </w:rPr>
        <w:t>in</w:t>
      </w:r>
      <w:r w:rsidRPr="008A4CC5">
        <w:rPr>
          <w:rFonts w:ascii="Times New Roman" w:hAnsi="Times New Roman" w:cs="Times New Roman"/>
          <w:spacing w:val="-3"/>
        </w:rPr>
        <w:t xml:space="preserve"> </w:t>
      </w:r>
      <w:r w:rsidRPr="008A4CC5">
        <w:rPr>
          <w:rFonts w:ascii="Times New Roman" w:hAnsi="Times New Roman" w:cs="Times New Roman"/>
        </w:rPr>
        <w:t>the</w:t>
      </w:r>
      <w:r w:rsidRPr="008A4CC5">
        <w:rPr>
          <w:rFonts w:ascii="Times New Roman" w:hAnsi="Times New Roman" w:cs="Times New Roman"/>
          <w:spacing w:val="-3"/>
        </w:rPr>
        <w:t xml:space="preserve"> </w:t>
      </w:r>
      <w:r w:rsidRPr="008A4CC5">
        <w:rPr>
          <w:rFonts w:ascii="Times New Roman" w:hAnsi="Times New Roman" w:cs="Times New Roman"/>
        </w:rPr>
        <w:t>World</w:t>
      </w:r>
      <w:r w:rsidRPr="008A4CC5">
        <w:rPr>
          <w:rFonts w:ascii="Times New Roman" w:hAnsi="Times New Roman" w:cs="Times New Roman"/>
          <w:spacing w:val="-2"/>
        </w:rPr>
        <w:t xml:space="preserve"> </w:t>
      </w:r>
      <w:proofErr w:type="gramStart"/>
      <w:r w:rsidRPr="008A4CC5">
        <w:rPr>
          <w:rFonts w:ascii="Times New Roman" w:hAnsi="Times New Roman" w:cs="Times New Roman"/>
        </w:rPr>
        <w:t>wide</w:t>
      </w:r>
      <w:r w:rsidRPr="008A4CC5">
        <w:rPr>
          <w:rFonts w:ascii="Times New Roman" w:hAnsi="Times New Roman" w:cs="Times New Roman"/>
          <w:spacing w:val="-6"/>
        </w:rPr>
        <w:t xml:space="preserve"> </w:t>
      </w:r>
      <w:r w:rsidRPr="008A4CC5">
        <w:rPr>
          <w:rFonts w:ascii="Times New Roman" w:hAnsi="Times New Roman" w:cs="Times New Roman"/>
        </w:rPr>
        <w:t>web</w:t>
      </w:r>
      <w:proofErr w:type="gramEnd"/>
      <w:r w:rsidRPr="008A4CC5">
        <w:rPr>
          <w:rFonts w:ascii="Times New Roman" w:hAnsi="Times New Roman" w:cs="Times New Roman"/>
        </w:rPr>
        <w:t>.</w:t>
      </w: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spacing w:before="1"/>
        <w:rPr>
          <w:rFonts w:ascii="Times New Roman" w:hAnsi="Times New Roman" w:cs="Times New Roman"/>
          <w:sz w:val="22"/>
          <w:szCs w:val="22"/>
        </w:rPr>
      </w:pPr>
    </w:p>
    <w:p w:rsidR="00FA2BE0" w:rsidRPr="008A4CC5" w:rsidRDefault="008A4CC5">
      <w:pPr>
        <w:pStyle w:val="ListParagraph"/>
        <w:numPr>
          <w:ilvl w:val="0"/>
          <w:numId w:val="20"/>
        </w:numPr>
        <w:tabs>
          <w:tab w:val="left" w:pos="390"/>
        </w:tabs>
        <w:ind w:left="389" w:hanging="289"/>
        <w:jc w:val="left"/>
        <w:rPr>
          <w:rFonts w:ascii="Times New Roman" w:hAnsi="Times New Roman" w:cs="Times New Roman"/>
          <w:b/>
        </w:rPr>
      </w:pPr>
      <w:bookmarkStart w:id="1" w:name="2)_CSS:"/>
      <w:bookmarkEnd w:id="1"/>
      <w:r w:rsidRPr="008A4CC5">
        <w:rPr>
          <w:rFonts w:ascii="Times New Roman" w:hAnsi="Times New Roman" w:cs="Times New Roman"/>
          <w:b/>
        </w:rPr>
        <w:t>CSS:</w:t>
      </w:r>
    </w:p>
    <w:p w:rsidR="00FA2BE0" w:rsidRPr="008A4CC5" w:rsidRDefault="008A4CC5">
      <w:pPr>
        <w:spacing w:before="190" w:line="259" w:lineRule="auto"/>
        <w:ind w:left="101" w:right="417" w:firstLine="634"/>
        <w:jc w:val="both"/>
        <w:rPr>
          <w:rFonts w:ascii="Times New Roman" w:hAnsi="Times New Roman" w:cs="Times New Roman"/>
        </w:rPr>
      </w:pPr>
      <w:r w:rsidRPr="008A4CC5">
        <w:rPr>
          <w:rFonts w:ascii="Times New Roman" w:hAnsi="Times New Roman" w:cs="Times New Roman"/>
        </w:rPr>
        <w:t>Cascading</w:t>
      </w:r>
      <w:r w:rsidRPr="008A4CC5">
        <w:rPr>
          <w:rFonts w:ascii="Times New Roman" w:hAnsi="Times New Roman" w:cs="Times New Roman"/>
          <w:spacing w:val="1"/>
        </w:rPr>
        <w:t xml:space="preserve"> </w:t>
      </w:r>
      <w:r w:rsidRPr="008A4CC5">
        <w:rPr>
          <w:rFonts w:ascii="Times New Roman" w:hAnsi="Times New Roman" w:cs="Times New Roman"/>
        </w:rPr>
        <w:t>Style</w:t>
      </w:r>
      <w:r w:rsidRPr="008A4CC5">
        <w:rPr>
          <w:rFonts w:ascii="Times New Roman" w:hAnsi="Times New Roman" w:cs="Times New Roman"/>
          <w:spacing w:val="1"/>
        </w:rPr>
        <w:t xml:space="preserve"> </w:t>
      </w:r>
      <w:r w:rsidRPr="008A4CC5">
        <w:rPr>
          <w:rFonts w:ascii="Times New Roman" w:hAnsi="Times New Roman" w:cs="Times New Roman"/>
        </w:rPr>
        <w:t>Sheet</w:t>
      </w:r>
      <w:r w:rsidRPr="008A4CC5">
        <w:rPr>
          <w:rFonts w:ascii="Times New Roman" w:hAnsi="Times New Roman" w:cs="Times New Roman"/>
          <w:spacing w:val="1"/>
        </w:rPr>
        <w:t xml:space="preserve"> </w:t>
      </w:r>
      <w:r w:rsidRPr="008A4CC5">
        <w:rPr>
          <w:rFonts w:ascii="Times New Roman" w:hAnsi="Times New Roman" w:cs="Times New Roman"/>
        </w:rPr>
        <w:t>(CSS)</w:t>
      </w:r>
      <w:r w:rsidRPr="008A4CC5">
        <w:rPr>
          <w:rFonts w:ascii="Times New Roman" w:hAnsi="Times New Roman" w:cs="Times New Roman"/>
          <w:spacing w:val="1"/>
        </w:rPr>
        <w:t xml:space="preserve"> </w:t>
      </w:r>
      <w:r w:rsidRPr="008A4CC5">
        <w:rPr>
          <w:rFonts w:ascii="Times New Roman" w:hAnsi="Times New Roman" w:cs="Times New Roman"/>
        </w:rPr>
        <w:t>is</w:t>
      </w:r>
      <w:r w:rsidRPr="008A4CC5">
        <w:rPr>
          <w:rFonts w:ascii="Times New Roman" w:hAnsi="Times New Roman" w:cs="Times New Roman"/>
          <w:spacing w:val="1"/>
        </w:rPr>
        <w:t xml:space="preserve"> </w:t>
      </w:r>
      <w:r w:rsidRPr="008A4CC5">
        <w:rPr>
          <w:rFonts w:ascii="Times New Roman" w:hAnsi="Times New Roman" w:cs="Times New Roman"/>
        </w:rPr>
        <w:t>a</w:t>
      </w:r>
      <w:r w:rsidRPr="008A4CC5">
        <w:rPr>
          <w:rFonts w:ascii="Times New Roman" w:hAnsi="Times New Roman" w:cs="Times New Roman"/>
          <w:spacing w:val="1"/>
        </w:rPr>
        <w:t xml:space="preserve"> </w:t>
      </w:r>
      <w:r w:rsidRPr="008A4CC5">
        <w:rPr>
          <w:rFonts w:ascii="Times New Roman" w:hAnsi="Times New Roman" w:cs="Times New Roman"/>
        </w:rPr>
        <w:t>style</w:t>
      </w:r>
      <w:r w:rsidRPr="008A4CC5">
        <w:rPr>
          <w:rFonts w:ascii="Times New Roman" w:hAnsi="Times New Roman" w:cs="Times New Roman"/>
          <w:spacing w:val="1"/>
        </w:rPr>
        <w:t xml:space="preserve"> </w:t>
      </w:r>
      <w:r w:rsidRPr="008A4CC5">
        <w:rPr>
          <w:rFonts w:ascii="Times New Roman" w:hAnsi="Times New Roman" w:cs="Times New Roman"/>
        </w:rPr>
        <w:t>sheet</w:t>
      </w:r>
      <w:r w:rsidRPr="008A4CC5">
        <w:rPr>
          <w:rFonts w:ascii="Times New Roman" w:hAnsi="Times New Roman" w:cs="Times New Roman"/>
          <w:spacing w:val="1"/>
        </w:rPr>
        <w:t xml:space="preserve"> </w:t>
      </w:r>
      <w:r w:rsidRPr="008A4CC5">
        <w:rPr>
          <w:rFonts w:ascii="Times New Roman" w:hAnsi="Times New Roman" w:cs="Times New Roman"/>
        </w:rPr>
        <w:t>language</w:t>
      </w:r>
      <w:r w:rsidRPr="008A4CC5">
        <w:rPr>
          <w:rFonts w:ascii="Times New Roman" w:hAnsi="Times New Roman" w:cs="Times New Roman"/>
          <w:spacing w:val="1"/>
        </w:rPr>
        <w:t xml:space="preserve"> </w:t>
      </w:r>
      <w:r w:rsidRPr="008A4CC5">
        <w:rPr>
          <w:rFonts w:ascii="Times New Roman" w:hAnsi="Times New Roman" w:cs="Times New Roman"/>
        </w:rPr>
        <w:t>used</w:t>
      </w:r>
      <w:r w:rsidRPr="008A4CC5">
        <w:rPr>
          <w:rFonts w:ascii="Times New Roman" w:hAnsi="Times New Roman" w:cs="Times New Roman"/>
          <w:spacing w:val="1"/>
        </w:rPr>
        <w:t xml:space="preserve"> </w:t>
      </w:r>
      <w:r w:rsidRPr="008A4CC5">
        <w:rPr>
          <w:rFonts w:ascii="Times New Roman" w:hAnsi="Times New Roman" w:cs="Times New Roman"/>
        </w:rPr>
        <w:t>for</w:t>
      </w:r>
      <w:r w:rsidRPr="008A4CC5">
        <w:rPr>
          <w:rFonts w:ascii="Times New Roman" w:hAnsi="Times New Roman" w:cs="Times New Roman"/>
          <w:spacing w:val="1"/>
        </w:rPr>
        <w:t xml:space="preserve"> </w:t>
      </w:r>
      <w:r w:rsidRPr="008A4CC5">
        <w:rPr>
          <w:rFonts w:ascii="Times New Roman" w:hAnsi="Times New Roman" w:cs="Times New Roman"/>
        </w:rPr>
        <w:t>describing</w:t>
      </w:r>
      <w:r w:rsidRPr="008A4CC5">
        <w:rPr>
          <w:rFonts w:ascii="Times New Roman" w:hAnsi="Times New Roman" w:cs="Times New Roman"/>
          <w:spacing w:val="1"/>
        </w:rPr>
        <w:t xml:space="preserve"> </w:t>
      </w:r>
      <w:r w:rsidRPr="008A4CC5">
        <w:rPr>
          <w:rFonts w:ascii="Times New Roman" w:hAnsi="Times New Roman" w:cs="Times New Roman"/>
        </w:rPr>
        <w:t>the</w:t>
      </w:r>
      <w:r w:rsidRPr="008A4CC5">
        <w:rPr>
          <w:rFonts w:ascii="Times New Roman" w:hAnsi="Times New Roman" w:cs="Times New Roman"/>
          <w:spacing w:val="1"/>
        </w:rPr>
        <w:t xml:space="preserve"> </w:t>
      </w:r>
      <w:r w:rsidRPr="008A4CC5">
        <w:rPr>
          <w:rFonts w:ascii="Times New Roman" w:hAnsi="Times New Roman" w:cs="Times New Roman"/>
        </w:rPr>
        <w:t>presentation of a document written in a markup language such as HTML or XML (including</w:t>
      </w:r>
      <w:r w:rsidRPr="008A4CC5">
        <w:rPr>
          <w:rFonts w:ascii="Times New Roman" w:hAnsi="Times New Roman" w:cs="Times New Roman"/>
          <w:spacing w:val="1"/>
        </w:rPr>
        <w:t xml:space="preserve"> </w:t>
      </w:r>
      <w:r w:rsidRPr="008A4CC5">
        <w:rPr>
          <w:rFonts w:ascii="Times New Roman" w:hAnsi="Times New Roman" w:cs="Times New Roman"/>
        </w:rPr>
        <w:t xml:space="preserve">XML dialects such as SVG, </w:t>
      </w:r>
      <w:proofErr w:type="spellStart"/>
      <w:r w:rsidRPr="008A4CC5">
        <w:rPr>
          <w:rFonts w:ascii="Times New Roman" w:hAnsi="Times New Roman" w:cs="Times New Roman"/>
        </w:rPr>
        <w:t>MathML</w:t>
      </w:r>
      <w:proofErr w:type="spellEnd"/>
      <w:r w:rsidRPr="008A4CC5">
        <w:rPr>
          <w:rFonts w:ascii="Times New Roman" w:hAnsi="Times New Roman" w:cs="Times New Roman"/>
        </w:rPr>
        <w:t xml:space="preserve"> or XHTML). CSS is a cornerstone technology of the</w:t>
      </w:r>
      <w:r w:rsidRPr="008A4CC5">
        <w:rPr>
          <w:rFonts w:ascii="Times New Roman" w:hAnsi="Times New Roman" w:cs="Times New Roman"/>
          <w:spacing w:val="1"/>
        </w:rPr>
        <w:t xml:space="preserve"> </w:t>
      </w:r>
      <w:proofErr w:type="gramStart"/>
      <w:r w:rsidRPr="008A4CC5">
        <w:rPr>
          <w:rFonts w:ascii="Times New Roman" w:hAnsi="Times New Roman" w:cs="Times New Roman"/>
        </w:rPr>
        <w:t>world</w:t>
      </w:r>
      <w:r w:rsidRPr="008A4CC5">
        <w:rPr>
          <w:rFonts w:ascii="Times New Roman" w:hAnsi="Times New Roman" w:cs="Times New Roman"/>
          <w:spacing w:val="-4"/>
        </w:rPr>
        <w:t xml:space="preserve"> </w:t>
      </w:r>
      <w:r w:rsidRPr="008A4CC5">
        <w:rPr>
          <w:rFonts w:ascii="Times New Roman" w:hAnsi="Times New Roman" w:cs="Times New Roman"/>
        </w:rPr>
        <w:t>wide</w:t>
      </w:r>
      <w:r w:rsidRPr="008A4CC5">
        <w:rPr>
          <w:rFonts w:ascii="Times New Roman" w:hAnsi="Times New Roman" w:cs="Times New Roman"/>
          <w:spacing w:val="-2"/>
        </w:rPr>
        <w:t xml:space="preserve"> </w:t>
      </w:r>
      <w:r w:rsidRPr="008A4CC5">
        <w:rPr>
          <w:rFonts w:ascii="Times New Roman" w:hAnsi="Times New Roman" w:cs="Times New Roman"/>
        </w:rPr>
        <w:t>web</w:t>
      </w:r>
      <w:proofErr w:type="gramEnd"/>
      <w:r w:rsidRPr="008A4CC5">
        <w:rPr>
          <w:rFonts w:ascii="Times New Roman" w:hAnsi="Times New Roman" w:cs="Times New Roman"/>
        </w:rPr>
        <w:t>,</w:t>
      </w:r>
      <w:r w:rsidRPr="008A4CC5">
        <w:rPr>
          <w:rFonts w:ascii="Times New Roman" w:hAnsi="Times New Roman" w:cs="Times New Roman"/>
          <w:spacing w:val="-5"/>
        </w:rPr>
        <w:t xml:space="preserve"> </w:t>
      </w:r>
      <w:r w:rsidRPr="008A4CC5">
        <w:rPr>
          <w:rFonts w:ascii="Times New Roman" w:hAnsi="Times New Roman" w:cs="Times New Roman"/>
        </w:rPr>
        <w:t>alongside</w:t>
      </w:r>
      <w:r w:rsidRPr="008A4CC5">
        <w:rPr>
          <w:rFonts w:ascii="Times New Roman" w:hAnsi="Times New Roman" w:cs="Times New Roman"/>
          <w:spacing w:val="-2"/>
        </w:rPr>
        <w:t xml:space="preserve"> </w:t>
      </w:r>
      <w:r w:rsidRPr="008A4CC5">
        <w:rPr>
          <w:rFonts w:ascii="Times New Roman" w:hAnsi="Times New Roman" w:cs="Times New Roman"/>
        </w:rPr>
        <w:t>HTML</w:t>
      </w:r>
      <w:r w:rsidRPr="008A4CC5">
        <w:rPr>
          <w:rFonts w:ascii="Times New Roman" w:hAnsi="Times New Roman" w:cs="Times New Roman"/>
          <w:spacing w:val="-4"/>
        </w:rPr>
        <w:t xml:space="preserve"> </w:t>
      </w:r>
      <w:r w:rsidRPr="008A4CC5">
        <w:rPr>
          <w:rFonts w:ascii="Times New Roman" w:hAnsi="Times New Roman" w:cs="Times New Roman"/>
        </w:rPr>
        <w:t>and</w:t>
      </w:r>
      <w:r w:rsidRPr="008A4CC5">
        <w:rPr>
          <w:rFonts w:ascii="Times New Roman" w:hAnsi="Times New Roman" w:cs="Times New Roman"/>
          <w:spacing w:val="1"/>
        </w:rPr>
        <w:t xml:space="preserve"> </w:t>
      </w:r>
      <w:r w:rsidRPr="008A4CC5">
        <w:rPr>
          <w:rFonts w:ascii="Times New Roman" w:hAnsi="Times New Roman" w:cs="Times New Roman"/>
        </w:rPr>
        <w:t>JavaScript.</w:t>
      </w:r>
    </w:p>
    <w:p w:rsidR="00FA2BE0" w:rsidRPr="008A4CC5" w:rsidRDefault="008A4CC5">
      <w:pPr>
        <w:spacing w:before="161" w:line="259" w:lineRule="auto"/>
        <w:ind w:left="101" w:right="405" w:firstLine="696"/>
        <w:jc w:val="both"/>
        <w:rPr>
          <w:rFonts w:ascii="Times New Roman" w:hAnsi="Times New Roman" w:cs="Times New Roman"/>
        </w:rPr>
      </w:pPr>
      <w:r w:rsidRPr="008A4CC5">
        <w:rPr>
          <w:rFonts w:ascii="Times New Roman" w:hAnsi="Times New Roman" w:cs="Times New Roman"/>
        </w:rPr>
        <w:t>CSS is designed to enable the separation of presentation and content, including</w:t>
      </w:r>
      <w:r w:rsidRPr="008A4CC5">
        <w:rPr>
          <w:rFonts w:ascii="Times New Roman" w:hAnsi="Times New Roman" w:cs="Times New Roman"/>
          <w:spacing w:val="1"/>
        </w:rPr>
        <w:t xml:space="preserve"> </w:t>
      </w:r>
      <w:r w:rsidRPr="008A4CC5">
        <w:rPr>
          <w:rFonts w:ascii="Times New Roman" w:hAnsi="Times New Roman" w:cs="Times New Roman"/>
        </w:rPr>
        <w:t>layout, colors, and fonts. This separation can improve content accessibility; provide more</w:t>
      </w:r>
      <w:r w:rsidRPr="008A4CC5">
        <w:rPr>
          <w:rFonts w:ascii="Times New Roman" w:hAnsi="Times New Roman" w:cs="Times New Roman"/>
          <w:spacing w:val="1"/>
        </w:rPr>
        <w:t xml:space="preserve"> </w:t>
      </w:r>
      <w:r w:rsidRPr="008A4CC5">
        <w:rPr>
          <w:rFonts w:ascii="Times New Roman" w:hAnsi="Times New Roman" w:cs="Times New Roman"/>
        </w:rPr>
        <w:t>flexibility and control in the specification of presentation characteristic; enable multiple</w:t>
      </w:r>
      <w:r w:rsidRPr="008A4CC5">
        <w:rPr>
          <w:rFonts w:ascii="Times New Roman" w:hAnsi="Times New Roman" w:cs="Times New Roman"/>
          <w:spacing w:val="1"/>
        </w:rPr>
        <w:t xml:space="preserve"> </w:t>
      </w:r>
      <w:r w:rsidRPr="008A4CC5">
        <w:rPr>
          <w:rFonts w:ascii="Times New Roman" w:hAnsi="Times New Roman" w:cs="Times New Roman"/>
        </w:rPr>
        <w:t>web</w:t>
      </w:r>
      <w:r w:rsidRPr="008A4CC5">
        <w:rPr>
          <w:rFonts w:ascii="Times New Roman" w:hAnsi="Times New Roman" w:cs="Times New Roman"/>
          <w:spacing w:val="-4"/>
        </w:rPr>
        <w:t xml:space="preserve"> </w:t>
      </w:r>
      <w:r w:rsidRPr="008A4CC5">
        <w:rPr>
          <w:rFonts w:ascii="Times New Roman" w:hAnsi="Times New Roman" w:cs="Times New Roman"/>
        </w:rPr>
        <w:t>pages</w:t>
      </w:r>
      <w:r w:rsidRPr="008A4CC5">
        <w:rPr>
          <w:rFonts w:ascii="Times New Roman" w:hAnsi="Times New Roman" w:cs="Times New Roman"/>
          <w:spacing w:val="-2"/>
        </w:rPr>
        <w:t xml:space="preserve"> </w:t>
      </w:r>
      <w:r w:rsidRPr="008A4CC5">
        <w:rPr>
          <w:rFonts w:ascii="Times New Roman" w:hAnsi="Times New Roman" w:cs="Times New Roman"/>
        </w:rPr>
        <w:t>to</w:t>
      </w:r>
      <w:r w:rsidRPr="008A4CC5">
        <w:rPr>
          <w:rFonts w:ascii="Times New Roman" w:hAnsi="Times New Roman" w:cs="Times New Roman"/>
          <w:spacing w:val="-3"/>
        </w:rPr>
        <w:t xml:space="preserve"> </w:t>
      </w:r>
      <w:r w:rsidRPr="008A4CC5">
        <w:rPr>
          <w:rFonts w:ascii="Times New Roman" w:hAnsi="Times New Roman" w:cs="Times New Roman"/>
        </w:rPr>
        <w:t>share</w:t>
      </w:r>
      <w:r w:rsidRPr="008A4CC5">
        <w:rPr>
          <w:rFonts w:ascii="Times New Roman" w:hAnsi="Times New Roman" w:cs="Times New Roman"/>
          <w:spacing w:val="-2"/>
        </w:rPr>
        <w:t xml:space="preserve"> </w:t>
      </w:r>
      <w:r w:rsidRPr="008A4CC5">
        <w:rPr>
          <w:rFonts w:ascii="Times New Roman" w:hAnsi="Times New Roman" w:cs="Times New Roman"/>
        </w:rPr>
        <w:t>formatting by</w:t>
      </w:r>
      <w:r w:rsidRPr="008A4CC5">
        <w:rPr>
          <w:rFonts w:ascii="Times New Roman" w:hAnsi="Times New Roman" w:cs="Times New Roman"/>
          <w:spacing w:val="-1"/>
        </w:rPr>
        <w:t xml:space="preserve"> </w:t>
      </w:r>
      <w:r w:rsidRPr="008A4CC5">
        <w:rPr>
          <w:rFonts w:ascii="Times New Roman" w:hAnsi="Times New Roman" w:cs="Times New Roman"/>
        </w:rPr>
        <w:t>specifying</w:t>
      </w:r>
      <w:r w:rsidRPr="008A4CC5">
        <w:rPr>
          <w:rFonts w:ascii="Times New Roman" w:hAnsi="Times New Roman" w:cs="Times New Roman"/>
          <w:spacing w:val="1"/>
        </w:rPr>
        <w:t xml:space="preserve"> </w:t>
      </w:r>
      <w:r w:rsidRPr="008A4CC5">
        <w:rPr>
          <w:rFonts w:ascii="Times New Roman" w:hAnsi="Times New Roman" w:cs="Times New Roman"/>
        </w:rPr>
        <w:t>the</w:t>
      </w:r>
      <w:r w:rsidRPr="008A4CC5">
        <w:rPr>
          <w:rFonts w:ascii="Times New Roman" w:hAnsi="Times New Roman" w:cs="Times New Roman"/>
          <w:spacing w:val="-3"/>
        </w:rPr>
        <w:t xml:space="preserve"> </w:t>
      </w:r>
      <w:r w:rsidRPr="008A4CC5">
        <w:rPr>
          <w:rFonts w:ascii="Times New Roman" w:hAnsi="Times New Roman" w:cs="Times New Roman"/>
        </w:rPr>
        <w:t>relevant</w:t>
      </w:r>
      <w:r w:rsidRPr="008A4CC5">
        <w:rPr>
          <w:rFonts w:ascii="Times New Roman" w:hAnsi="Times New Roman" w:cs="Times New Roman"/>
          <w:spacing w:val="-4"/>
        </w:rPr>
        <w:t xml:space="preserve"> </w:t>
      </w:r>
      <w:r w:rsidRPr="008A4CC5">
        <w:rPr>
          <w:rFonts w:ascii="Times New Roman" w:hAnsi="Times New Roman" w:cs="Times New Roman"/>
        </w:rPr>
        <w:t>CSS</w:t>
      </w:r>
      <w:r w:rsidRPr="008A4CC5">
        <w:rPr>
          <w:rFonts w:ascii="Times New Roman" w:hAnsi="Times New Roman" w:cs="Times New Roman"/>
          <w:spacing w:val="-3"/>
        </w:rPr>
        <w:t xml:space="preserve"> </w:t>
      </w:r>
      <w:r w:rsidRPr="008A4CC5">
        <w:rPr>
          <w:rFonts w:ascii="Times New Roman" w:hAnsi="Times New Roman" w:cs="Times New Roman"/>
        </w:rPr>
        <w:t>in</w:t>
      </w:r>
      <w:r w:rsidRPr="008A4CC5">
        <w:rPr>
          <w:rFonts w:ascii="Times New Roman" w:hAnsi="Times New Roman" w:cs="Times New Roman"/>
          <w:spacing w:val="-3"/>
        </w:rPr>
        <w:t xml:space="preserve"> </w:t>
      </w:r>
      <w:r w:rsidRPr="008A4CC5">
        <w:rPr>
          <w:rFonts w:ascii="Times New Roman" w:hAnsi="Times New Roman" w:cs="Times New Roman"/>
        </w:rPr>
        <w:t>a</w:t>
      </w:r>
      <w:r w:rsidRPr="008A4CC5">
        <w:rPr>
          <w:rFonts w:ascii="Times New Roman" w:hAnsi="Times New Roman" w:cs="Times New Roman"/>
          <w:spacing w:val="-2"/>
        </w:rPr>
        <w:t xml:space="preserve"> </w:t>
      </w:r>
      <w:r w:rsidRPr="008A4CC5">
        <w:rPr>
          <w:rFonts w:ascii="Times New Roman" w:hAnsi="Times New Roman" w:cs="Times New Roman"/>
        </w:rPr>
        <w:t>separate.</w:t>
      </w: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spacing w:before="8"/>
        <w:rPr>
          <w:rFonts w:ascii="Times New Roman" w:hAnsi="Times New Roman" w:cs="Times New Roman"/>
          <w:sz w:val="22"/>
          <w:szCs w:val="22"/>
        </w:rPr>
      </w:pPr>
    </w:p>
    <w:p w:rsidR="00FA2BE0" w:rsidRPr="008A4CC5" w:rsidRDefault="008A4CC5">
      <w:pPr>
        <w:pStyle w:val="ListParagraph"/>
        <w:numPr>
          <w:ilvl w:val="0"/>
          <w:numId w:val="20"/>
        </w:numPr>
        <w:tabs>
          <w:tab w:val="left" w:pos="390"/>
        </w:tabs>
        <w:ind w:left="389" w:hanging="289"/>
        <w:jc w:val="left"/>
        <w:rPr>
          <w:rFonts w:ascii="Times New Roman" w:hAnsi="Times New Roman" w:cs="Times New Roman"/>
          <w:b/>
        </w:rPr>
      </w:pPr>
      <w:bookmarkStart w:id="2" w:name="3)_JavaScript:"/>
      <w:bookmarkEnd w:id="2"/>
      <w:r w:rsidRPr="008A4CC5">
        <w:rPr>
          <w:rFonts w:ascii="Times New Roman" w:hAnsi="Times New Roman" w:cs="Times New Roman"/>
          <w:b/>
        </w:rPr>
        <w:t>JavaScript:</w:t>
      </w:r>
    </w:p>
    <w:p w:rsidR="00FA2BE0" w:rsidRPr="008A4CC5" w:rsidRDefault="008A4CC5">
      <w:pPr>
        <w:spacing w:before="190" w:line="259" w:lineRule="auto"/>
        <w:ind w:left="101" w:right="411" w:firstLine="696"/>
        <w:jc w:val="both"/>
        <w:rPr>
          <w:rFonts w:ascii="Times New Roman" w:hAnsi="Times New Roman" w:cs="Times New Roman"/>
        </w:rPr>
      </w:pPr>
      <w:r w:rsidRPr="008A4CC5">
        <w:rPr>
          <w:rFonts w:ascii="Times New Roman" w:hAnsi="Times New Roman" w:cs="Times New Roman"/>
        </w:rPr>
        <w:t>JavaScript, is often abbreviated JS, is a programming language that is one of the</w:t>
      </w:r>
      <w:r w:rsidRPr="008A4CC5">
        <w:rPr>
          <w:rFonts w:ascii="Times New Roman" w:hAnsi="Times New Roman" w:cs="Times New Roman"/>
          <w:spacing w:val="1"/>
        </w:rPr>
        <w:t xml:space="preserve"> </w:t>
      </w:r>
      <w:r w:rsidRPr="008A4CC5">
        <w:rPr>
          <w:rFonts w:ascii="Times New Roman" w:hAnsi="Times New Roman" w:cs="Times New Roman"/>
        </w:rPr>
        <w:t>core technologies of the World Wide Web, alongside HTML and CSS. As of 2022, 98% of</w:t>
      </w:r>
      <w:r w:rsidRPr="008A4CC5">
        <w:rPr>
          <w:rFonts w:ascii="Times New Roman" w:hAnsi="Times New Roman" w:cs="Times New Roman"/>
          <w:spacing w:val="1"/>
        </w:rPr>
        <w:t xml:space="preserve"> </w:t>
      </w:r>
      <w:r w:rsidRPr="008A4CC5">
        <w:rPr>
          <w:rFonts w:ascii="Times New Roman" w:hAnsi="Times New Roman" w:cs="Times New Roman"/>
        </w:rPr>
        <w:t>websites use JavaScript on the client side for webpage</w:t>
      </w:r>
      <w:r w:rsidRPr="008A4CC5">
        <w:rPr>
          <w:rFonts w:ascii="Times New Roman" w:hAnsi="Times New Roman" w:cs="Times New Roman"/>
          <w:spacing w:val="1"/>
        </w:rPr>
        <w:t xml:space="preserve"> </w:t>
      </w:r>
      <w:r w:rsidRPr="008A4CC5">
        <w:rPr>
          <w:rFonts w:ascii="Times New Roman" w:hAnsi="Times New Roman" w:cs="Times New Roman"/>
        </w:rPr>
        <w:t>behavior, often incorporating third-</w:t>
      </w:r>
      <w:r w:rsidRPr="008A4CC5">
        <w:rPr>
          <w:rFonts w:ascii="Times New Roman" w:hAnsi="Times New Roman" w:cs="Times New Roman"/>
          <w:spacing w:val="-47"/>
        </w:rPr>
        <w:t xml:space="preserve"> </w:t>
      </w:r>
      <w:r w:rsidRPr="008A4CC5">
        <w:rPr>
          <w:rFonts w:ascii="Times New Roman" w:hAnsi="Times New Roman" w:cs="Times New Roman"/>
        </w:rPr>
        <w:t>party libraries. All major web browsers have a dedicated JavaScript engine to execute the</w:t>
      </w:r>
      <w:r w:rsidRPr="008A4CC5">
        <w:rPr>
          <w:rFonts w:ascii="Times New Roman" w:hAnsi="Times New Roman" w:cs="Times New Roman"/>
          <w:spacing w:val="1"/>
        </w:rPr>
        <w:t xml:space="preserve"> </w:t>
      </w:r>
      <w:r w:rsidRPr="008A4CC5">
        <w:rPr>
          <w:rFonts w:ascii="Times New Roman" w:hAnsi="Times New Roman" w:cs="Times New Roman"/>
        </w:rPr>
        <w:t>code</w:t>
      </w:r>
      <w:r w:rsidRPr="008A4CC5">
        <w:rPr>
          <w:rFonts w:ascii="Times New Roman" w:hAnsi="Times New Roman" w:cs="Times New Roman"/>
          <w:spacing w:val="-2"/>
        </w:rPr>
        <w:t xml:space="preserve"> </w:t>
      </w:r>
      <w:r w:rsidRPr="008A4CC5">
        <w:rPr>
          <w:rFonts w:ascii="Times New Roman" w:hAnsi="Times New Roman" w:cs="Times New Roman"/>
        </w:rPr>
        <w:t>on</w:t>
      </w:r>
      <w:r w:rsidRPr="008A4CC5">
        <w:rPr>
          <w:rFonts w:ascii="Times New Roman" w:hAnsi="Times New Roman" w:cs="Times New Roman"/>
          <w:spacing w:val="-8"/>
        </w:rPr>
        <w:t xml:space="preserve"> </w:t>
      </w:r>
      <w:r w:rsidRPr="008A4CC5">
        <w:rPr>
          <w:rFonts w:ascii="Times New Roman" w:hAnsi="Times New Roman" w:cs="Times New Roman"/>
        </w:rPr>
        <w:t>user’s</w:t>
      </w:r>
      <w:r w:rsidRPr="008A4CC5">
        <w:rPr>
          <w:rFonts w:ascii="Times New Roman" w:hAnsi="Times New Roman" w:cs="Times New Roman"/>
          <w:spacing w:val="-2"/>
        </w:rPr>
        <w:t xml:space="preserve"> </w:t>
      </w:r>
      <w:r w:rsidRPr="008A4CC5">
        <w:rPr>
          <w:rFonts w:ascii="Times New Roman" w:hAnsi="Times New Roman" w:cs="Times New Roman"/>
        </w:rPr>
        <w:t>devices.</w:t>
      </w:r>
    </w:p>
    <w:p w:rsidR="00FA2BE0" w:rsidRPr="008A4CC5" w:rsidRDefault="008A4CC5">
      <w:pPr>
        <w:spacing w:before="164" w:line="256" w:lineRule="auto"/>
        <w:ind w:left="101" w:right="412" w:firstLine="792"/>
        <w:jc w:val="both"/>
        <w:rPr>
          <w:rFonts w:ascii="Times New Roman" w:hAnsi="Times New Roman" w:cs="Times New Roman"/>
        </w:rPr>
      </w:pPr>
      <w:r w:rsidRPr="008A4CC5">
        <w:rPr>
          <w:rFonts w:ascii="Times New Roman" w:hAnsi="Times New Roman" w:cs="Times New Roman"/>
        </w:rPr>
        <w:t>JavaScript is high-level, often just-in-time compiled language that conforms to the</w:t>
      </w:r>
      <w:r w:rsidRPr="008A4CC5">
        <w:rPr>
          <w:rFonts w:ascii="Times New Roman" w:hAnsi="Times New Roman" w:cs="Times New Roman"/>
          <w:spacing w:val="1"/>
        </w:rPr>
        <w:t xml:space="preserve"> </w:t>
      </w:r>
      <w:proofErr w:type="spellStart"/>
      <w:r w:rsidRPr="008A4CC5">
        <w:rPr>
          <w:rFonts w:ascii="Times New Roman" w:hAnsi="Times New Roman" w:cs="Times New Roman"/>
        </w:rPr>
        <w:t>ECMAScript</w:t>
      </w:r>
      <w:proofErr w:type="spellEnd"/>
      <w:r w:rsidRPr="008A4CC5">
        <w:rPr>
          <w:rFonts w:ascii="Times New Roman" w:hAnsi="Times New Roman" w:cs="Times New Roman"/>
        </w:rPr>
        <w:t xml:space="preserve"> standard. It has dynamic typing, prototype-based object-oriented, and first-</w:t>
      </w:r>
      <w:r w:rsidRPr="008A4CC5">
        <w:rPr>
          <w:rFonts w:ascii="Times New Roman" w:hAnsi="Times New Roman" w:cs="Times New Roman"/>
          <w:spacing w:val="1"/>
        </w:rPr>
        <w:t xml:space="preserve"> </w:t>
      </w:r>
      <w:r w:rsidRPr="008A4CC5">
        <w:rPr>
          <w:rFonts w:ascii="Times New Roman" w:hAnsi="Times New Roman" w:cs="Times New Roman"/>
        </w:rPr>
        <w:t>class</w:t>
      </w:r>
      <w:r w:rsidRPr="008A4CC5">
        <w:rPr>
          <w:rFonts w:ascii="Times New Roman" w:hAnsi="Times New Roman" w:cs="Times New Roman"/>
          <w:spacing w:val="-3"/>
        </w:rPr>
        <w:t xml:space="preserve"> </w:t>
      </w:r>
      <w:proofErr w:type="gramStart"/>
      <w:r w:rsidRPr="008A4CC5">
        <w:rPr>
          <w:rFonts w:ascii="Times New Roman" w:hAnsi="Times New Roman" w:cs="Times New Roman"/>
        </w:rPr>
        <w:t>functional,</w:t>
      </w:r>
      <w:proofErr w:type="gramEnd"/>
      <w:r w:rsidRPr="008A4CC5">
        <w:rPr>
          <w:rFonts w:ascii="Times New Roman" w:hAnsi="Times New Roman" w:cs="Times New Roman"/>
          <w:spacing w:val="-4"/>
        </w:rPr>
        <w:t xml:space="preserve"> </w:t>
      </w:r>
      <w:r w:rsidRPr="008A4CC5">
        <w:rPr>
          <w:rFonts w:ascii="Times New Roman" w:hAnsi="Times New Roman" w:cs="Times New Roman"/>
        </w:rPr>
        <w:t>and</w:t>
      </w:r>
      <w:r w:rsidRPr="008A4CC5">
        <w:rPr>
          <w:rFonts w:ascii="Times New Roman" w:hAnsi="Times New Roman" w:cs="Times New Roman"/>
          <w:spacing w:val="-8"/>
        </w:rPr>
        <w:t xml:space="preserve"> </w:t>
      </w:r>
      <w:r w:rsidRPr="008A4CC5">
        <w:rPr>
          <w:rFonts w:ascii="Times New Roman" w:hAnsi="Times New Roman" w:cs="Times New Roman"/>
        </w:rPr>
        <w:t>imperative programming style.</w:t>
      </w: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spacing w:before="1"/>
        <w:rPr>
          <w:rFonts w:ascii="Times New Roman" w:hAnsi="Times New Roman" w:cs="Times New Roman"/>
          <w:sz w:val="22"/>
          <w:szCs w:val="22"/>
        </w:rPr>
      </w:pPr>
    </w:p>
    <w:p w:rsidR="00FA2BE0" w:rsidRPr="008A4CC5" w:rsidRDefault="008A4CC5">
      <w:pPr>
        <w:pStyle w:val="ListParagraph"/>
        <w:numPr>
          <w:ilvl w:val="0"/>
          <w:numId w:val="20"/>
        </w:numPr>
        <w:tabs>
          <w:tab w:val="left" w:pos="457"/>
        </w:tabs>
        <w:spacing w:before="1"/>
        <w:ind w:left="457" w:hanging="356"/>
        <w:jc w:val="left"/>
        <w:rPr>
          <w:rFonts w:ascii="Times New Roman" w:hAnsi="Times New Roman" w:cs="Times New Roman"/>
          <w:b/>
        </w:rPr>
      </w:pPr>
      <w:bookmarkStart w:id="3" w:name="4)_PHP:"/>
      <w:bookmarkEnd w:id="3"/>
      <w:r w:rsidRPr="008A4CC5">
        <w:rPr>
          <w:rFonts w:ascii="Times New Roman" w:hAnsi="Times New Roman" w:cs="Times New Roman"/>
          <w:b/>
        </w:rPr>
        <w:t>PHP:</w:t>
      </w:r>
    </w:p>
    <w:p w:rsidR="00FA2BE0" w:rsidRPr="008A4CC5" w:rsidRDefault="008A4CC5">
      <w:pPr>
        <w:spacing w:before="191" w:line="259" w:lineRule="auto"/>
        <w:ind w:left="101" w:right="405" w:firstLine="845"/>
        <w:jc w:val="both"/>
        <w:rPr>
          <w:rFonts w:ascii="Times New Roman" w:hAnsi="Times New Roman" w:cs="Times New Roman"/>
        </w:rPr>
      </w:pPr>
      <w:r w:rsidRPr="008A4CC5">
        <w:rPr>
          <w:rFonts w:ascii="Times New Roman" w:hAnsi="Times New Roman" w:cs="Times New Roman"/>
        </w:rPr>
        <w:t>PHP is general-purpose scripting language geared toward web development. It</w:t>
      </w:r>
      <w:r w:rsidRPr="008A4CC5">
        <w:rPr>
          <w:rFonts w:ascii="Times New Roman" w:hAnsi="Times New Roman" w:cs="Times New Roman"/>
          <w:spacing w:val="1"/>
        </w:rPr>
        <w:t xml:space="preserve"> </w:t>
      </w:r>
      <w:r w:rsidRPr="008A4CC5">
        <w:rPr>
          <w:rFonts w:ascii="Times New Roman" w:hAnsi="Times New Roman" w:cs="Times New Roman"/>
        </w:rPr>
        <w:t>was originally created by Danish-</w:t>
      </w:r>
      <w:proofErr w:type="spellStart"/>
      <w:r w:rsidRPr="008A4CC5">
        <w:rPr>
          <w:rFonts w:ascii="Times New Roman" w:hAnsi="Times New Roman" w:cs="Times New Roman"/>
        </w:rPr>
        <w:t>canadian</w:t>
      </w:r>
      <w:proofErr w:type="spellEnd"/>
      <w:r w:rsidRPr="008A4CC5">
        <w:rPr>
          <w:rFonts w:ascii="Times New Roman" w:hAnsi="Times New Roman" w:cs="Times New Roman"/>
        </w:rPr>
        <w:t xml:space="preserve"> programmer Ramus </w:t>
      </w:r>
      <w:proofErr w:type="spellStart"/>
      <w:r w:rsidRPr="008A4CC5">
        <w:rPr>
          <w:rFonts w:ascii="Times New Roman" w:hAnsi="Times New Roman" w:cs="Times New Roman"/>
        </w:rPr>
        <w:t>Lerdorf</w:t>
      </w:r>
      <w:proofErr w:type="spellEnd"/>
      <w:r w:rsidRPr="008A4CC5">
        <w:rPr>
          <w:rFonts w:ascii="Times New Roman" w:hAnsi="Times New Roman" w:cs="Times New Roman"/>
        </w:rPr>
        <w:t xml:space="preserve"> in1994. The PHP</w:t>
      </w:r>
      <w:r w:rsidRPr="008A4CC5">
        <w:rPr>
          <w:rFonts w:ascii="Times New Roman" w:hAnsi="Times New Roman" w:cs="Times New Roman"/>
          <w:spacing w:val="1"/>
        </w:rPr>
        <w:t xml:space="preserve"> </w:t>
      </w:r>
      <w:r w:rsidRPr="008A4CC5">
        <w:rPr>
          <w:rFonts w:ascii="Times New Roman" w:hAnsi="Times New Roman" w:cs="Times New Roman"/>
        </w:rPr>
        <w:t>reference implementation is now produced by the PHP group. PHP originally stood for</w:t>
      </w:r>
      <w:r w:rsidRPr="008A4CC5">
        <w:rPr>
          <w:rFonts w:ascii="Times New Roman" w:hAnsi="Times New Roman" w:cs="Times New Roman"/>
          <w:spacing w:val="1"/>
        </w:rPr>
        <w:t xml:space="preserve"> </w:t>
      </w:r>
      <w:r w:rsidRPr="008A4CC5">
        <w:rPr>
          <w:rFonts w:ascii="Times New Roman" w:hAnsi="Times New Roman" w:cs="Times New Roman"/>
        </w:rPr>
        <w:t>personal</w:t>
      </w:r>
      <w:r w:rsidRPr="008A4CC5">
        <w:rPr>
          <w:rFonts w:ascii="Times New Roman" w:hAnsi="Times New Roman" w:cs="Times New Roman"/>
          <w:spacing w:val="18"/>
        </w:rPr>
        <w:t xml:space="preserve"> </w:t>
      </w:r>
      <w:r w:rsidRPr="008A4CC5">
        <w:rPr>
          <w:rFonts w:ascii="Times New Roman" w:hAnsi="Times New Roman" w:cs="Times New Roman"/>
        </w:rPr>
        <w:t>home</w:t>
      </w:r>
      <w:r w:rsidRPr="008A4CC5">
        <w:rPr>
          <w:rFonts w:ascii="Times New Roman" w:hAnsi="Times New Roman" w:cs="Times New Roman"/>
          <w:spacing w:val="19"/>
        </w:rPr>
        <w:t xml:space="preserve"> </w:t>
      </w:r>
      <w:r w:rsidRPr="008A4CC5">
        <w:rPr>
          <w:rFonts w:ascii="Times New Roman" w:hAnsi="Times New Roman" w:cs="Times New Roman"/>
        </w:rPr>
        <w:t>page,</w:t>
      </w:r>
      <w:r w:rsidRPr="008A4CC5">
        <w:rPr>
          <w:rFonts w:ascii="Times New Roman" w:hAnsi="Times New Roman" w:cs="Times New Roman"/>
          <w:spacing w:val="18"/>
        </w:rPr>
        <w:t xml:space="preserve"> </w:t>
      </w:r>
      <w:r w:rsidRPr="008A4CC5">
        <w:rPr>
          <w:rFonts w:ascii="Times New Roman" w:hAnsi="Times New Roman" w:cs="Times New Roman"/>
        </w:rPr>
        <w:t>but</w:t>
      </w:r>
      <w:r w:rsidRPr="008A4CC5">
        <w:rPr>
          <w:rFonts w:ascii="Times New Roman" w:hAnsi="Times New Roman" w:cs="Times New Roman"/>
          <w:spacing w:val="12"/>
        </w:rPr>
        <w:t xml:space="preserve"> </w:t>
      </w:r>
      <w:r w:rsidRPr="008A4CC5">
        <w:rPr>
          <w:rFonts w:ascii="Times New Roman" w:hAnsi="Times New Roman" w:cs="Times New Roman"/>
        </w:rPr>
        <w:t>it</w:t>
      </w:r>
      <w:r w:rsidRPr="008A4CC5">
        <w:rPr>
          <w:rFonts w:ascii="Times New Roman" w:hAnsi="Times New Roman" w:cs="Times New Roman"/>
          <w:spacing w:val="22"/>
        </w:rPr>
        <w:t xml:space="preserve"> </w:t>
      </w:r>
      <w:r w:rsidRPr="008A4CC5">
        <w:rPr>
          <w:rFonts w:ascii="Times New Roman" w:hAnsi="Times New Roman" w:cs="Times New Roman"/>
        </w:rPr>
        <w:t>now</w:t>
      </w:r>
      <w:r w:rsidRPr="008A4CC5">
        <w:rPr>
          <w:rFonts w:ascii="Times New Roman" w:hAnsi="Times New Roman" w:cs="Times New Roman"/>
          <w:spacing w:val="19"/>
        </w:rPr>
        <w:t xml:space="preserve"> </w:t>
      </w:r>
      <w:r w:rsidRPr="008A4CC5">
        <w:rPr>
          <w:rFonts w:ascii="Times New Roman" w:hAnsi="Times New Roman" w:cs="Times New Roman"/>
        </w:rPr>
        <w:t>stands</w:t>
      </w:r>
      <w:r w:rsidRPr="008A4CC5">
        <w:rPr>
          <w:rFonts w:ascii="Times New Roman" w:hAnsi="Times New Roman" w:cs="Times New Roman"/>
          <w:spacing w:val="19"/>
        </w:rPr>
        <w:t xml:space="preserve"> </w:t>
      </w:r>
      <w:r w:rsidRPr="008A4CC5">
        <w:rPr>
          <w:rFonts w:ascii="Times New Roman" w:hAnsi="Times New Roman" w:cs="Times New Roman"/>
        </w:rPr>
        <w:t>for</w:t>
      </w:r>
      <w:r w:rsidRPr="008A4CC5">
        <w:rPr>
          <w:rFonts w:ascii="Times New Roman" w:hAnsi="Times New Roman" w:cs="Times New Roman"/>
          <w:spacing w:val="19"/>
        </w:rPr>
        <w:t xml:space="preserve"> </w:t>
      </w:r>
      <w:r w:rsidRPr="008A4CC5">
        <w:rPr>
          <w:rFonts w:ascii="Times New Roman" w:hAnsi="Times New Roman" w:cs="Times New Roman"/>
        </w:rPr>
        <w:t>the</w:t>
      </w:r>
      <w:r w:rsidRPr="008A4CC5">
        <w:rPr>
          <w:rFonts w:ascii="Times New Roman" w:hAnsi="Times New Roman" w:cs="Times New Roman"/>
          <w:spacing w:val="25"/>
        </w:rPr>
        <w:t xml:space="preserve"> </w:t>
      </w:r>
      <w:r w:rsidRPr="008A4CC5">
        <w:rPr>
          <w:rFonts w:ascii="Times New Roman" w:hAnsi="Times New Roman" w:cs="Times New Roman"/>
        </w:rPr>
        <w:t>recursive</w:t>
      </w:r>
      <w:r w:rsidRPr="008A4CC5">
        <w:rPr>
          <w:rFonts w:ascii="Times New Roman" w:hAnsi="Times New Roman" w:cs="Times New Roman"/>
          <w:spacing w:val="20"/>
        </w:rPr>
        <w:t xml:space="preserve"> </w:t>
      </w:r>
      <w:proofErr w:type="spellStart"/>
      <w:r w:rsidRPr="008A4CC5">
        <w:rPr>
          <w:rFonts w:ascii="Times New Roman" w:hAnsi="Times New Roman" w:cs="Times New Roman"/>
        </w:rPr>
        <w:t>initialism</w:t>
      </w:r>
      <w:proofErr w:type="spellEnd"/>
      <w:r w:rsidRPr="008A4CC5">
        <w:rPr>
          <w:rFonts w:ascii="Times New Roman" w:hAnsi="Times New Roman" w:cs="Times New Roman"/>
          <w:spacing w:val="22"/>
        </w:rPr>
        <w:t xml:space="preserve"> </w:t>
      </w:r>
      <w:r w:rsidRPr="008A4CC5">
        <w:rPr>
          <w:rFonts w:ascii="Times New Roman" w:hAnsi="Times New Roman" w:cs="Times New Roman"/>
        </w:rPr>
        <w:t>PHP:</w:t>
      </w:r>
      <w:r w:rsidRPr="008A4CC5">
        <w:rPr>
          <w:rFonts w:ascii="Times New Roman" w:hAnsi="Times New Roman" w:cs="Times New Roman"/>
          <w:spacing w:val="18"/>
        </w:rPr>
        <w:t xml:space="preserve"> </w:t>
      </w:r>
      <w:r w:rsidRPr="008A4CC5">
        <w:rPr>
          <w:rFonts w:ascii="Times New Roman" w:hAnsi="Times New Roman" w:cs="Times New Roman"/>
        </w:rPr>
        <w:t>hypertext</w:t>
      </w:r>
    </w:p>
    <w:p w:rsidR="008A4CC5" w:rsidRPr="008A4CC5" w:rsidRDefault="008A4CC5" w:rsidP="008A4CC5">
      <w:pPr>
        <w:spacing w:before="43"/>
        <w:rPr>
          <w:rFonts w:ascii="Times New Roman" w:hAnsi="Times New Roman" w:cs="Times New Roman"/>
        </w:rPr>
      </w:pPr>
      <w:proofErr w:type="gramStart"/>
      <w:r w:rsidRPr="008A4CC5">
        <w:rPr>
          <w:rFonts w:ascii="Times New Roman" w:hAnsi="Times New Roman" w:cs="Times New Roman"/>
        </w:rPr>
        <w:t>preprocessor</w:t>
      </w:r>
      <w:proofErr w:type="gramEnd"/>
      <w:r w:rsidRPr="008A4CC5">
        <w:rPr>
          <w:rFonts w:ascii="Times New Roman" w:hAnsi="Times New Roman" w:cs="Times New Roman"/>
        </w:rPr>
        <w:t>.</w:t>
      </w:r>
    </w:p>
    <w:p w:rsidR="00FA2BE0" w:rsidRPr="008A4CC5" w:rsidRDefault="00FA2BE0">
      <w:pPr>
        <w:spacing w:line="259" w:lineRule="auto"/>
        <w:jc w:val="both"/>
        <w:rPr>
          <w:rFonts w:ascii="Times New Roman" w:hAnsi="Times New Roman" w:cs="Times New Roman"/>
        </w:rPr>
        <w:sectPr w:rsidR="00FA2BE0" w:rsidRPr="008A4CC5">
          <w:pgSz w:w="11910" w:h="16840"/>
          <w:pgMar w:top="1440" w:right="1680" w:bottom="280" w:left="1560" w:header="720" w:footer="720" w:gutter="0"/>
          <w:cols w:space="720"/>
        </w:sectPr>
      </w:pPr>
    </w:p>
    <w:p w:rsidR="00FA2BE0" w:rsidRPr="008A4CC5" w:rsidRDefault="008A4CC5">
      <w:pPr>
        <w:spacing w:before="183" w:line="259" w:lineRule="auto"/>
        <w:ind w:left="101" w:right="407" w:firstLine="792"/>
        <w:jc w:val="both"/>
        <w:rPr>
          <w:rFonts w:ascii="Times New Roman" w:hAnsi="Times New Roman" w:cs="Times New Roman"/>
        </w:rPr>
      </w:pPr>
      <w:r w:rsidRPr="008A4CC5">
        <w:rPr>
          <w:rFonts w:ascii="Times New Roman" w:hAnsi="Times New Roman" w:cs="Times New Roman"/>
        </w:rPr>
        <w:lastRenderedPageBreak/>
        <w:t>PHP</w:t>
      </w:r>
      <w:r w:rsidRPr="008A4CC5">
        <w:rPr>
          <w:rFonts w:ascii="Times New Roman" w:hAnsi="Times New Roman" w:cs="Times New Roman"/>
          <w:spacing w:val="1"/>
        </w:rPr>
        <w:t xml:space="preserve"> </w:t>
      </w:r>
      <w:r w:rsidRPr="008A4CC5">
        <w:rPr>
          <w:rFonts w:ascii="Times New Roman" w:hAnsi="Times New Roman" w:cs="Times New Roman"/>
        </w:rPr>
        <w:t>code is usually processed on</w:t>
      </w:r>
      <w:r w:rsidRPr="008A4CC5">
        <w:rPr>
          <w:rFonts w:ascii="Times New Roman" w:hAnsi="Times New Roman" w:cs="Times New Roman"/>
          <w:spacing w:val="1"/>
        </w:rPr>
        <w:t xml:space="preserve"> </w:t>
      </w:r>
      <w:r w:rsidRPr="008A4CC5">
        <w:rPr>
          <w:rFonts w:ascii="Times New Roman" w:hAnsi="Times New Roman" w:cs="Times New Roman"/>
        </w:rPr>
        <w:t>a web</w:t>
      </w:r>
      <w:r w:rsidRPr="008A4CC5">
        <w:rPr>
          <w:rFonts w:ascii="Times New Roman" w:hAnsi="Times New Roman" w:cs="Times New Roman"/>
          <w:spacing w:val="49"/>
        </w:rPr>
        <w:t xml:space="preserve"> </w:t>
      </w:r>
      <w:r w:rsidRPr="008A4CC5">
        <w:rPr>
          <w:rFonts w:ascii="Times New Roman" w:hAnsi="Times New Roman" w:cs="Times New Roman"/>
        </w:rPr>
        <w:t>server by PHP</w:t>
      </w:r>
      <w:r w:rsidRPr="008A4CC5">
        <w:rPr>
          <w:rFonts w:ascii="Times New Roman" w:hAnsi="Times New Roman" w:cs="Times New Roman"/>
          <w:spacing w:val="50"/>
        </w:rPr>
        <w:t xml:space="preserve"> </w:t>
      </w:r>
      <w:r w:rsidRPr="008A4CC5">
        <w:rPr>
          <w:rFonts w:ascii="Times New Roman" w:hAnsi="Times New Roman" w:cs="Times New Roman"/>
        </w:rPr>
        <w:t>interpreter implemented</w:t>
      </w:r>
      <w:r w:rsidRPr="008A4CC5">
        <w:rPr>
          <w:rFonts w:ascii="Times New Roman" w:hAnsi="Times New Roman" w:cs="Times New Roman"/>
          <w:spacing w:val="1"/>
        </w:rPr>
        <w:t xml:space="preserve"> </w:t>
      </w:r>
      <w:r w:rsidRPr="008A4CC5">
        <w:rPr>
          <w:rFonts w:ascii="Times New Roman" w:hAnsi="Times New Roman" w:cs="Times New Roman"/>
        </w:rPr>
        <w:t xml:space="preserve">as </w:t>
      </w:r>
      <w:proofErr w:type="spellStart"/>
      <w:r w:rsidRPr="008A4CC5">
        <w:rPr>
          <w:rFonts w:ascii="Times New Roman" w:hAnsi="Times New Roman" w:cs="Times New Roman"/>
        </w:rPr>
        <w:t>amodule</w:t>
      </w:r>
      <w:proofErr w:type="spellEnd"/>
      <w:r w:rsidRPr="008A4CC5">
        <w:rPr>
          <w:rFonts w:ascii="Times New Roman" w:hAnsi="Times New Roman" w:cs="Times New Roman"/>
        </w:rPr>
        <w:t xml:space="preserve">, a daemon or as a common gateway </w:t>
      </w:r>
      <w:proofErr w:type="gramStart"/>
      <w:r w:rsidRPr="008A4CC5">
        <w:rPr>
          <w:rFonts w:ascii="Times New Roman" w:hAnsi="Times New Roman" w:cs="Times New Roman"/>
        </w:rPr>
        <w:t>interface(</w:t>
      </w:r>
      <w:proofErr w:type="gramEnd"/>
      <w:r w:rsidRPr="008A4CC5">
        <w:rPr>
          <w:rFonts w:ascii="Times New Roman" w:hAnsi="Times New Roman" w:cs="Times New Roman"/>
        </w:rPr>
        <w:t xml:space="preserve">CGI) executable. On a web </w:t>
      </w:r>
      <w:proofErr w:type="spellStart"/>
      <w:r w:rsidRPr="008A4CC5">
        <w:rPr>
          <w:rFonts w:ascii="Times New Roman" w:hAnsi="Times New Roman" w:cs="Times New Roman"/>
        </w:rPr>
        <w:t>srver</w:t>
      </w:r>
      <w:proofErr w:type="spellEnd"/>
      <w:r w:rsidRPr="008A4CC5">
        <w:rPr>
          <w:rFonts w:ascii="Times New Roman" w:hAnsi="Times New Roman" w:cs="Times New Roman"/>
        </w:rPr>
        <w:t>,</w:t>
      </w:r>
      <w:r w:rsidRPr="008A4CC5">
        <w:rPr>
          <w:rFonts w:ascii="Times New Roman" w:hAnsi="Times New Roman" w:cs="Times New Roman"/>
          <w:spacing w:val="-47"/>
        </w:rPr>
        <w:t xml:space="preserve"> </w:t>
      </w:r>
      <w:r w:rsidRPr="008A4CC5">
        <w:rPr>
          <w:rFonts w:ascii="Times New Roman" w:hAnsi="Times New Roman" w:cs="Times New Roman"/>
        </w:rPr>
        <w:t>the result of the interpreted and executed PHP code – which may be any type of data, such</w:t>
      </w:r>
      <w:r w:rsidRPr="008A4CC5">
        <w:rPr>
          <w:rFonts w:ascii="Times New Roman" w:hAnsi="Times New Roman" w:cs="Times New Roman"/>
          <w:spacing w:val="-47"/>
        </w:rPr>
        <w:t xml:space="preserve"> </w:t>
      </w:r>
      <w:r w:rsidRPr="008A4CC5">
        <w:rPr>
          <w:rFonts w:ascii="Times New Roman" w:hAnsi="Times New Roman" w:cs="Times New Roman"/>
        </w:rPr>
        <w:t>as generated HTML or binary image data – would from the whole or part of an HTTP</w:t>
      </w:r>
      <w:r w:rsidRPr="008A4CC5">
        <w:rPr>
          <w:rFonts w:ascii="Times New Roman" w:hAnsi="Times New Roman" w:cs="Times New Roman"/>
          <w:spacing w:val="1"/>
        </w:rPr>
        <w:t xml:space="preserve"> </w:t>
      </w:r>
      <w:r w:rsidRPr="008A4CC5">
        <w:rPr>
          <w:rFonts w:ascii="Times New Roman" w:hAnsi="Times New Roman" w:cs="Times New Roman"/>
        </w:rPr>
        <w:t>response.</w:t>
      </w:r>
    </w:p>
    <w:p w:rsidR="00FA2BE0" w:rsidRPr="008A4CC5" w:rsidRDefault="00FA2BE0">
      <w:pPr>
        <w:pStyle w:val="BodyText"/>
        <w:rPr>
          <w:rFonts w:ascii="Times New Roman" w:hAnsi="Times New Roman" w:cs="Times New Roman"/>
          <w:sz w:val="22"/>
          <w:szCs w:val="22"/>
        </w:rPr>
      </w:pPr>
    </w:p>
    <w:p w:rsidR="00FA2BE0" w:rsidRPr="008A4CC5" w:rsidRDefault="008A4CC5">
      <w:pPr>
        <w:spacing w:before="159"/>
        <w:ind w:left="101"/>
        <w:rPr>
          <w:rFonts w:ascii="Times New Roman" w:hAnsi="Times New Roman" w:cs="Times New Roman"/>
          <w:b/>
        </w:rPr>
      </w:pPr>
      <w:bookmarkStart w:id="4" w:name="4)_MySQL:"/>
      <w:bookmarkEnd w:id="4"/>
      <w:r w:rsidRPr="008A4CC5">
        <w:rPr>
          <w:rFonts w:ascii="Times New Roman" w:hAnsi="Times New Roman" w:cs="Times New Roman"/>
          <w:b/>
        </w:rPr>
        <w:t>4)</w:t>
      </w:r>
      <w:r w:rsidRPr="008A4CC5">
        <w:rPr>
          <w:rFonts w:ascii="Times New Roman" w:hAnsi="Times New Roman" w:cs="Times New Roman"/>
          <w:b/>
          <w:spacing w:val="55"/>
        </w:rPr>
        <w:t xml:space="preserve"> </w:t>
      </w:r>
      <w:r w:rsidRPr="008A4CC5">
        <w:rPr>
          <w:rFonts w:ascii="Times New Roman" w:hAnsi="Times New Roman" w:cs="Times New Roman"/>
          <w:b/>
        </w:rPr>
        <w:t>MySQL:</w:t>
      </w:r>
    </w:p>
    <w:p w:rsidR="00FA2BE0" w:rsidRPr="008A4CC5" w:rsidRDefault="008A4CC5">
      <w:pPr>
        <w:spacing w:before="191" w:line="256" w:lineRule="auto"/>
        <w:ind w:left="101" w:right="407" w:firstLine="941"/>
        <w:jc w:val="both"/>
        <w:rPr>
          <w:rFonts w:ascii="Times New Roman" w:hAnsi="Times New Roman" w:cs="Times New Roman"/>
        </w:rPr>
      </w:pPr>
      <w:r w:rsidRPr="008A4CC5">
        <w:rPr>
          <w:rFonts w:ascii="Times New Roman" w:hAnsi="Times New Roman" w:cs="Times New Roman"/>
        </w:rPr>
        <w:t>MySQL is an open source relational database management system (RDBMS). Its</w:t>
      </w:r>
      <w:r w:rsidRPr="008A4CC5">
        <w:rPr>
          <w:rFonts w:ascii="Times New Roman" w:hAnsi="Times New Roman" w:cs="Times New Roman"/>
          <w:spacing w:val="1"/>
        </w:rPr>
        <w:t xml:space="preserve"> </w:t>
      </w:r>
      <w:r w:rsidRPr="008A4CC5">
        <w:rPr>
          <w:rFonts w:ascii="Times New Roman" w:hAnsi="Times New Roman" w:cs="Times New Roman"/>
        </w:rPr>
        <w:t>name</w:t>
      </w:r>
      <w:r w:rsidRPr="008A4CC5">
        <w:rPr>
          <w:rFonts w:ascii="Times New Roman" w:hAnsi="Times New Roman" w:cs="Times New Roman"/>
          <w:spacing w:val="1"/>
        </w:rPr>
        <w:t xml:space="preserve"> </w:t>
      </w:r>
      <w:r w:rsidRPr="008A4CC5">
        <w:rPr>
          <w:rFonts w:ascii="Times New Roman" w:hAnsi="Times New Roman" w:cs="Times New Roman"/>
        </w:rPr>
        <w:t>is</w:t>
      </w:r>
      <w:r w:rsidRPr="008A4CC5">
        <w:rPr>
          <w:rFonts w:ascii="Times New Roman" w:hAnsi="Times New Roman" w:cs="Times New Roman"/>
          <w:spacing w:val="1"/>
        </w:rPr>
        <w:t xml:space="preserve"> </w:t>
      </w:r>
      <w:r w:rsidRPr="008A4CC5">
        <w:rPr>
          <w:rFonts w:ascii="Times New Roman" w:hAnsi="Times New Roman" w:cs="Times New Roman"/>
        </w:rPr>
        <w:t>a</w:t>
      </w:r>
      <w:r w:rsidRPr="008A4CC5">
        <w:rPr>
          <w:rFonts w:ascii="Times New Roman" w:hAnsi="Times New Roman" w:cs="Times New Roman"/>
          <w:spacing w:val="1"/>
        </w:rPr>
        <w:t xml:space="preserve"> </w:t>
      </w:r>
      <w:r w:rsidRPr="008A4CC5">
        <w:rPr>
          <w:rFonts w:ascii="Times New Roman" w:hAnsi="Times New Roman" w:cs="Times New Roman"/>
        </w:rPr>
        <w:t>combination</w:t>
      </w:r>
      <w:r w:rsidRPr="008A4CC5">
        <w:rPr>
          <w:rFonts w:ascii="Times New Roman" w:hAnsi="Times New Roman" w:cs="Times New Roman"/>
          <w:spacing w:val="1"/>
        </w:rPr>
        <w:t xml:space="preserve"> </w:t>
      </w:r>
      <w:r w:rsidRPr="008A4CC5">
        <w:rPr>
          <w:rFonts w:ascii="Times New Roman" w:hAnsi="Times New Roman" w:cs="Times New Roman"/>
        </w:rPr>
        <w:t>of</w:t>
      </w:r>
      <w:r w:rsidRPr="008A4CC5">
        <w:rPr>
          <w:rFonts w:ascii="Times New Roman" w:hAnsi="Times New Roman" w:cs="Times New Roman"/>
          <w:spacing w:val="1"/>
        </w:rPr>
        <w:t xml:space="preserve"> </w:t>
      </w:r>
      <w:r w:rsidRPr="008A4CC5">
        <w:rPr>
          <w:rFonts w:ascii="Times New Roman" w:hAnsi="Times New Roman" w:cs="Times New Roman"/>
        </w:rPr>
        <w:t>“my”,</w:t>
      </w:r>
      <w:r w:rsidRPr="008A4CC5">
        <w:rPr>
          <w:rFonts w:ascii="Times New Roman" w:hAnsi="Times New Roman" w:cs="Times New Roman"/>
          <w:spacing w:val="1"/>
        </w:rPr>
        <w:t xml:space="preserve"> </w:t>
      </w:r>
      <w:r w:rsidRPr="008A4CC5">
        <w:rPr>
          <w:rFonts w:ascii="Times New Roman" w:hAnsi="Times New Roman" w:cs="Times New Roman"/>
        </w:rPr>
        <w:t>and</w:t>
      </w:r>
      <w:r w:rsidRPr="008A4CC5">
        <w:rPr>
          <w:rFonts w:ascii="Times New Roman" w:hAnsi="Times New Roman" w:cs="Times New Roman"/>
          <w:spacing w:val="1"/>
        </w:rPr>
        <w:t xml:space="preserve"> </w:t>
      </w:r>
      <w:r w:rsidRPr="008A4CC5">
        <w:rPr>
          <w:rFonts w:ascii="Times New Roman" w:hAnsi="Times New Roman" w:cs="Times New Roman"/>
        </w:rPr>
        <w:t>“SQL”,</w:t>
      </w:r>
      <w:r w:rsidRPr="008A4CC5">
        <w:rPr>
          <w:rFonts w:ascii="Times New Roman" w:hAnsi="Times New Roman" w:cs="Times New Roman"/>
          <w:spacing w:val="1"/>
        </w:rPr>
        <w:t xml:space="preserve"> </w:t>
      </w:r>
      <w:r w:rsidRPr="008A4CC5">
        <w:rPr>
          <w:rFonts w:ascii="Times New Roman" w:hAnsi="Times New Roman" w:cs="Times New Roman"/>
        </w:rPr>
        <w:t>the</w:t>
      </w:r>
      <w:r w:rsidRPr="008A4CC5">
        <w:rPr>
          <w:rFonts w:ascii="Times New Roman" w:hAnsi="Times New Roman" w:cs="Times New Roman"/>
          <w:spacing w:val="1"/>
        </w:rPr>
        <w:t xml:space="preserve"> </w:t>
      </w:r>
      <w:r w:rsidRPr="008A4CC5">
        <w:rPr>
          <w:rFonts w:ascii="Times New Roman" w:hAnsi="Times New Roman" w:cs="Times New Roman"/>
        </w:rPr>
        <w:t>abbreviation</w:t>
      </w:r>
      <w:r w:rsidRPr="008A4CC5">
        <w:rPr>
          <w:rFonts w:ascii="Times New Roman" w:hAnsi="Times New Roman" w:cs="Times New Roman"/>
          <w:spacing w:val="1"/>
        </w:rPr>
        <w:t xml:space="preserve"> </w:t>
      </w:r>
      <w:r w:rsidRPr="008A4CC5">
        <w:rPr>
          <w:rFonts w:ascii="Times New Roman" w:hAnsi="Times New Roman" w:cs="Times New Roman"/>
        </w:rPr>
        <w:t>for</w:t>
      </w:r>
      <w:r w:rsidRPr="008A4CC5">
        <w:rPr>
          <w:rFonts w:ascii="Times New Roman" w:hAnsi="Times New Roman" w:cs="Times New Roman"/>
          <w:spacing w:val="1"/>
        </w:rPr>
        <w:t xml:space="preserve"> </w:t>
      </w:r>
      <w:r w:rsidRPr="008A4CC5">
        <w:rPr>
          <w:rFonts w:ascii="Times New Roman" w:hAnsi="Times New Roman" w:cs="Times New Roman"/>
        </w:rPr>
        <w:t>structured</w:t>
      </w:r>
      <w:r w:rsidRPr="008A4CC5">
        <w:rPr>
          <w:rFonts w:ascii="Times New Roman" w:hAnsi="Times New Roman" w:cs="Times New Roman"/>
          <w:spacing w:val="1"/>
        </w:rPr>
        <w:t xml:space="preserve"> </w:t>
      </w:r>
      <w:r w:rsidRPr="008A4CC5">
        <w:rPr>
          <w:rFonts w:ascii="Times New Roman" w:hAnsi="Times New Roman" w:cs="Times New Roman"/>
        </w:rPr>
        <w:t>Query</w:t>
      </w:r>
      <w:r w:rsidRPr="008A4CC5">
        <w:rPr>
          <w:rFonts w:ascii="Times New Roman" w:hAnsi="Times New Roman" w:cs="Times New Roman"/>
          <w:spacing w:val="1"/>
        </w:rPr>
        <w:t xml:space="preserve"> </w:t>
      </w:r>
      <w:r w:rsidRPr="008A4CC5">
        <w:rPr>
          <w:rFonts w:ascii="Times New Roman" w:hAnsi="Times New Roman" w:cs="Times New Roman"/>
        </w:rPr>
        <w:t xml:space="preserve">Language. A </w:t>
      </w:r>
      <w:proofErr w:type="spellStart"/>
      <w:r w:rsidRPr="008A4CC5">
        <w:rPr>
          <w:rFonts w:ascii="Times New Roman" w:hAnsi="Times New Roman" w:cs="Times New Roman"/>
        </w:rPr>
        <w:t>relationaldatabase</w:t>
      </w:r>
      <w:proofErr w:type="spellEnd"/>
      <w:r w:rsidRPr="008A4CC5">
        <w:rPr>
          <w:rFonts w:ascii="Times New Roman" w:hAnsi="Times New Roman" w:cs="Times New Roman"/>
        </w:rPr>
        <w:t xml:space="preserve"> organizes data into one or more data tables in which data</w:t>
      </w:r>
      <w:r w:rsidRPr="008A4CC5">
        <w:rPr>
          <w:rFonts w:ascii="Times New Roman" w:hAnsi="Times New Roman" w:cs="Times New Roman"/>
          <w:spacing w:val="1"/>
        </w:rPr>
        <w:t xml:space="preserve"> </w:t>
      </w:r>
      <w:r w:rsidRPr="008A4CC5">
        <w:rPr>
          <w:rFonts w:ascii="Times New Roman" w:hAnsi="Times New Roman" w:cs="Times New Roman"/>
        </w:rPr>
        <w:t>may</w:t>
      </w:r>
      <w:r w:rsidRPr="008A4CC5">
        <w:rPr>
          <w:rFonts w:ascii="Times New Roman" w:hAnsi="Times New Roman" w:cs="Times New Roman"/>
          <w:spacing w:val="-3"/>
        </w:rPr>
        <w:t xml:space="preserve"> </w:t>
      </w:r>
      <w:r w:rsidRPr="008A4CC5">
        <w:rPr>
          <w:rFonts w:ascii="Times New Roman" w:hAnsi="Times New Roman" w:cs="Times New Roman"/>
        </w:rPr>
        <w:t>be</w:t>
      </w:r>
      <w:r w:rsidRPr="008A4CC5">
        <w:rPr>
          <w:rFonts w:ascii="Times New Roman" w:hAnsi="Times New Roman" w:cs="Times New Roman"/>
          <w:spacing w:val="-2"/>
        </w:rPr>
        <w:t xml:space="preserve"> </w:t>
      </w:r>
      <w:r w:rsidRPr="008A4CC5">
        <w:rPr>
          <w:rFonts w:ascii="Times New Roman" w:hAnsi="Times New Roman" w:cs="Times New Roman"/>
        </w:rPr>
        <w:t>related</w:t>
      </w:r>
      <w:r w:rsidRPr="008A4CC5">
        <w:rPr>
          <w:rFonts w:ascii="Times New Roman" w:hAnsi="Times New Roman" w:cs="Times New Roman"/>
          <w:spacing w:val="-2"/>
        </w:rPr>
        <w:t xml:space="preserve"> </w:t>
      </w:r>
      <w:r w:rsidRPr="008A4CC5">
        <w:rPr>
          <w:rFonts w:ascii="Times New Roman" w:hAnsi="Times New Roman" w:cs="Times New Roman"/>
        </w:rPr>
        <w:t>to</w:t>
      </w:r>
      <w:r w:rsidRPr="008A4CC5">
        <w:rPr>
          <w:rFonts w:ascii="Times New Roman" w:hAnsi="Times New Roman" w:cs="Times New Roman"/>
          <w:spacing w:val="-2"/>
        </w:rPr>
        <w:t xml:space="preserve"> </w:t>
      </w:r>
      <w:r w:rsidRPr="008A4CC5">
        <w:rPr>
          <w:rFonts w:ascii="Times New Roman" w:hAnsi="Times New Roman" w:cs="Times New Roman"/>
        </w:rPr>
        <w:t>each</w:t>
      </w:r>
      <w:r w:rsidRPr="008A4CC5">
        <w:rPr>
          <w:rFonts w:ascii="Times New Roman" w:hAnsi="Times New Roman" w:cs="Times New Roman"/>
          <w:spacing w:val="-3"/>
        </w:rPr>
        <w:t xml:space="preserve"> </w:t>
      </w:r>
      <w:r w:rsidRPr="008A4CC5">
        <w:rPr>
          <w:rFonts w:ascii="Times New Roman" w:hAnsi="Times New Roman" w:cs="Times New Roman"/>
        </w:rPr>
        <w:t>other;</w:t>
      </w:r>
      <w:r w:rsidRPr="008A4CC5">
        <w:rPr>
          <w:rFonts w:ascii="Times New Roman" w:hAnsi="Times New Roman" w:cs="Times New Roman"/>
          <w:spacing w:val="1"/>
        </w:rPr>
        <w:t xml:space="preserve"> </w:t>
      </w:r>
      <w:r w:rsidRPr="008A4CC5">
        <w:rPr>
          <w:rFonts w:ascii="Times New Roman" w:hAnsi="Times New Roman" w:cs="Times New Roman"/>
        </w:rPr>
        <w:t>these</w:t>
      </w:r>
      <w:r w:rsidRPr="008A4CC5">
        <w:rPr>
          <w:rFonts w:ascii="Times New Roman" w:hAnsi="Times New Roman" w:cs="Times New Roman"/>
          <w:spacing w:val="-6"/>
        </w:rPr>
        <w:t xml:space="preserve"> </w:t>
      </w:r>
      <w:r w:rsidRPr="008A4CC5">
        <w:rPr>
          <w:rFonts w:ascii="Times New Roman" w:hAnsi="Times New Roman" w:cs="Times New Roman"/>
        </w:rPr>
        <w:t>relations</w:t>
      </w:r>
      <w:r w:rsidRPr="008A4CC5">
        <w:rPr>
          <w:rFonts w:ascii="Times New Roman" w:hAnsi="Times New Roman" w:cs="Times New Roman"/>
          <w:spacing w:val="-2"/>
        </w:rPr>
        <w:t xml:space="preserve"> </w:t>
      </w:r>
      <w:r w:rsidRPr="008A4CC5">
        <w:rPr>
          <w:rFonts w:ascii="Times New Roman" w:hAnsi="Times New Roman" w:cs="Times New Roman"/>
        </w:rPr>
        <w:t>help</w:t>
      </w:r>
      <w:r w:rsidRPr="008A4CC5">
        <w:rPr>
          <w:rFonts w:ascii="Times New Roman" w:hAnsi="Times New Roman" w:cs="Times New Roman"/>
          <w:spacing w:val="-7"/>
        </w:rPr>
        <w:t xml:space="preserve"> </w:t>
      </w:r>
      <w:r w:rsidRPr="008A4CC5">
        <w:rPr>
          <w:rFonts w:ascii="Times New Roman" w:hAnsi="Times New Roman" w:cs="Times New Roman"/>
        </w:rPr>
        <w:t>structure</w:t>
      </w:r>
      <w:r w:rsidRPr="008A4CC5">
        <w:rPr>
          <w:rFonts w:ascii="Times New Roman" w:hAnsi="Times New Roman" w:cs="Times New Roman"/>
          <w:spacing w:val="-1"/>
        </w:rPr>
        <w:t xml:space="preserve"> </w:t>
      </w:r>
      <w:r w:rsidRPr="008A4CC5">
        <w:rPr>
          <w:rFonts w:ascii="Times New Roman" w:hAnsi="Times New Roman" w:cs="Times New Roman"/>
        </w:rPr>
        <w:t>the</w:t>
      </w:r>
      <w:r w:rsidRPr="008A4CC5">
        <w:rPr>
          <w:rFonts w:ascii="Times New Roman" w:hAnsi="Times New Roman" w:cs="Times New Roman"/>
          <w:spacing w:val="-2"/>
        </w:rPr>
        <w:t xml:space="preserve"> </w:t>
      </w:r>
      <w:r w:rsidRPr="008A4CC5">
        <w:rPr>
          <w:rFonts w:ascii="Times New Roman" w:hAnsi="Times New Roman" w:cs="Times New Roman"/>
        </w:rPr>
        <w:t>data.</w:t>
      </w:r>
    </w:p>
    <w:p w:rsidR="00FA2BE0" w:rsidRPr="008A4CC5" w:rsidRDefault="008A4CC5">
      <w:pPr>
        <w:spacing w:before="171" w:line="256" w:lineRule="auto"/>
        <w:ind w:left="101" w:right="407" w:firstLine="994"/>
        <w:jc w:val="both"/>
        <w:rPr>
          <w:rFonts w:ascii="Times New Roman" w:hAnsi="Times New Roman" w:cs="Times New Roman"/>
        </w:rPr>
      </w:pPr>
      <w:r w:rsidRPr="008A4CC5">
        <w:rPr>
          <w:rFonts w:ascii="Times New Roman" w:hAnsi="Times New Roman" w:cs="Times New Roman"/>
        </w:rPr>
        <w:t>MySQL is free and open-source software under the terms of the GNU general</w:t>
      </w:r>
      <w:r w:rsidRPr="008A4CC5">
        <w:rPr>
          <w:rFonts w:ascii="Times New Roman" w:hAnsi="Times New Roman" w:cs="Times New Roman"/>
          <w:spacing w:val="1"/>
        </w:rPr>
        <w:t xml:space="preserve"> </w:t>
      </w:r>
      <w:r w:rsidRPr="008A4CC5">
        <w:rPr>
          <w:rFonts w:ascii="Times New Roman" w:hAnsi="Times New Roman" w:cs="Times New Roman"/>
        </w:rPr>
        <w:t>public License, and is also available under a variety of proprietary licenses. MySQL was</w:t>
      </w:r>
      <w:r w:rsidRPr="008A4CC5">
        <w:rPr>
          <w:rFonts w:ascii="Times New Roman" w:hAnsi="Times New Roman" w:cs="Times New Roman"/>
          <w:spacing w:val="1"/>
        </w:rPr>
        <w:t xml:space="preserve"> </w:t>
      </w:r>
      <w:r w:rsidRPr="008A4CC5">
        <w:rPr>
          <w:rFonts w:ascii="Times New Roman" w:hAnsi="Times New Roman" w:cs="Times New Roman"/>
        </w:rPr>
        <w:t>owned and sponsored</w:t>
      </w:r>
      <w:r w:rsidRPr="008A4CC5">
        <w:rPr>
          <w:rFonts w:ascii="Times New Roman" w:hAnsi="Times New Roman" w:cs="Times New Roman"/>
          <w:spacing w:val="1"/>
        </w:rPr>
        <w:t xml:space="preserve"> </w:t>
      </w:r>
      <w:r w:rsidRPr="008A4CC5">
        <w:rPr>
          <w:rFonts w:ascii="Times New Roman" w:hAnsi="Times New Roman" w:cs="Times New Roman"/>
        </w:rPr>
        <w:t>by</w:t>
      </w:r>
      <w:r w:rsidRPr="008A4CC5">
        <w:rPr>
          <w:rFonts w:ascii="Times New Roman" w:hAnsi="Times New Roman" w:cs="Times New Roman"/>
          <w:spacing w:val="1"/>
        </w:rPr>
        <w:t xml:space="preserve"> </w:t>
      </w:r>
      <w:r w:rsidRPr="008A4CC5">
        <w:rPr>
          <w:rFonts w:ascii="Times New Roman" w:hAnsi="Times New Roman" w:cs="Times New Roman"/>
        </w:rPr>
        <w:t>the</w:t>
      </w:r>
      <w:r w:rsidRPr="008A4CC5">
        <w:rPr>
          <w:rFonts w:ascii="Times New Roman" w:hAnsi="Times New Roman" w:cs="Times New Roman"/>
          <w:spacing w:val="1"/>
        </w:rPr>
        <w:t xml:space="preserve"> </w:t>
      </w:r>
      <w:proofErr w:type="spellStart"/>
      <w:proofErr w:type="gramStart"/>
      <w:r w:rsidRPr="008A4CC5">
        <w:rPr>
          <w:rFonts w:ascii="Times New Roman" w:hAnsi="Times New Roman" w:cs="Times New Roman"/>
        </w:rPr>
        <w:t>swedish</w:t>
      </w:r>
      <w:proofErr w:type="spellEnd"/>
      <w:proofErr w:type="gramEnd"/>
      <w:r w:rsidRPr="008A4CC5">
        <w:rPr>
          <w:rFonts w:ascii="Times New Roman" w:hAnsi="Times New Roman" w:cs="Times New Roman"/>
          <w:spacing w:val="1"/>
        </w:rPr>
        <w:t xml:space="preserve"> </w:t>
      </w:r>
      <w:r w:rsidRPr="008A4CC5">
        <w:rPr>
          <w:rFonts w:ascii="Times New Roman" w:hAnsi="Times New Roman" w:cs="Times New Roman"/>
        </w:rPr>
        <w:t>company</w:t>
      </w:r>
      <w:r w:rsidRPr="008A4CC5">
        <w:rPr>
          <w:rFonts w:ascii="Times New Roman" w:hAnsi="Times New Roman" w:cs="Times New Roman"/>
          <w:spacing w:val="1"/>
        </w:rPr>
        <w:t xml:space="preserve"> </w:t>
      </w:r>
      <w:r w:rsidRPr="008A4CC5">
        <w:rPr>
          <w:rFonts w:ascii="Times New Roman" w:hAnsi="Times New Roman" w:cs="Times New Roman"/>
        </w:rPr>
        <w:t>MySQL</w:t>
      </w:r>
      <w:r w:rsidRPr="008A4CC5">
        <w:rPr>
          <w:rFonts w:ascii="Times New Roman" w:hAnsi="Times New Roman" w:cs="Times New Roman"/>
          <w:spacing w:val="1"/>
        </w:rPr>
        <w:t xml:space="preserve"> </w:t>
      </w:r>
      <w:r w:rsidRPr="008A4CC5">
        <w:rPr>
          <w:rFonts w:ascii="Times New Roman" w:hAnsi="Times New Roman" w:cs="Times New Roman"/>
        </w:rPr>
        <w:t>AB,</w:t>
      </w:r>
      <w:r w:rsidRPr="008A4CC5">
        <w:rPr>
          <w:rFonts w:ascii="Times New Roman" w:hAnsi="Times New Roman" w:cs="Times New Roman"/>
          <w:spacing w:val="1"/>
        </w:rPr>
        <w:t xml:space="preserve"> </w:t>
      </w:r>
      <w:r w:rsidRPr="008A4CC5">
        <w:rPr>
          <w:rFonts w:ascii="Times New Roman" w:hAnsi="Times New Roman" w:cs="Times New Roman"/>
        </w:rPr>
        <w:t>which was</w:t>
      </w:r>
      <w:r w:rsidRPr="008A4CC5">
        <w:rPr>
          <w:rFonts w:ascii="Times New Roman" w:hAnsi="Times New Roman" w:cs="Times New Roman"/>
          <w:spacing w:val="1"/>
        </w:rPr>
        <w:t xml:space="preserve"> </w:t>
      </w:r>
      <w:r w:rsidRPr="008A4CC5">
        <w:rPr>
          <w:rFonts w:ascii="Times New Roman" w:hAnsi="Times New Roman" w:cs="Times New Roman"/>
        </w:rPr>
        <w:t>bought</w:t>
      </w:r>
      <w:r w:rsidRPr="008A4CC5">
        <w:rPr>
          <w:rFonts w:ascii="Times New Roman" w:hAnsi="Times New Roman" w:cs="Times New Roman"/>
          <w:spacing w:val="1"/>
        </w:rPr>
        <w:t xml:space="preserve"> </w:t>
      </w:r>
      <w:r w:rsidRPr="008A4CC5">
        <w:rPr>
          <w:rFonts w:ascii="Times New Roman" w:hAnsi="Times New Roman" w:cs="Times New Roman"/>
        </w:rPr>
        <w:t>by</w:t>
      </w:r>
      <w:r w:rsidRPr="008A4CC5">
        <w:rPr>
          <w:rFonts w:ascii="Times New Roman" w:hAnsi="Times New Roman" w:cs="Times New Roman"/>
          <w:spacing w:val="1"/>
        </w:rPr>
        <w:t xml:space="preserve"> </w:t>
      </w:r>
      <w:r w:rsidRPr="008A4CC5">
        <w:rPr>
          <w:rFonts w:ascii="Times New Roman" w:hAnsi="Times New Roman" w:cs="Times New Roman"/>
        </w:rPr>
        <w:t>sun</w:t>
      </w:r>
      <w:r w:rsidRPr="008A4CC5">
        <w:rPr>
          <w:rFonts w:ascii="Times New Roman" w:hAnsi="Times New Roman" w:cs="Times New Roman"/>
          <w:spacing w:val="1"/>
        </w:rPr>
        <w:t xml:space="preserve"> </w:t>
      </w:r>
      <w:r w:rsidRPr="008A4CC5">
        <w:rPr>
          <w:rFonts w:ascii="Times New Roman" w:hAnsi="Times New Roman" w:cs="Times New Roman"/>
        </w:rPr>
        <w:t>microsystems.</w:t>
      </w:r>
    </w:p>
    <w:p w:rsidR="00FA2BE0" w:rsidRPr="008A4CC5" w:rsidRDefault="00FA2BE0">
      <w:pPr>
        <w:spacing w:line="256" w:lineRule="auto"/>
        <w:jc w:val="both"/>
        <w:rPr>
          <w:rFonts w:ascii="Times New Roman" w:hAnsi="Times New Roman" w:cs="Times New Roman"/>
        </w:rPr>
        <w:sectPr w:rsidR="00FA2BE0" w:rsidRPr="008A4CC5">
          <w:pgSz w:w="11910" w:h="16840"/>
          <w:pgMar w:top="1380" w:right="1680" w:bottom="280" w:left="1560" w:header="720" w:footer="720" w:gutter="0"/>
          <w:cols w:space="720"/>
        </w:sectPr>
      </w:pPr>
    </w:p>
    <w:p w:rsidR="00FA2BE0" w:rsidRPr="008A4CC5" w:rsidRDefault="008A4CC5">
      <w:pPr>
        <w:pStyle w:val="Heading1"/>
        <w:spacing w:before="0" w:line="527" w:lineRule="exact"/>
        <w:ind w:left="661"/>
        <w:rPr>
          <w:rFonts w:ascii="Times New Roman" w:hAnsi="Times New Roman" w:cs="Times New Roman"/>
          <w:sz w:val="40"/>
          <w:szCs w:val="40"/>
        </w:rPr>
      </w:pPr>
      <w:bookmarkStart w:id="5" w:name="REQUIREMENTS_AND_ANALYSIS"/>
      <w:bookmarkEnd w:id="5"/>
      <w:r w:rsidRPr="008A4CC5">
        <w:rPr>
          <w:rFonts w:ascii="Times New Roman" w:hAnsi="Times New Roman" w:cs="Times New Roman"/>
          <w:sz w:val="40"/>
          <w:szCs w:val="40"/>
        </w:rPr>
        <w:lastRenderedPageBreak/>
        <w:t>REQUIREMENTS</w:t>
      </w:r>
      <w:r w:rsidRPr="008A4CC5">
        <w:rPr>
          <w:rFonts w:ascii="Times New Roman" w:hAnsi="Times New Roman" w:cs="Times New Roman"/>
          <w:spacing w:val="-20"/>
          <w:sz w:val="40"/>
          <w:szCs w:val="40"/>
        </w:rPr>
        <w:t xml:space="preserve"> </w:t>
      </w:r>
      <w:r w:rsidRPr="008A4CC5">
        <w:rPr>
          <w:rFonts w:ascii="Times New Roman" w:hAnsi="Times New Roman" w:cs="Times New Roman"/>
          <w:sz w:val="40"/>
          <w:szCs w:val="40"/>
        </w:rPr>
        <w:t>AND</w:t>
      </w:r>
      <w:r w:rsidRPr="008A4CC5">
        <w:rPr>
          <w:rFonts w:ascii="Times New Roman" w:hAnsi="Times New Roman" w:cs="Times New Roman"/>
          <w:spacing w:val="-20"/>
          <w:sz w:val="40"/>
          <w:szCs w:val="40"/>
        </w:rPr>
        <w:t xml:space="preserve"> </w:t>
      </w:r>
      <w:r w:rsidRPr="008A4CC5">
        <w:rPr>
          <w:rFonts w:ascii="Times New Roman" w:hAnsi="Times New Roman" w:cs="Times New Roman"/>
          <w:sz w:val="40"/>
          <w:szCs w:val="40"/>
        </w:rPr>
        <w:t>ANALYSIS</w:t>
      </w:r>
    </w:p>
    <w:p w:rsidR="00FA2BE0" w:rsidRPr="008A4CC5" w:rsidRDefault="00FA2BE0">
      <w:pPr>
        <w:pStyle w:val="BodyText"/>
        <w:rPr>
          <w:rFonts w:ascii="Times New Roman" w:hAnsi="Times New Roman" w:cs="Times New Roman"/>
          <w:b/>
          <w:sz w:val="40"/>
          <w:szCs w:val="40"/>
        </w:rPr>
      </w:pPr>
    </w:p>
    <w:p w:rsidR="00FA2BE0" w:rsidRPr="008A4CC5" w:rsidRDefault="00FA2BE0">
      <w:pPr>
        <w:pStyle w:val="BodyText"/>
        <w:rPr>
          <w:rFonts w:ascii="Times New Roman" w:hAnsi="Times New Roman" w:cs="Times New Roman"/>
          <w:b/>
          <w:sz w:val="40"/>
          <w:szCs w:val="40"/>
        </w:rPr>
      </w:pPr>
    </w:p>
    <w:p w:rsidR="00FA2BE0" w:rsidRPr="008A4CC5" w:rsidRDefault="00FA2BE0">
      <w:pPr>
        <w:pStyle w:val="BodyText"/>
        <w:spacing w:before="6"/>
        <w:rPr>
          <w:rFonts w:ascii="Times New Roman" w:hAnsi="Times New Roman" w:cs="Times New Roman"/>
          <w:b/>
          <w:sz w:val="40"/>
          <w:szCs w:val="40"/>
        </w:rPr>
      </w:pPr>
    </w:p>
    <w:p w:rsidR="00FA2BE0" w:rsidRPr="008A4CC5" w:rsidRDefault="008A4CC5">
      <w:pPr>
        <w:ind w:left="766" w:right="712"/>
        <w:jc w:val="center"/>
        <w:rPr>
          <w:rFonts w:ascii="Times New Roman" w:hAnsi="Times New Roman" w:cs="Times New Roman"/>
          <w:b/>
          <w:sz w:val="40"/>
          <w:szCs w:val="40"/>
        </w:rPr>
      </w:pPr>
      <w:r w:rsidRPr="008A4CC5">
        <w:rPr>
          <w:rFonts w:ascii="Times New Roman" w:hAnsi="Times New Roman" w:cs="Times New Roman"/>
          <w:b/>
          <w:sz w:val="40"/>
          <w:szCs w:val="40"/>
        </w:rPr>
        <w:t>Problem</w:t>
      </w:r>
      <w:r w:rsidRPr="008A4CC5">
        <w:rPr>
          <w:rFonts w:ascii="Times New Roman" w:hAnsi="Times New Roman" w:cs="Times New Roman"/>
          <w:b/>
          <w:spacing w:val="-1"/>
          <w:sz w:val="40"/>
          <w:szCs w:val="40"/>
        </w:rPr>
        <w:t xml:space="preserve"> </w:t>
      </w:r>
      <w:r w:rsidRPr="008A4CC5">
        <w:rPr>
          <w:rFonts w:ascii="Times New Roman" w:hAnsi="Times New Roman" w:cs="Times New Roman"/>
          <w:b/>
          <w:sz w:val="40"/>
          <w:szCs w:val="40"/>
        </w:rPr>
        <w:t>Definition</w:t>
      </w:r>
    </w:p>
    <w:p w:rsidR="00FA2BE0" w:rsidRPr="008A4CC5" w:rsidRDefault="00FA2BE0">
      <w:pPr>
        <w:pStyle w:val="BodyText"/>
        <w:rPr>
          <w:rFonts w:ascii="Times New Roman" w:hAnsi="Times New Roman" w:cs="Times New Roman"/>
          <w:b/>
          <w:sz w:val="22"/>
          <w:szCs w:val="22"/>
        </w:rPr>
      </w:pPr>
    </w:p>
    <w:p w:rsidR="00FA2BE0" w:rsidRPr="008A4CC5" w:rsidRDefault="008A4CC5">
      <w:pPr>
        <w:pStyle w:val="BodyText"/>
        <w:spacing w:before="376"/>
        <w:ind w:left="155" w:firstLine="1315"/>
        <w:rPr>
          <w:rFonts w:ascii="Times New Roman" w:hAnsi="Times New Roman" w:cs="Times New Roman"/>
          <w:sz w:val="22"/>
          <w:szCs w:val="22"/>
        </w:rPr>
      </w:pPr>
      <w:r w:rsidRPr="008A4CC5">
        <w:rPr>
          <w:rFonts w:ascii="Times New Roman" w:hAnsi="Times New Roman" w:cs="Times New Roman"/>
          <w:sz w:val="22"/>
          <w:szCs w:val="22"/>
        </w:rPr>
        <w:t>Till now peoples thinking that, they have to go and learn</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English</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at</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some</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specific classes</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or</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tutorial</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so they</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have to</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give</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some</w:t>
      </w:r>
    </w:p>
    <w:p w:rsidR="00FA2BE0" w:rsidRPr="008A4CC5" w:rsidRDefault="008A4CC5">
      <w:pPr>
        <w:pStyle w:val="BodyText"/>
        <w:spacing w:before="1"/>
        <w:ind w:left="2455" w:hanging="1508"/>
        <w:rPr>
          <w:rFonts w:ascii="Times New Roman" w:hAnsi="Times New Roman" w:cs="Times New Roman"/>
          <w:sz w:val="22"/>
          <w:szCs w:val="22"/>
        </w:rPr>
      </w:pPr>
      <w:proofErr w:type="gramStart"/>
      <w:r w:rsidRPr="008A4CC5">
        <w:rPr>
          <w:rFonts w:ascii="Times New Roman" w:hAnsi="Times New Roman" w:cs="Times New Roman"/>
          <w:sz w:val="22"/>
          <w:szCs w:val="22"/>
        </w:rPr>
        <w:t>of</w:t>
      </w:r>
      <w:proofErr w:type="gramEnd"/>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their</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time</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at</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that</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particular class</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and</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this</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is</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a</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very</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big</w:t>
      </w:r>
      <w:r w:rsidRPr="008A4CC5">
        <w:rPr>
          <w:rFonts w:ascii="Times New Roman" w:hAnsi="Times New Roman" w:cs="Times New Roman"/>
          <w:spacing w:val="-70"/>
          <w:sz w:val="22"/>
          <w:szCs w:val="22"/>
        </w:rPr>
        <w:t xml:space="preserve"> </w:t>
      </w:r>
      <w:r w:rsidRPr="008A4CC5">
        <w:rPr>
          <w:rFonts w:ascii="Times New Roman" w:hAnsi="Times New Roman" w:cs="Times New Roman"/>
          <w:sz w:val="22"/>
          <w:szCs w:val="22"/>
        </w:rPr>
        <w:t>disadvantage</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of</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English</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learning.</w:t>
      </w:r>
    </w:p>
    <w:p w:rsidR="00FA2BE0" w:rsidRPr="008A4CC5" w:rsidRDefault="00FA2BE0">
      <w:pPr>
        <w:pStyle w:val="BodyText"/>
        <w:rPr>
          <w:rFonts w:ascii="Times New Roman" w:hAnsi="Times New Roman" w:cs="Times New Roman"/>
          <w:sz w:val="22"/>
          <w:szCs w:val="22"/>
        </w:rPr>
      </w:pPr>
    </w:p>
    <w:p w:rsidR="00FA2BE0" w:rsidRPr="008A4CC5" w:rsidRDefault="00FA2BE0">
      <w:pPr>
        <w:pStyle w:val="BodyText"/>
        <w:spacing w:before="10"/>
        <w:rPr>
          <w:rFonts w:ascii="Times New Roman" w:hAnsi="Times New Roman" w:cs="Times New Roman"/>
          <w:sz w:val="22"/>
          <w:szCs w:val="22"/>
        </w:rPr>
      </w:pPr>
    </w:p>
    <w:p w:rsidR="00FA2BE0" w:rsidRPr="008A4CC5" w:rsidRDefault="008A4CC5">
      <w:pPr>
        <w:pStyle w:val="BodyText"/>
        <w:ind w:left="823" w:right="829" w:firstLine="52"/>
        <w:jc w:val="both"/>
        <w:rPr>
          <w:rFonts w:ascii="Times New Roman" w:hAnsi="Times New Roman" w:cs="Times New Roman"/>
          <w:sz w:val="22"/>
          <w:szCs w:val="22"/>
        </w:rPr>
      </w:pPr>
      <w:r w:rsidRPr="008A4CC5">
        <w:rPr>
          <w:rFonts w:ascii="Times New Roman" w:hAnsi="Times New Roman" w:cs="Times New Roman"/>
          <w:sz w:val="22"/>
          <w:szCs w:val="22"/>
        </w:rPr>
        <w:t>As</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they</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are</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going</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to</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particular</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class</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to</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learn</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English,</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then</w:t>
      </w:r>
      <w:r w:rsidRPr="008A4CC5">
        <w:rPr>
          <w:rFonts w:ascii="Times New Roman" w:hAnsi="Times New Roman" w:cs="Times New Roman"/>
          <w:spacing w:val="-70"/>
          <w:sz w:val="22"/>
          <w:szCs w:val="22"/>
        </w:rPr>
        <w:t xml:space="preserve"> </w:t>
      </w:r>
      <w:r w:rsidRPr="008A4CC5">
        <w:rPr>
          <w:rFonts w:ascii="Times New Roman" w:hAnsi="Times New Roman" w:cs="Times New Roman"/>
          <w:sz w:val="22"/>
          <w:szCs w:val="22"/>
        </w:rPr>
        <w:t>obviously they have to pay fees and this is also a another</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disadvantage</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of</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learning English</w:t>
      </w:r>
    </w:p>
    <w:p w:rsidR="00FA2BE0" w:rsidRPr="008A4CC5" w:rsidRDefault="00FA2BE0">
      <w:pPr>
        <w:pStyle w:val="BodyText"/>
        <w:spacing w:before="3"/>
        <w:rPr>
          <w:rFonts w:ascii="Times New Roman" w:hAnsi="Times New Roman" w:cs="Times New Roman"/>
          <w:sz w:val="22"/>
          <w:szCs w:val="22"/>
        </w:rPr>
      </w:pPr>
    </w:p>
    <w:p w:rsidR="00FA2BE0" w:rsidRPr="008A4CC5" w:rsidRDefault="008A4CC5" w:rsidP="008A4CC5">
      <w:pPr>
        <w:pStyle w:val="BodyText"/>
        <w:spacing w:before="37"/>
        <w:ind w:left="1108" w:right="712"/>
        <w:rPr>
          <w:rFonts w:ascii="Times New Roman" w:hAnsi="Times New Roman" w:cs="Times New Roman"/>
          <w:sz w:val="22"/>
          <w:szCs w:val="22"/>
        </w:rPr>
      </w:pPr>
      <w:r w:rsidRPr="008A4CC5">
        <w:rPr>
          <w:rFonts w:ascii="Times New Roman" w:hAnsi="Times New Roman" w:cs="Times New Roman"/>
          <w:noProof/>
          <w:sz w:val="22"/>
          <w:szCs w:val="22"/>
          <w:lang w:val="en-IN" w:eastAsia="en-IN"/>
        </w:rPr>
        <w:drawing>
          <wp:inline distT="0" distB="0" distL="0" distR="0" wp14:anchorId="4C2801D3" wp14:editId="35DAC9F4">
            <wp:extent cx="155575" cy="1790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pic:cNvPicPr>
                  </pic:nvPicPr>
                  <pic:blipFill>
                    <a:blip r:embed="rId10" cstate="print"/>
                    <a:stretch>
                      <a:fillRect/>
                    </a:stretch>
                  </pic:blipFill>
                  <pic:spPr>
                    <a:xfrm>
                      <a:off x="0" y="0"/>
                      <a:ext cx="155575" cy="179704"/>
                    </a:xfrm>
                    <a:prstGeom prst="rect">
                      <a:avLst/>
                    </a:prstGeom>
                  </pic:spPr>
                </pic:pic>
              </a:graphicData>
            </a:graphic>
          </wp:inline>
        </w:drawing>
      </w:r>
      <w:r w:rsidRPr="008A4CC5">
        <w:rPr>
          <w:rFonts w:ascii="Times New Roman" w:hAnsi="Times New Roman" w:cs="Times New Roman"/>
          <w:sz w:val="22"/>
          <w:szCs w:val="22"/>
        </w:rPr>
        <w:t xml:space="preserve"> </w:t>
      </w:r>
      <w:r w:rsidRPr="008A4CC5">
        <w:rPr>
          <w:rFonts w:ascii="Times New Roman" w:hAnsi="Times New Roman" w:cs="Times New Roman"/>
          <w:spacing w:val="16"/>
          <w:sz w:val="22"/>
          <w:szCs w:val="22"/>
        </w:rPr>
        <w:t xml:space="preserve"> </w:t>
      </w:r>
      <w:r w:rsidRPr="008A4CC5">
        <w:rPr>
          <w:rFonts w:ascii="Times New Roman" w:hAnsi="Times New Roman" w:cs="Times New Roman"/>
          <w:sz w:val="22"/>
          <w:szCs w:val="22"/>
        </w:rPr>
        <w:t>Time</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consuming</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in</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search</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for</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better</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tutor</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and</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source</w:t>
      </w:r>
    </w:p>
    <w:p w:rsidR="00FA2BE0" w:rsidRPr="008A4CC5" w:rsidRDefault="00FA2BE0">
      <w:pPr>
        <w:pStyle w:val="BodyText"/>
        <w:spacing w:before="8"/>
        <w:rPr>
          <w:rFonts w:ascii="Times New Roman" w:hAnsi="Times New Roman" w:cs="Times New Roman"/>
          <w:sz w:val="22"/>
          <w:szCs w:val="22"/>
        </w:rPr>
      </w:pPr>
    </w:p>
    <w:p w:rsidR="00FA2BE0" w:rsidRPr="008A4CC5" w:rsidRDefault="008A4CC5">
      <w:pPr>
        <w:pStyle w:val="BodyText"/>
        <w:spacing w:before="37"/>
        <w:ind w:left="1071"/>
        <w:rPr>
          <w:rFonts w:ascii="Times New Roman" w:hAnsi="Times New Roman" w:cs="Times New Roman"/>
          <w:sz w:val="22"/>
          <w:szCs w:val="22"/>
        </w:rPr>
      </w:pPr>
      <w:r w:rsidRPr="008A4CC5">
        <w:rPr>
          <w:rFonts w:ascii="Times New Roman" w:hAnsi="Times New Roman" w:cs="Times New Roman"/>
          <w:noProof/>
          <w:sz w:val="22"/>
          <w:szCs w:val="22"/>
          <w:lang w:val="en-IN" w:eastAsia="en-IN"/>
        </w:rPr>
        <w:drawing>
          <wp:inline distT="0" distB="0" distL="0" distR="0" wp14:anchorId="2582685D" wp14:editId="16EA7FA5">
            <wp:extent cx="139700" cy="16383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pic:cNvPicPr>
                  </pic:nvPicPr>
                  <pic:blipFill>
                    <a:blip r:embed="rId10" cstate="print"/>
                    <a:stretch>
                      <a:fillRect/>
                    </a:stretch>
                  </pic:blipFill>
                  <pic:spPr>
                    <a:xfrm>
                      <a:off x="0" y="0"/>
                      <a:ext cx="140334" cy="164464"/>
                    </a:xfrm>
                    <a:prstGeom prst="rect">
                      <a:avLst/>
                    </a:prstGeom>
                  </pic:spPr>
                </pic:pic>
              </a:graphicData>
            </a:graphic>
          </wp:inline>
        </w:drawing>
      </w:r>
      <w:r w:rsidRPr="008A4CC5">
        <w:rPr>
          <w:rFonts w:ascii="Times New Roman" w:hAnsi="Times New Roman" w:cs="Times New Roman"/>
          <w:sz w:val="22"/>
          <w:szCs w:val="22"/>
        </w:rPr>
        <w:t xml:space="preserve">  </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Vocabulary</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words</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with</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multiple</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meanings</w:t>
      </w:r>
    </w:p>
    <w:p w:rsidR="00FA2BE0" w:rsidRPr="008A4CC5" w:rsidRDefault="00FA2BE0">
      <w:pPr>
        <w:pStyle w:val="BodyText"/>
        <w:spacing w:before="2"/>
        <w:rPr>
          <w:rFonts w:ascii="Times New Roman" w:hAnsi="Times New Roman" w:cs="Times New Roman"/>
          <w:sz w:val="22"/>
          <w:szCs w:val="22"/>
        </w:rPr>
      </w:pPr>
    </w:p>
    <w:p w:rsidR="00FA2BE0" w:rsidRPr="008A4CC5" w:rsidRDefault="008A4CC5">
      <w:pPr>
        <w:pStyle w:val="BodyText"/>
        <w:spacing w:before="36"/>
        <w:ind w:left="1071"/>
        <w:rPr>
          <w:rFonts w:ascii="Times New Roman" w:hAnsi="Times New Roman" w:cs="Times New Roman"/>
          <w:sz w:val="22"/>
          <w:szCs w:val="22"/>
        </w:rPr>
      </w:pPr>
      <w:r w:rsidRPr="008A4CC5">
        <w:rPr>
          <w:rFonts w:ascii="Times New Roman" w:hAnsi="Times New Roman" w:cs="Times New Roman"/>
          <w:noProof/>
          <w:sz w:val="22"/>
          <w:szCs w:val="22"/>
          <w:lang w:val="en-IN" w:eastAsia="en-IN"/>
        </w:rPr>
        <w:drawing>
          <wp:inline distT="0" distB="0" distL="0" distR="0" wp14:anchorId="3D2F97D6" wp14:editId="65E0BDBD">
            <wp:extent cx="139700" cy="16383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pic:cNvPicPr>
                  </pic:nvPicPr>
                  <pic:blipFill>
                    <a:blip r:embed="rId10" cstate="print"/>
                    <a:stretch>
                      <a:fillRect/>
                    </a:stretch>
                  </pic:blipFill>
                  <pic:spPr>
                    <a:xfrm>
                      <a:off x="0" y="0"/>
                      <a:ext cx="140334" cy="164464"/>
                    </a:xfrm>
                    <a:prstGeom prst="rect">
                      <a:avLst/>
                    </a:prstGeom>
                  </pic:spPr>
                </pic:pic>
              </a:graphicData>
            </a:graphic>
          </wp:inline>
        </w:drawing>
      </w:r>
      <w:r w:rsidRPr="008A4CC5">
        <w:rPr>
          <w:rFonts w:ascii="Times New Roman" w:hAnsi="Times New Roman" w:cs="Times New Roman"/>
          <w:sz w:val="22"/>
          <w:szCs w:val="22"/>
        </w:rPr>
        <w:t xml:space="preserve"> </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Variation</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of</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the</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language</w:t>
      </w:r>
    </w:p>
    <w:p w:rsidR="00FA2BE0" w:rsidRPr="008A4CC5" w:rsidRDefault="00FA2BE0">
      <w:pPr>
        <w:pStyle w:val="BodyText"/>
        <w:spacing w:before="1"/>
        <w:rPr>
          <w:rFonts w:ascii="Times New Roman" w:hAnsi="Times New Roman" w:cs="Times New Roman"/>
          <w:sz w:val="22"/>
          <w:szCs w:val="22"/>
        </w:rPr>
      </w:pPr>
    </w:p>
    <w:p w:rsidR="00FA2BE0" w:rsidRPr="008A4CC5" w:rsidRDefault="008A4CC5">
      <w:pPr>
        <w:pStyle w:val="BodyText"/>
        <w:spacing w:before="37"/>
        <w:ind w:left="1071"/>
        <w:rPr>
          <w:rFonts w:ascii="Times New Roman" w:hAnsi="Times New Roman" w:cs="Times New Roman"/>
          <w:sz w:val="22"/>
          <w:szCs w:val="22"/>
        </w:rPr>
      </w:pPr>
      <w:r w:rsidRPr="008A4CC5">
        <w:rPr>
          <w:rFonts w:ascii="Times New Roman" w:hAnsi="Times New Roman" w:cs="Times New Roman"/>
          <w:noProof/>
          <w:sz w:val="22"/>
          <w:szCs w:val="22"/>
          <w:lang w:val="en-IN" w:eastAsia="en-IN"/>
        </w:rPr>
        <w:drawing>
          <wp:inline distT="0" distB="0" distL="0" distR="0" wp14:anchorId="79DBE30F" wp14:editId="03A2A9C5">
            <wp:extent cx="139700" cy="16383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pic:cNvPicPr>
                  </pic:nvPicPr>
                  <pic:blipFill>
                    <a:blip r:embed="rId10" cstate="print"/>
                    <a:stretch>
                      <a:fillRect/>
                    </a:stretch>
                  </pic:blipFill>
                  <pic:spPr>
                    <a:xfrm>
                      <a:off x="0" y="0"/>
                      <a:ext cx="140334" cy="164464"/>
                    </a:xfrm>
                    <a:prstGeom prst="rect">
                      <a:avLst/>
                    </a:prstGeom>
                  </pic:spPr>
                </pic:pic>
              </a:graphicData>
            </a:graphic>
          </wp:inline>
        </w:drawing>
      </w:r>
      <w:r w:rsidRPr="008A4CC5">
        <w:rPr>
          <w:rFonts w:ascii="Times New Roman" w:hAnsi="Times New Roman" w:cs="Times New Roman"/>
          <w:sz w:val="22"/>
          <w:szCs w:val="22"/>
        </w:rPr>
        <w:t xml:space="preserve"> </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The</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Limited</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Environment</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to</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Practice</w:t>
      </w:r>
    </w:p>
    <w:p w:rsidR="00FA2BE0" w:rsidRPr="008A4CC5" w:rsidRDefault="00FA2BE0">
      <w:pPr>
        <w:pStyle w:val="BodyText"/>
        <w:spacing w:before="1"/>
        <w:rPr>
          <w:rFonts w:ascii="Times New Roman" w:hAnsi="Times New Roman" w:cs="Times New Roman"/>
          <w:sz w:val="22"/>
          <w:szCs w:val="22"/>
        </w:rPr>
      </w:pPr>
    </w:p>
    <w:p w:rsidR="00FA2BE0" w:rsidRPr="008A4CC5" w:rsidRDefault="008A4CC5">
      <w:pPr>
        <w:pStyle w:val="BodyText"/>
        <w:spacing w:before="37"/>
        <w:ind w:left="1071"/>
        <w:rPr>
          <w:rFonts w:ascii="Times New Roman" w:hAnsi="Times New Roman" w:cs="Times New Roman"/>
          <w:sz w:val="22"/>
          <w:szCs w:val="22"/>
        </w:rPr>
      </w:pPr>
      <w:r w:rsidRPr="008A4CC5">
        <w:rPr>
          <w:rFonts w:ascii="Times New Roman" w:hAnsi="Times New Roman" w:cs="Times New Roman"/>
          <w:noProof/>
          <w:sz w:val="22"/>
          <w:szCs w:val="22"/>
          <w:lang w:val="en-IN" w:eastAsia="en-IN"/>
        </w:rPr>
        <w:drawing>
          <wp:inline distT="0" distB="0" distL="0" distR="0" wp14:anchorId="12578CA9" wp14:editId="43BBFBAC">
            <wp:extent cx="139700" cy="16383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pic:cNvPicPr>
                  </pic:nvPicPr>
                  <pic:blipFill>
                    <a:blip r:embed="rId10" cstate="print"/>
                    <a:stretch>
                      <a:fillRect/>
                    </a:stretch>
                  </pic:blipFill>
                  <pic:spPr>
                    <a:xfrm>
                      <a:off x="0" y="0"/>
                      <a:ext cx="140334" cy="164464"/>
                    </a:xfrm>
                    <a:prstGeom prst="rect">
                      <a:avLst/>
                    </a:prstGeom>
                  </pic:spPr>
                </pic:pic>
              </a:graphicData>
            </a:graphic>
          </wp:inline>
        </w:drawing>
      </w:r>
      <w:r w:rsidRPr="008A4CC5">
        <w:rPr>
          <w:rFonts w:ascii="Times New Roman" w:hAnsi="Times New Roman" w:cs="Times New Roman"/>
          <w:spacing w:val="22"/>
          <w:sz w:val="22"/>
          <w:szCs w:val="22"/>
        </w:rPr>
        <w:t xml:space="preserve"> </w:t>
      </w:r>
      <w:r w:rsidRPr="008A4CC5">
        <w:rPr>
          <w:rFonts w:ascii="Times New Roman" w:hAnsi="Times New Roman" w:cs="Times New Roman"/>
          <w:sz w:val="22"/>
          <w:szCs w:val="22"/>
        </w:rPr>
        <w:t>Difficulties</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Retaining</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New</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Knowledge</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Learned</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in</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Class</w:t>
      </w:r>
    </w:p>
    <w:p w:rsidR="00FA2BE0" w:rsidRPr="008A4CC5" w:rsidRDefault="00FA2BE0">
      <w:pPr>
        <w:rPr>
          <w:rFonts w:ascii="Times New Roman" w:hAnsi="Times New Roman" w:cs="Times New Roman"/>
        </w:rPr>
        <w:sectPr w:rsidR="00FA2BE0" w:rsidRPr="008A4CC5">
          <w:pgSz w:w="11910" w:h="16840"/>
          <w:pgMar w:top="1580" w:right="1620" w:bottom="280" w:left="1160" w:header="720" w:footer="720" w:gutter="0"/>
          <w:cols w:space="720"/>
        </w:sectPr>
      </w:pPr>
    </w:p>
    <w:p w:rsidR="00FA2BE0" w:rsidRPr="008A4CC5" w:rsidRDefault="00FA2BE0">
      <w:pPr>
        <w:pStyle w:val="BodyText"/>
        <w:rPr>
          <w:rFonts w:ascii="Times New Roman" w:hAnsi="Times New Roman" w:cs="Times New Roman"/>
          <w:sz w:val="22"/>
          <w:szCs w:val="22"/>
        </w:rPr>
      </w:pPr>
    </w:p>
    <w:p w:rsidR="00FA2BE0" w:rsidRPr="008A4CC5" w:rsidRDefault="008A4CC5">
      <w:pPr>
        <w:pStyle w:val="Heading1"/>
        <w:spacing w:before="143"/>
        <w:ind w:left="701"/>
        <w:rPr>
          <w:rFonts w:ascii="Times New Roman" w:hAnsi="Times New Roman" w:cs="Times New Roman"/>
          <w:sz w:val="40"/>
          <w:szCs w:val="40"/>
        </w:rPr>
      </w:pPr>
      <w:bookmarkStart w:id="6" w:name="Feasibility_Study"/>
      <w:bookmarkEnd w:id="6"/>
      <w:r w:rsidRPr="008A4CC5">
        <w:rPr>
          <w:rFonts w:ascii="Times New Roman" w:hAnsi="Times New Roman" w:cs="Times New Roman"/>
          <w:sz w:val="40"/>
          <w:szCs w:val="40"/>
        </w:rPr>
        <w:t>Feasibility</w:t>
      </w:r>
      <w:r w:rsidRPr="008A4CC5">
        <w:rPr>
          <w:rFonts w:ascii="Times New Roman" w:hAnsi="Times New Roman" w:cs="Times New Roman"/>
          <w:spacing w:val="-10"/>
          <w:sz w:val="40"/>
          <w:szCs w:val="40"/>
        </w:rPr>
        <w:t xml:space="preserve"> </w:t>
      </w:r>
      <w:r w:rsidRPr="008A4CC5">
        <w:rPr>
          <w:rFonts w:ascii="Times New Roman" w:hAnsi="Times New Roman" w:cs="Times New Roman"/>
          <w:sz w:val="40"/>
          <w:szCs w:val="40"/>
        </w:rPr>
        <w:t>Study</w:t>
      </w:r>
    </w:p>
    <w:p w:rsidR="00FA2BE0" w:rsidRPr="008A4CC5" w:rsidRDefault="00FA2BE0">
      <w:pPr>
        <w:pStyle w:val="BodyText"/>
        <w:rPr>
          <w:rFonts w:ascii="Times New Roman" w:hAnsi="Times New Roman" w:cs="Times New Roman"/>
          <w:b/>
          <w:sz w:val="22"/>
          <w:szCs w:val="22"/>
        </w:rPr>
      </w:pPr>
    </w:p>
    <w:p w:rsidR="00FA2BE0" w:rsidRPr="008A4CC5" w:rsidRDefault="00FA2BE0">
      <w:pPr>
        <w:pStyle w:val="BodyText"/>
        <w:spacing w:before="9"/>
        <w:rPr>
          <w:rFonts w:ascii="Times New Roman" w:hAnsi="Times New Roman" w:cs="Times New Roman"/>
          <w:b/>
          <w:sz w:val="22"/>
          <w:szCs w:val="22"/>
        </w:rPr>
      </w:pPr>
    </w:p>
    <w:p w:rsidR="00FA2BE0" w:rsidRPr="008A4CC5" w:rsidRDefault="008A4CC5">
      <w:pPr>
        <w:pStyle w:val="BodyText"/>
        <w:ind w:left="645" w:right="168" w:firstLine="638"/>
        <w:jc w:val="both"/>
        <w:rPr>
          <w:rFonts w:ascii="Times New Roman" w:hAnsi="Times New Roman" w:cs="Times New Roman"/>
          <w:sz w:val="22"/>
          <w:szCs w:val="22"/>
        </w:rPr>
      </w:pPr>
      <w:r w:rsidRPr="008A4CC5">
        <w:rPr>
          <w:rFonts w:ascii="Times New Roman" w:hAnsi="Times New Roman" w:cs="Times New Roman"/>
          <w:sz w:val="22"/>
          <w:szCs w:val="22"/>
        </w:rPr>
        <w:t>Feasibility</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study</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is</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the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process</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of</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determination</w:t>
      </w:r>
      <w:r w:rsidRPr="008A4CC5">
        <w:rPr>
          <w:rFonts w:ascii="Times New Roman" w:hAnsi="Times New Roman" w:cs="Times New Roman"/>
          <w:spacing w:val="73"/>
          <w:sz w:val="22"/>
          <w:szCs w:val="22"/>
        </w:rPr>
        <w:t xml:space="preserve"> </w:t>
      </w:r>
      <w:r w:rsidRPr="008A4CC5">
        <w:rPr>
          <w:rFonts w:ascii="Times New Roman" w:hAnsi="Times New Roman" w:cs="Times New Roman"/>
          <w:sz w:val="22"/>
          <w:szCs w:val="22"/>
        </w:rPr>
        <w:t>of</w:t>
      </w:r>
      <w:r w:rsidRPr="008A4CC5">
        <w:rPr>
          <w:rFonts w:ascii="Times New Roman" w:hAnsi="Times New Roman" w:cs="Times New Roman"/>
          <w:spacing w:val="-70"/>
          <w:sz w:val="22"/>
          <w:szCs w:val="22"/>
        </w:rPr>
        <w:t xml:space="preserve"> </w:t>
      </w:r>
      <w:r w:rsidRPr="008A4CC5">
        <w:rPr>
          <w:rFonts w:ascii="Times New Roman" w:hAnsi="Times New Roman" w:cs="Times New Roman"/>
          <w:sz w:val="22"/>
          <w:szCs w:val="22"/>
        </w:rPr>
        <w:t>whether or not a project is worth doing. Feasibility studies are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undertaken</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within</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right</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time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constraints</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and</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normally</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culminate in a written and oral feasibility report. The contents</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and recommendations of this feasibility study helped us as a</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sound basis for deciding how</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to precede the project. It</w:t>
      </w:r>
      <w:r w:rsidRPr="008A4CC5">
        <w:rPr>
          <w:rFonts w:ascii="Times New Roman" w:hAnsi="Times New Roman" w:cs="Times New Roman"/>
          <w:spacing w:val="72"/>
          <w:sz w:val="22"/>
          <w:szCs w:val="22"/>
        </w:rPr>
        <w:t xml:space="preserve"> </w:t>
      </w:r>
      <w:r w:rsidRPr="008A4CC5">
        <w:rPr>
          <w:rFonts w:ascii="Times New Roman" w:hAnsi="Times New Roman" w:cs="Times New Roman"/>
          <w:sz w:val="22"/>
          <w:szCs w:val="22"/>
        </w:rPr>
        <w:t>helped</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in taking decisions such as which software to use, hardware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combinations,</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etc.</w:t>
      </w:r>
    </w:p>
    <w:p w:rsidR="00FA2BE0" w:rsidRPr="008A4CC5" w:rsidRDefault="00FA2BE0">
      <w:pPr>
        <w:pStyle w:val="BodyText"/>
        <w:spacing w:before="11"/>
        <w:rPr>
          <w:rFonts w:ascii="Times New Roman" w:hAnsi="Times New Roman" w:cs="Times New Roman"/>
          <w:sz w:val="22"/>
          <w:szCs w:val="22"/>
        </w:rPr>
      </w:pPr>
    </w:p>
    <w:p w:rsidR="00FA2BE0" w:rsidRPr="008A4CC5" w:rsidRDefault="008A4CC5">
      <w:pPr>
        <w:pStyle w:val="BodyText"/>
        <w:ind w:left="645" w:right="101" w:firstLine="638"/>
        <w:rPr>
          <w:rFonts w:ascii="Times New Roman" w:hAnsi="Times New Roman" w:cs="Times New Roman"/>
          <w:sz w:val="22"/>
          <w:szCs w:val="22"/>
        </w:rPr>
      </w:pPr>
      <w:r w:rsidRPr="008A4CC5">
        <w:rPr>
          <w:rFonts w:ascii="Times New Roman" w:hAnsi="Times New Roman" w:cs="Times New Roman"/>
          <w:sz w:val="22"/>
          <w:szCs w:val="22"/>
        </w:rPr>
        <w:t>In the diagram, the feasibility analysis starts with the user</w:t>
      </w:r>
      <w:r w:rsidRPr="008A4CC5">
        <w:rPr>
          <w:rFonts w:ascii="Times New Roman" w:hAnsi="Times New Roman" w:cs="Times New Roman"/>
          <w:spacing w:val="-70"/>
          <w:sz w:val="22"/>
          <w:szCs w:val="22"/>
        </w:rPr>
        <w:t xml:space="preserve"> </w:t>
      </w:r>
      <w:r w:rsidRPr="008A4CC5">
        <w:rPr>
          <w:rFonts w:ascii="Times New Roman" w:hAnsi="Times New Roman" w:cs="Times New Roman"/>
          <w:sz w:val="22"/>
          <w:szCs w:val="22"/>
        </w:rPr>
        <w:t>set of requirements. With this, the existing system is also</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observed. The next step is to check for the deficiencies in the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existing system. By evaluating the above points a fresh idea is</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conceived to define and quantify the required goals. The user</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consent is very important for the new plan. Along with, for</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implementing</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the</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new</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system,</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the</w:t>
      </w:r>
      <w:r w:rsidRPr="008A4CC5">
        <w:rPr>
          <w:rFonts w:ascii="Times New Roman" w:hAnsi="Times New Roman" w:cs="Times New Roman"/>
          <w:spacing w:val="-7"/>
          <w:sz w:val="22"/>
          <w:szCs w:val="22"/>
        </w:rPr>
        <w:t xml:space="preserve"> </w:t>
      </w:r>
      <w:r w:rsidRPr="008A4CC5">
        <w:rPr>
          <w:rFonts w:ascii="Times New Roman" w:hAnsi="Times New Roman" w:cs="Times New Roman"/>
          <w:sz w:val="22"/>
          <w:szCs w:val="22"/>
        </w:rPr>
        <w:t>ability</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of</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the</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organization</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is</w:t>
      </w:r>
      <w:r w:rsidRPr="008A4CC5">
        <w:rPr>
          <w:rFonts w:ascii="Times New Roman" w:hAnsi="Times New Roman" w:cs="Times New Roman"/>
          <w:spacing w:val="-69"/>
          <w:sz w:val="22"/>
          <w:szCs w:val="22"/>
        </w:rPr>
        <w:t xml:space="preserve"> </w:t>
      </w:r>
      <w:r w:rsidRPr="008A4CC5">
        <w:rPr>
          <w:rFonts w:ascii="Times New Roman" w:hAnsi="Times New Roman" w:cs="Times New Roman"/>
          <w:sz w:val="22"/>
          <w:szCs w:val="22"/>
        </w:rPr>
        <w:t>also checked. Besides that, a set of alternatives and their</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feasibility is also considered in case of any failure in the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proposed system. Thus, feasibility study is an important part in</w:t>
      </w:r>
      <w:r w:rsidRPr="008A4CC5">
        <w:rPr>
          <w:rFonts w:ascii="Times New Roman" w:hAnsi="Times New Roman" w:cs="Times New Roman"/>
          <w:spacing w:val="-70"/>
          <w:sz w:val="22"/>
          <w:szCs w:val="22"/>
        </w:rPr>
        <w:t xml:space="preserve"> </w:t>
      </w:r>
      <w:r w:rsidRPr="008A4CC5">
        <w:rPr>
          <w:rFonts w:ascii="Times New Roman" w:hAnsi="Times New Roman" w:cs="Times New Roman"/>
          <w:sz w:val="22"/>
          <w:szCs w:val="22"/>
        </w:rPr>
        <w:t>software</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development.</w:t>
      </w:r>
    </w:p>
    <w:p w:rsidR="00FA2BE0" w:rsidRPr="008A4CC5" w:rsidRDefault="00FA2BE0">
      <w:pPr>
        <w:pStyle w:val="BodyText"/>
        <w:spacing w:before="3"/>
        <w:rPr>
          <w:rFonts w:ascii="Times New Roman" w:hAnsi="Times New Roman" w:cs="Times New Roman"/>
          <w:sz w:val="22"/>
          <w:szCs w:val="22"/>
        </w:rPr>
      </w:pPr>
    </w:p>
    <w:p w:rsidR="00FA2BE0" w:rsidRPr="008A4CC5" w:rsidRDefault="008A4CC5">
      <w:pPr>
        <w:pStyle w:val="BodyText"/>
        <w:spacing w:before="1"/>
        <w:ind w:left="645" w:right="101" w:firstLine="638"/>
        <w:rPr>
          <w:rFonts w:ascii="Times New Roman" w:hAnsi="Times New Roman" w:cs="Times New Roman"/>
          <w:sz w:val="22"/>
          <w:szCs w:val="22"/>
        </w:rPr>
      </w:pPr>
      <w:r w:rsidRPr="008A4CC5">
        <w:rPr>
          <w:rFonts w:ascii="Times New Roman" w:hAnsi="Times New Roman" w:cs="Times New Roman"/>
          <w:sz w:val="22"/>
          <w:szCs w:val="22"/>
        </w:rPr>
        <w:t>A Feasibility Study is a high-level capsule version of the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entire</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System analysis</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and</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Design</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Process.</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The</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study</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begins</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by</w:t>
      </w:r>
      <w:r w:rsidRPr="008A4CC5">
        <w:rPr>
          <w:rFonts w:ascii="Times New Roman" w:hAnsi="Times New Roman" w:cs="Times New Roman"/>
          <w:spacing w:val="-69"/>
          <w:sz w:val="22"/>
          <w:szCs w:val="22"/>
        </w:rPr>
        <w:t xml:space="preserve"> </w:t>
      </w:r>
      <w:r w:rsidRPr="008A4CC5">
        <w:rPr>
          <w:rFonts w:ascii="Times New Roman" w:hAnsi="Times New Roman" w:cs="Times New Roman"/>
          <w:sz w:val="22"/>
          <w:szCs w:val="22"/>
        </w:rPr>
        <w:t>classifying the problem definition. Feasibility is to determine if</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it’s worth doing. Once an acceptance problem definition has</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been generated, the analyst develops a logical model of the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system.</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A search</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for</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alternatives</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is</w:t>
      </w:r>
      <w:r w:rsidRPr="008A4CC5">
        <w:rPr>
          <w:rFonts w:ascii="Times New Roman" w:hAnsi="Times New Roman" w:cs="Times New Roman"/>
          <w:spacing w:val="-4"/>
          <w:sz w:val="22"/>
          <w:szCs w:val="22"/>
        </w:rPr>
        <w:t xml:space="preserve"> </w:t>
      </w:r>
      <w:proofErr w:type="spellStart"/>
      <w:r w:rsidRPr="008A4CC5">
        <w:rPr>
          <w:rFonts w:ascii="Times New Roman" w:hAnsi="Times New Roman" w:cs="Times New Roman"/>
          <w:sz w:val="22"/>
          <w:szCs w:val="22"/>
        </w:rPr>
        <w:t>analysed</w:t>
      </w:r>
      <w:proofErr w:type="spellEnd"/>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carefully.</w:t>
      </w:r>
    </w:p>
    <w:p w:rsidR="00FA2BE0" w:rsidRPr="008A4CC5" w:rsidRDefault="00FA2BE0">
      <w:pPr>
        <w:rPr>
          <w:rFonts w:ascii="Times New Roman" w:hAnsi="Times New Roman" w:cs="Times New Roman"/>
        </w:rPr>
        <w:sectPr w:rsidR="00FA2BE0" w:rsidRPr="008A4CC5">
          <w:pgSz w:w="11910" w:h="16840"/>
          <w:pgMar w:top="1580" w:right="1620" w:bottom="280" w:left="1160" w:header="720" w:footer="720" w:gutter="0"/>
          <w:cols w:space="720"/>
        </w:sectPr>
      </w:pPr>
    </w:p>
    <w:p w:rsidR="00FA2BE0" w:rsidRPr="008A4CC5" w:rsidRDefault="00FA2BE0">
      <w:pPr>
        <w:pStyle w:val="BodyText"/>
        <w:spacing w:before="9"/>
        <w:rPr>
          <w:rFonts w:ascii="Times New Roman" w:hAnsi="Times New Roman" w:cs="Times New Roman"/>
          <w:sz w:val="22"/>
          <w:szCs w:val="22"/>
        </w:rPr>
      </w:pPr>
    </w:p>
    <w:p w:rsidR="00FA2BE0" w:rsidRPr="008A4CC5" w:rsidRDefault="008A4CC5">
      <w:pPr>
        <w:pStyle w:val="Heading1"/>
        <w:spacing w:before="12"/>
        <w:ind w:left="1108" w:right="676"/>
        <w:rPr>
          <w:rFonts w:ascii="Times New Roman" w:hAnsi="Times New Roman" w:cs="Times New Roman"/>
          <w:sz w:val="40"/>
          <w:szCs w:val="40"/>
        </w:rPr>
      </w:pPr>
      <w:bookmarkStart w:id="7" w:name="REQUIREMENT_GATHERNG"/>
      <w:bookmarkEnd w:id="7"/>
      <w:r w:rsidRPr="008A4CC5">
        <w:rPr>
          <w:rFonts w:ascii="Times New Roman" w:hAnsi="Times New Roman" w:cs="Times New Roman"/>
          <w:sz w:val="40"/>
          <w:szCs w:val="40"/>
        </w:rPr>
        <w:t>REQUIREMENT</w:t>
      </w:r>
      <w:r w:rsidRPr="008A4CC5">
        <w:rPr>
          <w:rFonts w:ascii="Times New Roman" w:hAnsi="Times New Roman" w:cs="Times New Roman"/>
          <w:spacing w:val="-22"/>
          <w:sz w:val="40"/>
          <w:szCs w:val="40"/>
        </w:rPr>
        <w:t xml:space="preserve"> </w:t>
      </w:r>
      <w:r w:rsidRPr="008A4CC5">
        <w:rPr>
          <w:rFonts w:ascii="Times New Roman" w:hAnsi="Times New Roman" w:cs="Times New Roman"/>
          <w:sz w:val="40"/>
          <w:szCs w:val="40"/>
        </w:rPr>
        <w:t>GATHERNG</w:t>
      </w:r>
    </w:p>
    <w:p w:rsidR="00FA2BE0" w:rsidRPr="008A4CC5" w:rsidRDefault="00FA2BE0">
      <w:pPr>
        <w:pStyle w:val="BodyText"/>
        <w:rPr>
          <w:rFonts w:ascii="Times New Roman" w:hAnsi="Times New Roman" w:cs="Times New Roman"/>
          <w:b/>
          <w:sz w:val="40"/>
          <w:szCs w:val="40"/>
        </w:rPr>
      </w:pPr>
    </w:p>
    <w:p w:rsidR="00FA2BE0" w:rsidRPr="008A4CC5" w:rsidRDefault="00FA2BE0">
      <w:pPr>
        <w:pStyle w:val="BodyText"/>
        <w:rPr>
          <w:rFonts w:ascii="Times New Roman" w:hAnsi="Times New Roman" w:cs="Times New Roman"/>
          <w:b/>
          <w:sz w:val="22"/>
          <w:szCs w:val="22"/>
        </w:rPr>
      </w:pPr>
    </w:p>
    <w:p w:rsidR="00FA2BE0" w:rsidRPr="008A4CC5" w:rsidRDefault="00FA2BE0">
      <w:pPr>
        <w:pStyle w:val="BodyText"/>
        <w:spacing w:before="8"/>
        <w:rPr>
          <w:rFonts w:ascii="Times New Roman" w:hAnsi="Times New Roman" w:cs="Times New Roman"/>
          <w:b/>
          <w:sz w:val="22"/>
          <w:szCs w:val="22"/>
        </w:rPr>
      </w:pPr>
    </w:p>
    <w:p w:rsidR="00FA2BE0" w:rsidRPr="008A4CC5" w:rsidRDefault="008A4CC5">
      <w:pPr>
        <w:pStyle w:val="ListParagraph"/>
        <w:numPr>
          <w:ilvl w:val="0"/>
          <w:numId w:val="21"/>
        </w:numPr>
        <w:tabs>
          <w:tab w:val="left" w:pos="415"/>
        </w:tabs>
        <w:ind w:hanging="313"/>
        <w:rPr>
          <w:rFonts w:ascii="Times New Roman" w:hAnsi="Times New Roman" w:cs="Times New Roman"/>
        </w:rPr>
      </w:pPr>
      <w:r w:rsidRPr="008A4CC5">
        <w:rPr>
          <w:rFonts w:ascii="Times New Roman" w:hAnsi="Times New Roman" w:cs="Times New Roman"/>
        </w:rPr>
        <w:t>Functional</w:t>
      </w:r>
      <w:r w:rsidRPr="008A4CC5">
        <w:rPr>
          <w:rFonts w:ascii="Times New Roman" w:hAnsi="Times New Roman" w:cs="Times New Roman"/>
          <w:spacing w:val="-12"/>
        </w:rPr>
        <w:t xml:space="preserve"> </w:t>
      </w:r>
      <w:r w:rsidRPr="008A4CC5">
        <w:rPr>
          <w:rFonts w:ascii="Times New Roman" w:hAnsi="Times New Roman" w:cs="Times New Roman"/>
        </w:rPr>
        <w:t>Requirements</w:t>
      </w:r>
      <w:r>
        <w:rPr>
          <w:rFonts w:ascii="Times New Roman" w:hAnsi="Times New Roman" w:cs="Times New Roman"/>
        </w:rPr>
        <w:t>:</w:t>
      </w:r>
    </w:p>
    <w:p w:rsidR="006B2C3A" w:rsidRDefault="008A4CC5" w:rsidP="006B2C3A">
      <w:pPr>
        <w:pStyle w:val="BodyText"/>
        <w:spacing w:before="3"/>
        <w:ind w:left="102" w:right="729"/>
        <w:rPr>
          <w:rFonts w:ascii="Times New Roman" w:hAnsi="Times New Roman" w:cs="Times New Roman"/>
        </w:rPr>
      </w:pPr>
      <w:r w:rsidRPr="008A4CC5">
        <w:rPr>
          <w:rFonts w:ascii="Times New Roman" w:hAnsi="Times New Roman" w:cs="Times New Roman"/>
          <w:sz w:val="22"/>
          <w:szCs w:val="22"/>
        </w:rPr>
        <w:t>As a soluti</w:t>
      </w:r>
      <w:r w:rsidR="006B2C3A">
        <w:rPr>
          <w:rFonts w:ascii="Times New Roman" w:hAnsi="Times New Roman" w:cs="Times New Roman"/>
          <w:sz w:val="22"/>
          <w:szCs w:val="22"/>
        </w:rPr>
        <w:t xml:space="preserve">on for the present </w:t>
      </w:r>
      <w:proofErr w:type="spellStart"/>
      <w:r w:rsidR="006B2C3A">
        <w:rPr>
          <w:rFonts w:ascii="Times New Roman" w:hAnsi="Times New Roman" w:cs="Times New Roman"/>
          <w:sz w:val="22"/>
          <w:szCs w:val="22"/>
        </w:rPr>
        <w:t>learnig</w:t>
      </w:r>
      <w:proofErr w:type="spellEnd"/>
      <w:r w:rsidR="006B2C3A">
        <w:rPr>
          <w:rFonts w:ascii="Times New Roman" w:hAnsi="Times New Roman" w:cs="Times New Roman"/>
          <w:sz w:val="22"/>
          <w:szCs w:val="22"/>
        </w:rPr>
        <w:t xml:space="preserve"> </w:t>
      </w:r>
      <w:r w:rsidRPr="008A4CC5">
        <w:rPr>
          <w:rFonts w:ascii="Times New Roman" w:hAnsi="Times New Roman" w:cs="Times New Roman"/>
          <w:sz w:val="22"/>
          <w:szCs w:val="22"/>
        </w:rPr>
        <w:t>system, this</w:t>
      </w:r>
      <w:r w:rsidR="006B2C3A">
        <w:rPr>
          <w:rFonts w:ascii="Times New Roman" w:hAnsi="Times New Roman" w:cs="Times New Roman"/>
          <w:sz w:val="22"/>
          <w:szCs w:val="22"/>
        </w:rPr>
        <w:t xml:space="preserve"> </w:t>
      </w:r>
      <w:r w:rsidRPr="008A4CC5">
        <w:rPr>
          <w:rFonts w:ascii="Times New Roman" w:hAnsi="Times New Roman" w:cs="Times New Roman"/>
          <w:sz w:val="22"/>
          <w:szCs w:val="22"/>
        </w:rPr>
        <w:t>project</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provides all the information needed by the admin, without the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need of the paper work.</w:t>
      </w:r>
      <w:r w:rsidR="006B2C3A">
        <w:rPr>
          <w:rFonts w:ascii="Times New Roman" w:hAnsi="Times New Roman" w:cs="Times New Roman"/>
          <w:sz w:val="22"/>
          <w:szCs w:val="22"/>
        </w:rPr>
        <w:t xml:space="preserve"> </w:t>
      </w:r>
      <w:proofErr w:type="gramStart"/>
      <w:r w:rsidR="006B2C3A">
        <w:rPr>
          <w:rFonts w:ascii="Times New Roman" w:hAnsi="Times New Roman" w:cs="Times New Roman"/>
          <w:sz w:val="22"/>
          <w:szCs w:val="22"/>
        </w:rPr>
        <w:t xml:space="preserve">This project also reduces the time and money in search of best </w:t>
      </w:r>
      <w:proofErr w:type="spellStart"/>
      <w:r w:rsidR="006B2C3A">
        <w:rPr>
          <w:rFonts w:ascii="Times New Roman" w:hAnsi="Times New Roman" w:cs="Times New Roman"/>
          <w:sz w:val="22"/>
          <w:szCs w:val="22"/>
        </w:rPr>
        <w:t>tution</w:t>
      </w:r>
      <w:proofErr w:type="spellEnd"/>
      <w:r w:rsidR="006B2C3A">
        <w:rPr>
          <w:rFonts w:ascii="Times New Roman" w:hAnsi="Times New Roman" w:cs="Times New Roman"/>
          <w:sz w:val="22"/>
          <w:szCs w:val="22"/>
        </w:rPr>
        <w:t xml:space="preserve"> or tutor and pay</w:t>
      </w:r>
      <w:proofErr w:type="gramEnd"/>
      <w:r w:rsidR="006B2C3A">
        <w:rPr>
          <w:rFonts w:ascii="Times New Roman" w:hAnsi="Times New Roman" w:cs="Times New Roman"/>
          <w:sz w:val="22"/>
          <w:szCs w:val="22"/>
        </w:rPr>
        <w:t xml:space="preserve"> them fees to learn English. </w:t>
      </w:r>
    </w:p>
    <w:p w:rsidR="006B2C3A" w:rsidRDefault="006B2C3A" w:rsidP="006B2C3A">
      <w:pPr>
        <w:pStyle w:val="BodyText"/>
        <w:spacing w:before="3"/>
        <w:ind w:left="102" w:right="729"/>
        <w:rPr>
          <w:rFonts w:ascii="Times New Roman" w:hAnsi="Times New Roman" w:cs="Times New Roman"/>
          <w:sz w:val="22"/>
          <w:szCs w:val="22"/>
        </w:rPr>
      </w:pPr>
    </w:p>
    <w:p w:rsidR="006B2C3A" w:rsidRDefault="006B2C3A" w:rsidP="006B2C3A">
      <w:pPr>
        <w:pStyle w:val="BodyText"/>
        <w:spacing w:before="3"/>
        <w:ind w:left="102" w:right="729"/>
        <w:rPr>
          <w:rFonts w:ascii="Times New Roman" w:hAnsi="Times New Roman" w:cs="Times New Roman"/>
          <w:sz w:val="22"/>
          <w:szCs w:val="22"/>
        </w:rPr>
      </w:pPr>
    </w:p>
    <w:p w:rsidR="00FA2BE0" w:rsidRPr="006B2C3A" w:rsidRDefault="008A4CC5" w:rsidP="006B2C3A">
      <w:pPr>
        <w:pStyle w:val="BodyText"/>
        <w:spacing w:before="3"/>
        <w:ind w:left="102" w:right="729"/>
        <w:rPr>
          <w:rFonts w:ascii="Times New Roman" w:hAnsi="Times New Roman" w:cs="Times New Roman"/>
          <w:sz w:val="22"/>
          <w:szCs w:val="22"/>
        </w:rPr>
      </w:pPr>
      <w:r w:rsidRPr="006B2C3A">
        <w:rPr>
          <w:rFonts w:ascii="Times New Roman" w:hAnsi="Times New Roman" w:cs="Times New Roman"/>
          <w:sz w:val="22"/>
          <w:szCs w:val="22"/>
        </w:rPr>
        <w:t>Non-functional</w:t>
      </w:r>
      <w:r w:rsidRPr="006B2C3A">
        <w:rPr>
          <w:rFonts w:ascii="Times New Roman" w:hAnsi="Times New Roman" w:cs="Times New Roman"/>
          <w:spacing w:val="-14"/>
          <w:sz w:val="22"/>
          <w:szCs w:val="22"/>
        </w:rPr>
        <w:t xml:space="preserve"> </w:t>
      </w:r>
      <w:r w:rsidRPr="006B2C3A">
        <w:rPr>
          <w:rFonts w:ascii="Times New Roman" w:hAnsi="Times New Roman" w:cs="Times New Roman"/>
          <w:sz w:val="22"/>
          <w:szCs w:val="22"/>
        </w:rPr>
        <w:t>Requirements:</w:t>
      </w:r>
    </w:p>
    <w:p w:rsidR="00FA2BE0" w:rsidRPr="006B2C3A" w:rsidRDefault="008A4CC5" w:rsidP="006B2C3A">
      <w:pPr>
        <w:pStyle w:val="BodyText"/>
        <w:numPr>
          <w:ilvl w:val="0"/>
          <w:numId w:val="25"/>
        </w:numPr>
        <w:spacing w:before="4"/>
        <w:ind w:right="101"/>
        <w:rPr>
          <w:rFonts w:ascii="Times New Roman" w:hAnsi="Times New Roman" w:cs="Times New Roman"/>
          <w:sz w:val="22"/>
          <w:szCs w:val="22"/>
        </w:rPr>
      </w:pPr>
      <w:r w:rsidRPr="006B2C3A">
        <w:rPr>
          <w:rFonts w:ascii="Times New Roman" w:hAnsi="Times New Roman" w:cs="Times New Roman"/>
          <w:sz w:val="22"/>
          <w:szCs w:val="22"/>
        </w:rPr>
        <w:t>Security:</w:t>
      </w:r>
      <w:r w:rsidR="006B2C3A">
        <w:rPr>
          <w:rFonts w:ascii="Times New Roman" w:hAnsi="Times New Roman" w:cs="Times New Roman"/>
          <w:sz w:val="22"/>
          <w:szCs w:val="22"/>
        </w:rPr>
        <w:t xml:space="preserve"> </w:t>
      </w:r>
      <w:r w:rsidRPr="006B2C3A">
        <w:rPr>
          <w:rFonts w:ascii="Times New Roman" w:hAnsi="Times New Roman" w:cs="Times New Roman"/>
          <w:sz w:val="22"/>
          <w:szCs w:val="22"/>
        </w:rPr>
        <w:t>The application is secure enough, so as not to</w:t>
      </w:r>
      <w:r w:rsidR="006B2C3A" w:rsidRPr="006B2C3A">
        <w:rPr>
          <w:rFonts w:ascii="Times New Roman" w:hAnsi="Times New Roman" w:cs="Times New Roman"/>
          <w:sz w:val="22"/>
          <w:szCs w:val="22"/>
        </w:rPr>
        <w:t xml:space="preserve"> </w:t>
      </w:r>
      <w:r w:rsidRPr="006B2C3A">
        <w:rPr>
          <w:rFonts w:ascii="Times New Roman" w:hAnsi="Times New Roman" w:cs="Times New Roman"/>
          <w:sz w:val="22"/>
          <w:szCs w:val="22"/>
        </w:rPr>
        <w:t>compromise</w:t>
      </w:r>
      <w:r w:rsidRPr="006B2C3A">
        <w:rPr>
          <w:rFonts w:ascii="Times New Roman" w:hAnsi="Times New Roman" w:cs="Times New Roman"/>
          <w:spacing w:val="1"/>
          <w:sz w:val="22"/>
          <w:szCs w:val="22"/>
        </w:rPr>
        <w:t xml:space="preserve"> </w:t>
      </w:r>
      <w:r w:rsidRPr="006B2C3A">
        <w:rPr>
          <w:rFonts w:ascii="Times New Roman" w:hAnsi="Times New Roman" w:cs="Times New Roman"/>
          <w:sz w:val="22"/>
          <w:szCs w:val="22"/>
        </w:rPr>
        <w:t>any</w:t>
      </w:r>
      <w:r w:rsidRPr="006B2C3A">
        <w:rPr>
          <w:rFonts w:ascii="Times New Roman" w:hAnsi="Times New Roman" w:cs="Times New Roman"/>
          <w:spacing w:val="-5"/>
          <w:sz w:val="22"/>
          <w:szCs w:val="22"/>
        </w:rPr>
        <w:t xml:space="preserve"> </w:t>
      </w:r>
      <w:r w:rsidRPr="006B2C3A">
        <w:rPr>
          <w:rFonts w:ascii="Times New Roman" w:hAnsi="Times New Roman" w:cs="Times New Roman"/>
          <w:sz w:val="22"/>
          <w:szCs w:val="22"/>
        </w:rPr>
        <w:t>data</w:t>
      </w:r>
      <w:r w:rsidRPr="006B2C3A">
        <w:rPr>
          <w:rFonts w:ascii="Times New Roman" w:hAnsi="Times New Roman" w:cs="Times New Roman"/>
          <w:spacing w:val="-9"/>
          <w:sz w:val="22"/>
          <w:szCs w:val="22"/>
        </w:rPr>
        <w:t xml:space="preserve"> </w:t>
      </w:r>
      <w:r w:rsidRPr="006B2C3A">
        <w:rPr>
          <w:rFonts w:ascii="Times New Roman" w:hAnsi="Times New Roman" w:cs="Times New Roman"/>
          <w:sz w:val="22"/>
          <w:szCs w:val="22"/>
        </w:rPr>
        <w:t>in</w:t>
      </w:r>
      <w:r w:rsidRPr="006B2C3A">
        <w:rPr>
          <w:rFonts w:ascii="Times New Roman" w:hAnsi="Times New Roman" w:cs="Times New Roman"/>
          <w:spacing w:val="-1"/>
          <w:sz w:val="22"/>
          <w:szCs w:val="22"/>
        </w:rPr>
        <w:t xml:space="preserve"> </w:t>
      </w:r>
      <w:r w:rsidRPr="006B2C3A">
        <w:rPr>
          <w:rFonts w:ascii="Times New Roman" w:hAnsi="Times New Roman" w:cs="Times New Roman"/>
          <w:sz w:val="22"/>
          <w:szCs w:val="22"/>
        </w:rPr>
        <w:t>the</w:t>
      </w:r>
      <w:r w:rsidRPr="006B2C3A">
        <w:rPr>
          <w:rFonts w:ascii="Times New Roman" w:hAnsi="Times New Roman" w:cs="Times New Roman"/>
          <w:spacing w:val="-5"/>
          <w:sz w:val="22"/>
          <w:szCs w:val="22"/>
        </w:rPr>
        <w:t xml:space="preserve"> </w:t>
      </w:r>
      <w:r w:rsidRPr="006B2C3A">
        <w:rPr>
          <w:rFonts w:ascii="Times New Roman" w:hAnsi="Times New Roman" w:cs="Times New Roman"/>
          <w:sz w:val="22"/>
          <w:szCs w:val="22"/>
        </w:rPr>
        <w:t>database.</w:t>
      </w:r>
      <w:r w:rsidR="006B2C3A">
        <w:rPr>
          <w:rFonts w:ascii="Times New Roman" w:hAnsi="Times New Roman" w:cs="Times New Roman"/>
          <w:sz w:val="22"/>
          <w:szCs w:val="22"/>
        </w:rPr>
        <w:t xml:space="preserve"> </w:t>
      </w:r>
      <w:r w:rsidRPr="006B2C3A">
        <w:rPr>
          <w:rFonts w:ascii="Times New Roman" w:hAnsi="Times New Roman" w:cs="Times New Roman"/>
          <w:sz w:val="22"/>
          <w:szCs w:val="22"/>
        </w:rPr>
        <w:t>The</w:t>
      </w:r>
      <w:r w:rsidRPr="006B2C3A">
        <w:rPr>
          <w:rFonts w:ascii="Times New Roman" w:hAnsi="Times New Roman" w:cs="Times New Roman"/>
          <w:spacing w:val="-6"/>
          <w:sz w:val="22"/>
          <w:szCs w:val="22"/>
        </w:rPr>
        <w:t xml:space="preserve"> </w:t>
      </w:r>
      <w:r w:rsidR="006B2C3A" w:rsidRPr="006B2C3A">
        <w:rPr>
          <w:rFonts w:ascii="Times New Roman" w:hAnsi="Times New Roman" w:cs="Times New Roman"/>
          <w:sz w:val="22"/>
          <w:szCs w:val="22"/>
        </w:rPr>
        <w:t>user</w:t>
      </w:r>
      <w:r w:rsidRPr="006B2C3A">
        <w:rPr>
          <w:rFonts w:ascii="Times New Roman" w:hAnsi="Times New Roman" w:cs="Times New Roman"/>
          <w:spacing w:val="-2"/>
          <w:sz w:val="22"/>
          <w:szCs w:val="22"/>
        </w:rPr>
        <w:t xml:space="preserve"> </w:t>
      </w:r>
      <w:r w:rsidRPr="006B2C3A">
        <w:rPr>
          <w:rFonts w:ascii="Times New Roman" w:hAnsi="Times New Roman" w:cs="Times New Roman"/>
          <w:sz w:val="22"/>
          <w:szCs w:val="22"/>
        </w:rPr>
        <w:t>and</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administrator</w:t>
      </w:r>
      <w:r w:rsidRPr="006B2C3A">
        <w:rPr>
          <w:rFonts w:ascii="Times New Roman" w:hAnsi="Times New Roman" w:cs="Times New Roman"/>
          <w:spacing w:val="-5"/>
          <w:sz w:val="22"/>
          <w:szCs w:val="22"/>
        </w:rPr>
        <w:t xml:space="preserve"> </w:t>
      </w:r>
      <w:r w:rsidRPr="006B2C3A">
        <w:rPr>
          <w:rFonts w:ascii="Times New Roman" w:hAnsi="Times New Roman" w:cs="Times New Roman"/>
          <w:sz w:val="22"/>
          <w:szCs w:val="22"/>
        </w:rPr>
        <w:t>accounts</w:t>
      </w:r>
      <w:r w:rsidRPr="006B2C3A">
        <w:rPr>
          <w:rFonts w:ascii="Times New Roman" w:hAnsi="Times New Roman" w:cs="Times New Roman"/>
          <w:spacing w:val="-5"/>
          <w:sz w:val="22"/>
          <w:szCs w:val="22"/>
        </w:rPr>
        <w:t xml:space="preserve"> </w:t>
      </w:r>
      <w:proofErr w:type="gramStart"/>
      <w:r w:rsidRPr="006B2C3A">
        <w:rPr>
          <w:rFonts w:ascii="Times New Roman" w:hAnsi="Times New Roman" w:cs="Times New Roman"/>
          <w:sz w:val="22"/>
          <w:szCs w:val="22"/>
        </w:rPr>
        <w:t>are</w:t>
      </w:r>
      <w:r w:rsidR="006B2C3A" w:rsidRPr="006B2C3A">
        <w:rPr>
          <w:rFonts w:ascii="Times New Roman" w:hAnsi="Times New Roman" w:cs="Times New Roman"/>
          <w:sz w:val="22"/>
          <w:szCs w:val="22"/>
        </w:rPr>
        <w:t xml:space="preserve"> </w:t>
      </w:r>
      <w:r w:rsidRPr="006B2C3A">
        <w:rPr>
          <w:rFonts w:ascii="Times New Roman" w:hAnsi="Times New Roman" w:cs="Times New Roman"/>
          <w:spacing w:val="-69"/>
          <w:sz w:val="22"/>
          <w:szCs w:val="22"/>
        </w:rPr>
        <w:t xml:space="preserve"> </w:t>
      </w:r>
      <w:r w:rsidRPr="006B2C3A">
        <w:rPr>
          <w:rFonts w:ascii="Times New Roman" w:hAnsi="Times New Roman" w:cs="Times New Roman"/>
          <w:sz w:val="22"/>
          <w:szCs w:val="22"/>
        </w:rPr>
        <w:t>duly</w:t>
      </w:r>
      <w:proofErr w:type="gramEnd"/>
      <w:r w:rsidRPr="006B2C3A">
        <w:rPr>
          <w:rFonts w:ascii="Times New Roman" w:hAnsi="Times New Roman" w:cs="Times New Roman"/>
          <w:sz w:val="22"/>
          <w:szCs w:val="22"/>
        </w:rPr>
        <w:t xml:space="preserve"> password protected in order to</w:t>
      </w:r>
      <w:r w:rsidR="006B2C3A" w:rsidRPr="006B2C3A">
        <w:rPr>
          <w:rFonts w:ascii="Times New Roman" w:hAnsi="Times New Roman" w:cs="Times New Roman"/>
          <w:sz w:val="22"/>
          <w:szCs w:val="22"/>
        </w:rPr>
        <w:t xml:space="preserve"> ensure security of each user</w:t>
      </w:r>
      <w:r w:rsidRPr="006B2C3A">
        <w:rPr>
          <w:rFonts w:ascii="Times New Roman" w:hAnsi="Times New Roman" w:cs="Times New Roman"/>
          <w:sz w:val="22"/>
          <w:szCs w:val="22"/>
        </w:rPr>
        <w:t xml:space="preserve"> also to maintain integrity of the information it </w:t>
      </w:r>
      <w:proofErr w:type="spellStart"/>
      <w:r w:rsidRPr="006B2C3A">
        <w:rPr>
          <w:rFonts w:ascii="Times New Roman" w:hAnsi="Times New Roman" w:cs="Times New Roman"/>
          <w:sz w:val="22"/>
          <w:szCs w:val="22"/>
        </w:rPr>
        <w:t>holds.The</w:t>
      </w:r>
      <w:proofErr w:type="spellEnd"/>
      <w:r w:rsidRPr="006B2C3A">
        <w:rPr>
          <w:rFonts w:ascii="Times New Roman" w:hAnsi="Times New Roman" w:cs="Times New Roman"/>
          <w:spacing w:val="1"/>
          <w:sz w:val="22"/>
          <w:szCs w:val="22"/>
        </w:rPr>
        <w:t xml:space="preserve"> </w:t>
      </w:r>
      <w:r w:rsidRPr="006B2C3A">
        <w:rPr>
          <w:rFonts w:ascii="Times New Roman" w:hAnsi="Times New Roman" w:cs="Times New Roman"/>
          <w:sz w:val="22"/>
          <w:szCs w:val="22"/>
        </w:rPr>
        <w:t>privileges attached to each account</w:t>
      </w:r>
      <w:r w:rsidR="006B2C3A" w:rsidRPr="006B2C3A">
        <w:rPr>
          <w:rFonts w:ascii="Times New Roman" w:hAnsi="Times New Roman" w:cs="Times New Roman"/>
          <w:sz w:val="22"/>
          <w:szCs w:val="22"/>
        </w:rPr>
        <w:t xml:space="preserve"> of user</w:t>
      </w:r>
      <w:r w:rsidRPr="006B2C3A">
        <w:rPr>
          <w:rFonts w:ascii="Times New Roman" w:hAnsi="Times New Roman" w:cs="Times New Roman"/>
          <w:sz w:val="22"/>
          <w:szCs w:val="22"/>
        </w:rPr>
        <w:t xml:space="preserve"> are strictly</w:t>
      </w:r>
      <w:r w:rsidR="006B2C3A" w:rsidRPr="006B2C3A">
        <w:rPr>
          <w:rFonts w:ascii="Times New Roman" w:hAnsi="Times New Roman" w:cs="Times New Roman"/>
          <w:sz w:val="22"/>
          <w:szCs w:val="22"/>
        </w:rPr>
        <w:t xml:space="preserve"> </w:t>
      </w:r>
      <w:r w:rsidRPr="006B2C3A">
        <w:rPr>
          <w:rFonts w:ascii="Times New Roman" w:hAnsi="Times New Roman" w:cs="Times New Roman"/>
          <w:sz w:val="22"/>
          <w:szCs w:val="22"/>
        </w:rPr>
        <w:t>adhered to and are</w:t>
      </w:r>
      <w:r w:rsidRPr="006B2C3A">
        <w:rPr>
          <w:rFonts w:ascii="Times New Roman" w:hAnsi="Times New Roman" w:cs="Times New Roman"/>
          <w:spacing w:val="1"/>
          <w:sz w:val="22"/>
          <w:szCs w:val="22"/>
        </w:rPr>
        <w:t xml:space="preserve"> </w:t>
      </w:r>
      <w:r w:rsidRPr="006B2C3A">
        <w:rPr>
          <w:rFonts w:ascii="Times New Roman" w:hAnsi="Times New Roman" w:cs="Times New Roman"/>
          <w:sz w:val="22"/>
          <w:szCs w:val="22"/>
        </w:rPr>
        <w:t>not</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vulnerable</w:t>
      </w:r>
      <w:r w:rsidRPr="006B2C3A">
        <w:rPr>
          <w:rFonts w:ascii="Times New Roman" w:hAnsi="Times New Roman" w:cs="Times New Roman"/>
          <w:spacing w:val="3"/>
          <w:sz w:val="22"/>
          <w:szCs w:val="22"/>
        </w:rPr>
        <w:t xml:space="preserve"> </w:t>
      </w:r>
      <w:r w:rsidRPr="006B2C3A">
        <w:rPr>
          <w:rFonts w:ascii="Times New Roman" w:hAnsi="Times New Roman" w:cs="Times New Roman"/>
          <w:sz w:val="22"/>
          <w:szCs w:val="22"/>
        </w:rPr>
        <w:t>to</w:t>
      </w:r>
      <w:r w:rsidRPr="006B2C3A">
        <w:rPr>
          <w:rFonts w:ascii="Times New Roman" w:hAnsi="Times New Roman" w:cs="Times New Roman"/>
          <w:spacing w:val="-7"/>
          <w:sz w:val="22"/>
          <w:szCs w:val="22"/>
        </w:rPr>
        <w:t xml:space="preserve"> </w:t>
      </w:r>
      <w:r w:rsidRPr="006B2C3A">
        <w:rPr>
          <w:rFonts w:ascii="Times New Roman" w:hAnsi="Times New Roman" w:cs="Times New Roman"/>
          <w:sz w:val="22"/>
          <w:szCs w:val="22"/>
        </w:rPr>
        <w:t>any</w:t>
      </w:r>
      <w:r w:rsidRPr="006B2C3A">
        <w:rPr>
          <w:rFonts w:ascii="Times New Roman" w:hAnsi="Times New Roman" w:cs="Times New Roman"/>
          <w:spacing w:val="-3"/>
          <w:sz w:val="22"/>
          <w:szCs w:val="22"/>
        </w:rPr>
        <w:t xml:space="preserve"> </w:t>
      </w:r>
      <w:r w:rsidRPr="006B2C3A">
        <w:rPr>
          <w:rFonts w:ascii="Times New Roman" w:hAnsi="Times New Roman" w:cs="Times New Roman"/>
          <w:sz w:val="22"/>
          <w:szCs w:val="22"/>
        </w:rPr>
        <w:t>kind</w:t>
      </w:r>
      <w:r w:rsidRPr="006B2C3A">
        <w:rPr>
          <w:rFonts w:ascii="Times New Roman" w:hAnsi="Times New Roman" w:cs="Times New Roman"/>
          <w:spacing w:val="-2"/>
          <w:sz w:val="22"/>
          <w:szCs w:val="22"/>
        </w:rPr>
        <w:t xml:space="preserve"> </w:t>
      </w:r>
      <w:r w:rsidRPr="006B2C3A">
        <w:rPr>
          <w:rFonts w:ascii="Times New Roman" w:hAnsi="Times New Roman" w:cs="Times New Roman"/>
          <w:sz w:val="22"/>
          <w:szCs w:val="22"/>
        </w:rPr>
        <w:t>of</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circum.</w:t>
      </w:r>
    </w:p>
    <w:p w:rsidR="006B2C3A" w:rsidRDefault="008A4CC5" w:rsidP="006B2C3A">
      <w:pPr>
        <w:pStyle w:val="BodyText"/>
        <w:numPr>
          <w:ilvl w:val="0"/>
          <w:numId w:val="25"/>
        </w:numPr>
        <w:spacing w:before="4"/>
        <w:rPr>
          <w:rFonts w:ascii="Times New Roman" w:hAnsi="Times New Roman" w:cs="Times New Roman"/>
          <w:sz w:val="22"/>
          <w:szCs w:val="22"/>
        </w:rPr>
      </w:pPr>
      <w:r w:rsidRPr="008A4CC5">
        <w:rPr>
          <w:rFonts w:ascii="Times New Roman" w:hAnsi="Times New Roman" w:cs="Times New Roman"/>
          <w:sz w:val="22"/>
          <w:szCs w:val="22"/>
        </w:rPr>
        <w:t>Speed</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&amp;</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Performance:</w:t>
      </w:r>
      <w:r w:rsidR="006B2C3A">
        <w:rPr>
          <w:rFonts w:ascii="Times New Roman" w:hAnsi="Times New Roman" w:cs="Times New Roman"/>
          <w:sz w:val="22"/>
          <w:szCs w:val="22"/>
        </w:rPr>
        <w:t xml:space="preserve">  The website</w:t>
      </w:r>
      <w:r w:rsidRPr="006B2C3A">
        <w:rPr>
          <w:rFonts w:ascii="Times New Roman" w:hAnsi="Times New Roman" w:cs="Times New Roman"/>
          <w:sz w:val="22"/>
          <w:szCs w:val="22"/>
        </w:rPr>
        <w:t xml:space="preserve"> which inclu</w:t>
      </w:r>
      <w:r w:rsidR="006B2C3A">
        <w:rPr>
          <w:rFonts w:ascii="Times New Roman" w:hAnsi="Times New Roman" w:cs="Times New Roman"/>
          <w:sz w:val="22"/>
          <w:szCs w:val="22"/>
        </w:rPr>
        <w:t xml:space="preserve">des study material for learning English </w:t>
      </w:r>
      <w:r w:rsidRPr="006B2C3A">
        <w:rPr>
          <w:rFonts w:ascii="Times New Roman" w:hAnsi="Times New Roman" w:cs="Times New Roman"/>
          <w:sz w:val="22"/>
          <w:szCs w:val="22"/>
        </w:rPr>
        <w:t>in</w:t>
      </w:r>
      <w:r w:rsidRPr="006B2C3A">
        <w:rPr>
          <w:rFonts w:ascii="Times New Roman" w:hAnsi="Times New Roman" w:cs="Times New Roman"/>
          <w:spacing w:val="1"/>
          <w:sz w:val="22"/>
          <w:szCs w:val="22"/>
        </w:rPr>
        <w:t xml:space="preserve"> </w:t>
      </w:r>
      <w:r w:rsidR="006B2C3A">
        <w:rPr>
          <w:rFonts w:ascii="Times New Roman" w:hAnsi="Times New Roman" w:cs="Times New Roman"/>
          <w:sz w:val="22"/>
          <w:szCs w:val="22"/>
        </w:rPr>
        <w:t>the notes and lectures</w:t>
      </w:r>
      <w:r w:rsidRPr="006B2C3A">
        <w:rPr>
          <w:rFonts w:ascii="Times New Roman" w:hAnsi="Times New Roman" w:cs="Times New Roman"/>
          <w:sz w:val="22"/>
          <w:szCs w:val="22"/>
        </w:rPr>
        <w:t xml:space="preserve"> panel is fairly quick in</w:t>
      </w:r>
      <w:r w:rsidR="006B2C3A">
        <w:rPr>
          <w:rFonts w:ascii="Times New Roman" w:hAnsi="Times New Roman" w:cs="Times New Roman"/>
          <w:sz w:val="22"/>
          <w:szCs w:val="22"/>
        </w:rPr>
        <w:t xml:space="preserve"> </w:t>
      </w:r>
      <w:r w:rsidRPr="006B2C3A">
        <w:rPr>
          <w:rFonts w:ascii="Times New Roman" w:hAnsi="Times New Roman" w:cs="Times New Roman"/>
          <w:sz w:val="22"/>
          <w:szCs w:val="22"/>
        </w:rPr>
        <w:t>execution. The response</w:t>
      </w:r>
      <w:r w:rsidRPr="006B2C3A">
        <w:rPr>
          <w:rFonts w:ascii="Times New Roman" w:hAnsi="Times New Roman" w:cs="Times New Roman"/>
          <w:spacing w:val="-70"/>
          <w:sz w:val="22"/>
          <w:szCs w:val="22"/>
        </w:rPr>
        <w:t xml:space="preserve"> </w:t>
      </w:r>
      <w:r w:rsidRPr="006B2C3A">
        <w:rPr>
          <w:rFonts w:ascii="Times New Roman" w:hAnsi="Times New Roman" w:cs="Times New Roman"/>
          <w:sz w:val="22"/>
          <w:szCs w:val="22"/>
        </w:rPr>
        <w:t>time is not too slow. The query and processing time of the said</w:t>
      </w:r>
      <w:r w:rsidRPr="006B2C3A">
        <w:rPr>
          <w:rFonts w:ascii="Times New Roman" w:hAnsi="Times New Roman" w:cs="Times New Roman"/>
          <w:spacing w:val="1"/>
          <w:sz w:val="22"/>
          <w:szCs w:val="22"/>
        </w:rPr>
        <w:t xml:space="preserve"> </w:t>
      </w:r>
      <w:r w:rsidRPr="006B2C3A">
        <w:rPr>
          <w:rFonts w:ascii="Times New Roman" w:hAnsi="Times New Roman" w:cs="Times New Roman"/>
          <w:sz w:val="22"/>
          <w:szCs w:val="22"/>
        </w:rPr>
        <w:t>interface are</w:t>
      </w:r>
      <w:r w:rsidR="006B2C3A">
        <w:rPr>
          <w:rFonts w:ascii="Times New Roman" w:hAnsi="Times New Roman" w:cs="Times New Roman"/>
          <w:sz w:val="22"/>
          <w:szCs w:val="22"/>
        </w:rPr>
        <w:t xml:space="preserve"> </w:t>
      </w:r>
      <w:r w:rsidRPr="006B2C3A">
        <w:rPr>
          <w:rFonts w:ascii="Times New Roman" w:hAnsi="Times New Roman" w:cs="Times New Roman"/>
          <w:sz w:val="22"/>
          <w:szCs w:val="22"/>
        </w:rPr>
        <w:t>reasonably fast.</w:t>
      </w:r>
      <w:r w:rsidR="006B2C3A">
        <w:rPr>
          <w:rFonts w:ascii="Times New Roman" w:hAnsi="Times New Roman" w:cs="Times New Roman"/>
          <w:sz w:val="22"/>
          <w:szCs w:val="22"/>
        </w:rPr>
        <w:t xml:space="preserve"> Any number of </w:t>
      </w:r>
      <w:proofErr w:type="gramStart"/>
      <w:r w:rsidR="006B2C3A">
        <w:rPr>
          <w:rFonts w:ascii="Times New Roman" w:hAnsi="Times New Roman" w:cs="Times New Roman"/>
          <w:sz w:val="22"/>
          <w:szCs w:val="22"/>
        </w:rPr>
        <w:t>user</w:t>
      </w:r>
      <w:proofErr w:type="gramEnd"/>
      <w:r w:rsidRPr="006B2C3A">
        <w:rPr>
          <w:rFonts w:ascii="Times New Roman" w:hAnsi="Times New Roman" w:cs="Times New Roman"/>
          <w:sz w:val="22"/>
          <w:szCs w:val="22"/>
        </w:rPr>
        <w:t xml:space="preserve"> are able to</w:t>
      </w:r>
      <w:r w:rsidRPr="006B2C3A">
        <w:rPr>
          <w:rFonts w:ascii="Times New Roman" w:hAnsi="Times New Roman" w:cs="Times New Roman"/>
          <w:spacing w:val="1"/>
          <w:sz w:val="22"/>
          <w:szCs w:val="22"/>
        </w:rPr>
        <w:t xml:space="preserve"> </w:t>
      </w:r>
      <w:r w:rsidRPr="006B2C3A">
        <w:rPr>
          <w:rFonts w:ascii="Times New Roman" w:hAnsi="Times New Roman" w:cs="Times New Roman"/>
          <w:sz w:val="22"/>
          <w:szCs w:val="22"/>
        </w:rPr>
        <w:t>place</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appointment</w:t>
      </w:r>
      <w:r w:rsidRPr="006B2C3A">
        <w:rPr>
          <w:rFonts w:ascii="Times New Roman" w:hAnsi="Times New Roman" w:cs="Times New Roman"/>
          <w:spacing w:val="-5"/>
          <w:sz w:val="22"/>
          <w:szCs w:val="22"/>
        </w:rPr>
        <w:t xml:space="preserve"> </w:t>
      </w:r>
      <w:r w:rsidRPr="006B2C3A">
        <w:rPr>
          <w:rFonts w:ascii="Times New Roman" w:hAnsi="Times New Roman" w:cs="Times New Roman"/>
          <w:sz w:val="22"/>
          <w:szCs w:val="22"/>
        </w:rPr>
        <w:t>and</w:t>
      </w:r>
      <w:r w:rsidR="006B2C3A">
        <w:rPr>
          <w:rFonts w:ascii="Times New Roman" w:hAnsi="Times New Roman" w:cs="Times New Roman"/>
          <w:sz w:val="22"/>
          <w:szCs w:val="22"/>
        </w:rPr>
        <w:t xml:space="preserve"> </w:t>
      </w:r>
      <w:r w:rsidRPr="006B2C3A">
        <w:rPr>
          <w:rFonts w:ascii="Times New Roman" w:hAnsi="Times New Roman" w:cs="Times New Roman"/>
          <w:sz w:val="22"/>
          <w:szCs w:val="22"/>
        </w:rPr>
        <w:t>access</w:t>
      </w:r>
      <w:r w:rsidRPr="006B2C3A">
        <w:rPr>
          <w:rFonts w:ascii="Times New Roman" w:hAnsi="Times New Roman" w:cs="Times New Roman"/>
          <w:spacing w:val="-5"/>
          <w:sz w:val="22"/>
          <w:szCs w:val="22"/>
        </w:rPr>
        <w:t xml:space="preserve"> </w:t>
      </w:r>
      <w:r w:rsidRPr="006B2C3A">
        <w:rPr>
          <w:rFonts w:ascii="Times New Roman" w:hAnsi="Times New Roman" w:cs="Times New Roman"/>
          <w:sz w:val="22"/>
          <w:szCs w:val="22"/>
        </w:rPr>
        <w:t>their</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respective</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account</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at</w:t>
      </w:r>
      <w:r w:rsidRPr="006B2C3A">
        <w:rPr>
          <w:rFonts w:ascii="Times New Roman" w:hAnsi="Times New Roman" w:cs="Times New Roman"/>
          <w:spacing w:val="-3"/>
          <w:sz w:val="22"/>
          <w:szCs w:val="22"/>
        </w:rPr>
        <w:t xml:space="preserve"> </w:t>
      </w:r>
      <w:r w:rsidRPr="006B2C3A">
        <w:rPr>
          <w:rFonts w:ascii="Times New Roman" w:hAnsi="Times New Roman" w:cs="Times New Roman"/>
          <w:sz w:val="22"/>
          <w:szCs w:val="22"/>
        </w:rPr>
        <w:t>a</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time.</w:t>
      </w:r>
    </w:p>
    <w:p w:rsidR="006B2C3A" w:rsidRDefault="008A4CC5" w:rsidP="006B2C3A">
      <w:pPr>
        <w:pStyle w:val="BodyText"/>
        <w:numPr>
          <w:ilvl w:val="0"/>
          <w:numId w:val="25"/>
        </w:numPr>
        <w:spacing w:before="4"/>
        <w:rPr>
          <w:rFonts w:ascii="Times New Roman" w:hAnsi="Times New Roman" w:cs="Times New Roman"/>
          <w:sz w:val="22"/>
          <w:szCs w:val="22"/>
        </w:rPr>
      </w:pPr>
      <w:r w:rsidRPr="006B2C3A">
        <w:rPr>
          <w:rFonts w:ascii="Times New Roman" w:hAnsi="Times New Roman" w:cs="Times New Roman"/>
          <w:spacing w:val="-69"/>
          <w:sz w:val="22"/>
          <w:szCs w:val="22"/>
        </w:rPr>
        <w:t xml:space="preserve"> </w:t>
      </w:r>
      <w:r w:rsidRPr="006B2C3A">
        <w:rPr>
          <w:rFonts w:ascii="Times New Roman" w:hAnsi="Times New Roman" w:cs="Times New Roman"/>
          <w:sz w:val="22"/>
          <w:szCs w:val="22"/>
        </w:rPr>
        <w:t>Integrity:</w:t>
      </w:r>
      <w:r w:rsidR="006B2C3A">
        <w:rPr>
          <w:rFonts w:ascii="Times New Roman" w:hAnsi="Times New Roman" w:cs="Times New Roman"/>
          <w:sz w:val="22"/>
          <w:szCs w:val="22"/>
        </w:rPr>
        <w:t xml:space="preserve"> </w:t>
      </w:r>
      <w:r w:rsidRPr="006B2C3A">
        <w:rPr>
          <w:rFonts w:ascii="Times New Roman" w:hAnsi="Times New Roman" w:cs="Times New Roman"/>
          <w:sz w:val="22"/>
          <w:szCs w:val="22"/>
        </w:rPr>
        <w:t>Data Integrity and referential integrity are maintained in</w:t>
      </w:r>
      <w:r w:rsidR="006B2C3A">
        <w:rPr>
          <w:rFonts w:ascii="Times New Roman" w:hAnsi="Times New Roman" w:cs="Times New Roman"/>
          <w:sz w:val="22"/>
          <w:szCs w:val="22"/>
        </w:rPr>
        <w:t xml:space="preserve"> </w:t>
      </w:r>
      <w:r w:rsidRPr="006B2C3A">
        <w:rPr>
          <w:rFonts w:ascii="Times New Roman" w:hAnsi="Times New Roman" w:cs="Times New Roman"/>
          <w:sz w:val="22"/>
          <w:szCs w:val="22"/>
        </w:rPr>
        <w:t>the</w:t>
      </w:r>
      <w:r w:rsidRPr="006B2C3A">
        <w:rPr>
          <w:rFonts w:ascii="Times New Roman" w:hAnsi="Times New Roman" w:cs="Times New Roman"/>
          <w:spacing w:val="1"/>
          <w:sz w:val="22"/>
          <w:szCs w:val="22"/>
        </w:rPr>
        <w:t xml:space="preserve"> </w:t>
      </w:r>
      <w:r w:rsidRPr="006B2C3A">
        <w:rPr>
          <w:rFonts w:ascii="Times New Roman" w:hAnsi="Times New Roman" w:cs="Times New Roman"/>
          <w:sz w:val="22"/>
          <w:szCs w:val="22"/>
        </w:rPr>
        <w:t>database</w:t>
      </w:r>
      <w:r w:rsidRPr="006B2C3A">
        <w:rPr>
          <w:rFonts w:ascii="Times New Roman" w:hAnsi="Times New Roman" w:cs="Times New Roman"/>
          <w:spacing w:val="-5"/>
          <w:sz w:val="22"/>
          <w:szCs w:val="22"/>
        </w:rPr>
        <w:t xml:space="preserve"> </w:t>
      </w:r>
      <w:r w:rsidRPr="006B2C3A">
        <w:rPr>
          <w:rFonts w:ascii="Times New Roman" w:hAnsi="Times New Roman" w:cs="Times New Roman"/>
          <w:sz w:val="22"/>
          <w:szCs w:val="22"/>
        </w:rPr>
        <w:t>tables</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and</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interfaces.</w:t>
      </w:r>
      <w:r w:rsidR="006B2C3A">
        <w:rPr>
          <w:rFonts w:ascii="Times New Roman" w:hAnsi="Times New Roman" w:cs="Times New Roman"/>
          <w:sz w:val="22"/>
          <w:szCs w:val="22"/>
        </w:rPr>
        <w:t xml:space="preserve"> </w:t>
      </w:r>
      <w:r w:rsidRPr="006B2C3A">
        <w:rPr>
          <w:rFonts w:ascii="Times New Roman" w:hAnsi="Times New Roman" w:cs="Times New Roman"/>
          <w:sz w:val="22"/>
          <w:szCs w:val="22"/>
        </w:rPr>
        <w:t>Input-Output</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fault</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trapping</w:t>
      </w:r>
      <w:r w:rsidRPr="006B2C3A">
        <w:rPr>
          <w:rFonts w:ascii="Times New Roman" w:hAnsi="Times New Roman" w:cs="Times New Roman"/>
          <w:spacing w:val="-1"/>
          <w:sz w:val="22"/>
          <w:szCs w:val="22"/>
        </w:rPr>
        <w:t xml:space="preserve"> </w:t>
      </w:r>
      <w:r w:rsidRPr="006B2C3A">
        <w:rPr>
          <w:rFonts w:ascii="Times New Roman" w:hAnsi="Times New Roman" w:cs="Times New Roman"/>
          <w:sz w:val="22"/>
          <w:szCs w:val="22"/>
        </w:rPr>
        <w:t>and</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bad</w:t>
      </w:r>
      <w:r w:rsidRPr="006B2C3A">
        <w:rPr>
          <w:rFonts w:ascii="Times New Roman" w:hAnsi="Times New Roman" w:cs="Times New Roman"/>
          <w:spacing w:val="-70"/>
          <w:sz w:val="22"/>
          <w:szCs w:val="22"/>
        </w:rPr>
        <w:t xml:space="preserve"> </w:t>
      </w:r>
      <w:r w:rsidRPr="006B2C3A">
        <w:rPr>
          <w:rFonts w:ascii="Times New Roman" w:hAnsi="Times New Roman" w:cs="Times New Roman"/>
          <w:sz w:val="22"/>
          <w:szCs w:val="22"/>
        </w:rPr>
        <w:t>fault</w:t>
      </w:r>
      <w:r w:rsidRPr="006B2C3A">
        <w:rPr>
          <w:rFonts w:ascii="Times New Roman" w:hAnsi="Times New Roman" w:cs="Times New Roman"/>
          <w:spacing w:val="-3"/>
          <w:sz w:val="22"/>
          <w:szCs w:val="22"/>
        </w:rPr>
        <w:t xml:space="preserve"> </w:t>
      </w:r>
      <w:r w:rsidRPr="006B2C3A">
        <w:rPr>
          <w:rFonts w:ascii="Times New Roman" w:hAnsi="Times New Roman" w:cs="Times New Roman"/>
          <w:sz w:val="22"/>
          <w:szCs w:val="22"/>
        </w:rPr>
        <w:t>trapping,</w:t>
      </w:r>
      <w:r w:rsidRPr="006B2C3A">
        <w:rPr>
          <w:rFonts w:ascii="Times New Roman" w:hAnsi="Times New Roman" w:cs="Times New Roman"/>
          <w:spacing w:val="1"/>
          <w:sz w:val="22"/>
          <w:szCs w:val="22"/>
        </w:rPr>
        <w:t xml:space="preserve"> </w:t>
      </w:r>
      <w:r w:rsidRPr="006B2C3A">
        <w:rPr>
          <w:rFonts w:ascii="Times New Roman" w:hAnsi="Times New Roman" w:cs="Times New Roman"/>
          <w:sz w:val="22"/>
          <w:szCs w:val="22"/>
        </w:rPr>
        <w:t>both</w:t>
      </w:r>
      <w:r w:rsidR="006B2C3A">
        <w:rPr>
          <w:rFonts w:ascii="Times New Roman" w:hAnsi="Times New Roman" w:cs="Times New Roman"/>
          <w:sz w:val="22"/>
          <w:szCs w:val="22"/>
        </w:rPr>
        <w:t xml:space="preserve"> </w:t>
      </w:r>
      <w:r w:rsidRPr="006B2C3A">
        <w:rPr>
          <w:rFonts w:ascii="Times New Roman" w:hAnsi="Times New Roman" w:cs="Times New Roman"/>
          <w:sz w:val="22"/>
          <w:szCs w:val="22"/>
        </w:rPr>
        <w:t>are</w:t>
      </w:r>
      <w:r w:rsidRPr="006B2C3A">
        <w:rPr>
          <w:rFonts w:ascii="Times New Roman" w:hAnsi="Times New Roman" w:cs="Times New Roman"/>
          <w:spacing w:val="-3"/>
          <w:sz w:val="22"/>
          <w:szCs w:val="22"/>
        </w:rPr>
        <w:t xml:space="preserve"> </w:t>
      </w:r>
      <w:r w:rsidRPr="006B2C3A">
        <w:rPr>
          <w:rFonts w:ascii="Times New Roman" w:hAnsi="Times New Roman" w:cs="Times New Roman"/>
          <w:sz w:val="22"/>
          <w:szCs w:val="22"/>
        </w:rPr>
        <w:t>handled</w:t>
      </w:r>
      <w:r w:rsidRPr="006B2C3A">
        <w:rPr>
          <w:rFonts w:ascii="Times New Roman" w:hAnsi="Times New Roman" w:cs="Times New Roman"/>
          <w:spacing w:val="-2"/>
          <w:sz w:val="22"/>
          <w:szCs w:val="22"/>
        </w:rPr>
        <w:t xml:space="preserve"> </w:t>
      </w:r>
      <w:r w:rsidRPr="006B2C3A">
        <w:rPr>
          <w:rFonts w:ascii="Times New Roman" w:hAnsi="Times New Roman" w:cs="Times New Roman"/>
          <w:sz w:val="22"/>
          <w:szCs w:val="22"/>
        </w:rPr>
        <w:t>immediately.</w:t>
      </w:r>
    </w:p>
    <w:p w:rsidR="00FA2BE0" w:rsidRPr="006B2C3A" w:rsidRDefault="008A4CC5" w:rsidP="006B2C3A">
      <w:pPr>
        <w:pStyle w:val="BodyText"/>
        <w:numPr>
          <w:ilvl w:val="0"/>
          <w:numId w:val="25"/>
        </w:numPr>
        <w:spacing w:before="4"/>
        <w:rPr>
          <w:rFonts w:ascii="Times New Roman" w:hAnsi="Times New Roman" w:cs="Times New Roman"/>
          <w:sz w:val="22"/>
          <w:szCs w:val="22"/>
        </w:rPr>
      </w:pPr>
      <w:r w:rsidRPr="006B2C3A">
        <w:rPr>
          <w:rFonts w:ascii="Times New Roman" w:hAnsi="Times New Roman" w:cs="Times New Roman"/>
          <w:sz w:val="22"/>
          <w:szCs w:val="22"/>
        </w:rPr>
        <w:t>Usability:</w:t>
      </w:r>
      <w:r w:rsidR="003A0CAD">
        <w:rPr>
          <w:rFonts w:ascii="Times New Roman" w:hAnsi="Times New Roman" w:cs="Times New Roman"/>
          <w:sz w:val="22"/>
          <w:szCs w:val="22"/>
        </w:rPr>
        <w:t xml:space="preserve"> </w:t>
      </w:r>
      <w:r w:rsidRPr="006B2C3A">
        <w:rPr>
          <w:rFonts w:ascii="Times New Roman" w:hAnsi="Times New Roman" w:cs="Times New Roman"/>
          <w:sz w:val="22"/>
          <w:szCs w:val="22"/>
        </w:rPr>
        <w:t xml:space="preserve">Look and feel of the screen elements on the </w:t>
      </w:r>
      <w:proofErr w:type="gramStart"/>
      <w:r w:rsidRPr="006B2C3A">
        <w:rPr>
          <w:rFonts w:ascii="Times New Roman" w:hAnsi="Times New Roman" w:cs="Times New Roman"/>
          <w:sz w:val="22"/>
          <w:szCs w:val="22"/>
        </w:rPr>
        <w:t>interface</w:t>
      </w:r>
      <w:r w:rsidR="003A0CAD">
        <w:rPr>
          <w:rFonts w:ascii="Times New Roman" w:hAnsi="Times New Roman" w:cs="Times New Roman"/>
          <w:sz w:val="22"/>
          <w:szCs w:val="22"/>
        </w:rPr>
        <w:t xml:space="preserve"> </w:t>
      </w:r>
      <w:r w:rsidRPr="006B2C3A">
        <w:rPr>
          <w:rFonts w:ascii="Times New Roman" w:hAnsi="Times New Roman" w:cs="Times New Roman"/>
          <w:sz w:val="22"/>
          <w:szCs w:val="22"/>
        </w:rPr>
        <w:t>,their</w:t>
      </w:r>
      <w:proofErr w:type="gramEnd"/>
      <w:r w:rsidRPr="006B2C3A">
        <w:rPr>
          <w:rFonts w:ascii="Times New Roman" w:hAnsi="Times New Roman" w:cs="Times New Roman"/>
          <w:spacing w:val="1"/>
          <w:sz w:val="22"/>
          <w:szCs w:val="22"/>
        </w:rPr>
        <w:t xml:space="preserve"> </w:t>
      </w:r>
      <w:r w:rsidRPr="006B2C3A">
        <w:rPr>
          <w:rFonts w:ascii="Times New Roman" w:hAnsi="Times New Roman" w:cs="Times New Roman"/>
          <w:sz w:val="22"/>
          <w:szCs w:val="22"/>
        </w:rPr>
        <w:t>density,</w:t>
      </w:r>
      <w:r w:rsidRPr="006B2C3A">
        <w:rPr>
          <w:rFonts w:ascii="Times New Roman" w:hAnsi="Times New Roman" w:cs="Times New Roman"/>
          <w:spacing w:val="-5"/>
          <w:sz w:val="22"/>
          <w:szCs w:val="22"/>
        </w:rPr>
        <w:t xml:space="preserve"> </w:t>
      </w:r>
      <w:r w:rsidRPr="006B2C3A">
        <w:rPr>
          <w:rFonts w:ascii="Times New Roman" w:hAnsi="Times New Roman" w:cs="Times New Roman"/>
          <w:sz w:val="22"/>
          <w:szCs w:val="22"/>
        </w:rPr>
        <w:t>layout,</w:t>
      </w:r>
      <w:r w:rsidRPr="006B2C3A">
        <w:rPr>
          <w:rFonts w:ascii="Times New Roman" w:hAnsi="Times New Roman" w:cs="Times New Roman"/>
          <w:spacing w:val="-4"/>
          <w:sz w:val="22"/>
          <w:szCs w:val="22"/>
        </w:rPr>
        <w:t xml:space="preserve"> </w:t>
      </w:r>
      <w:r w:rsidRPr="006B2C3A">
        <w:rPr>
          <w:rFonts w:ascii="Times New Roman" w:hAnsi="Times New Roman" w:cs="Times New Roman"/>
          <w:sz w:val="22"/>
          <w:szCs w:val="22"/>
        </w:rPr>
        <w:t>flow,</w:t>
      </w:r>
      <w:r w:rsidRPr="006B2C3A">
        <w:rPr>
          <w:rFonts w:ascii="Times New Roman" w:hAnsi="Times New Roman" w:cs="Times New Roman"/>
          <w:spacing w:val="-4"/>
          <w:sz w:val="22"/>
          <w:szCs w:val="22"/>
        </w:rPr>
        <w:t xml:space="preserve"> </w:t>
      </w:r>
      <w:r w:rsidR="003A0CAD">
        <w:rPr>
          <w:rFonts w:ascii="Times New Roman" w:hAnsi="Times New Roman" w:cs="Times New Roman"/>
          <w:spacing w:val="-4"/>
          <w:sz w:val="22"/>
          <w:szCs w:val="22"/>
        </w:rPr>
        <w:t xml:space="preserve"> </w:t>
      </w:r>
      <w:proofErr w:type="spellStart"/>
      <w:r w:rsidR="003A0CAD">
        <w:rPr>
          <w:rFonts w:ascii="Times New Roman" w:hAnsi="Times New Roman" w:cs="Times New Roman"/>
          <w:sz w:val="22"/>
          <w:szCs w:val="22"/>
        </w:rPr>
        <w:t>c</w:t>
      </w:r>
      <w:r w:rsidRPr="006B2C3A">
        <w:rPr>
          <w:rFonts w:ascii="Times New Roman" w:hAnsi="Times New Roman" w:cs="Times New Roman"/>
          <w:sz w:val="22"/>
          <w:szCs w:val="22"/>
        </w:rPr>
        <w:t>olours</w:t>
      </w:r>
      <w:proofErr w:type="spellEnd"/>
      <w:r w:rsidR="003A0CAD">
        <w:rPr>
          <w:rFonts w:ascii="Times New Roman" w:hAnsi="Times New Roman" w:cs="Times New Roman"/>
          <w:sz w:val="22"/>
          <w:szCs w:val="22"/>
        </w:rPr>
        <w:t xml:space="preserve"> </w:t>
      </w:r>
      <w:r w:rsidRPr="006B2C3A">
        <w:rPr>
          <w:rFonts w:ascii="Times New Roman" w:hAnsi="Times New Roman" w:cs="Times New Roman"/>
          <w:sz w:val="22"/>
          <w:szCs w:val="22"/>
        </w:rPr>
        <w:t>,</w:t>
      </w:r>
      <w:r w:rsidRPr="006B2C3A">
        <w:rPr>
          <w:rFonts w:ascii="Times New Roman" w:hAnsi="Times New Roman" w:cs="Times New Roman"/>
          <w:spacing w:val="-5"/>
          <w:sz w:val="22"/>
          <w:szCs w:val="22"/>
        </w:rPr>
        <w:t xml:space="preserve"> </w:t>
      </w:r>
      <w:r w:rsidRPr="006B2C3A">
        <w:rPr>
          <w:rFonts w:ascii="Times New Roman" w:hAnsi="Times New Roman" w:cs="Times New Roman"/>
          <w:sz w:val="22"/>
          <w:szCs w:val="22"/>
        </w:rPr>
        <w:t>keyboard</w:t>
      </w:r>
      <w:r w:rsidRPr="006B2C3A">
        <w:rPr>
          <w:rFonts w:ascii="Times New Roman" w:hAnsi="Times New Roman" w:cs="Times New Roman"/>
          <w:spacing w:val="-7"/>
          <w:sz w:val="22"/>
          <w:szCs w:val="22"/>
        </w:rPr>
        <w:t xml:space="preserve"> </w:t>
      </w:r>
      <w:r w:rsidRPr="006B2C3A">
        <w:rPr>
          <w:rFonts w:ascii="Times New Roman" w:hAnsi="Times New Roman" w:cs="Times New Roman"/>
          <w:sz w:val="22"/>
          <w:szCs w:val="22"/>
        </w:rPr>
        <w:t>shortcuts,</w:t>
      </w:r>
      <w:r w:rsidRPr="006B2C3A">
        <w:rPr>
          <w:rFonts w:ascii="Times New Roman" w:hAnsi="Times New Roman" w:cs="Times New Roman"/>
          <w:spacing w:val="-5"/>
          <w:sz w:val="22"/>
          <w:szCs w:val="22"/>
        </w:rPr>
        <w:t xml:space="preserve"> </w:t>
      </w:r>
      <w:r w:rsidRPr="006B2C3A">
        <w:rPr>
          <w:rFonts w:ascii="Times New Roman" w:hAnsi="Times New Roman" w:cs="Times New Roman"/>
          <w:sz w:val="22"/>
          <w:szCs w:val="22"/>
        </w:rPr>
        <w:t>are simple</w:t>
      </w:r>
      <w:r w:rsidRPr="006B2C3A">
        <w:rPr>
          <w:rFonts w:ascii="Times New Roman" w:hAnsi="Times New Roman" w:cs="Times New Roman"/>
          <w:spacing w:val="-69"/>
          <w:sz w:val="22"/>
          <w:szCs w:val="22"/>
        </w:rPr>
        <w:t xml:space="preserve"> </w:t>
      </w:r>
      <w:r w:rsidR="003A0CAD">
        <w:rPr>
          <w:rFonts w:ascii="Times New Roman" w:hAnsi="Times New Roman" w:cs="Times New Roman"/>
          <w:spacing w:val="-69"/>
          <w:sz w:val="22"/>
          <w:szCs w:val="22"/>
        </w:rPr>
        <w:t xml:space="preserve">      </w:t>
      </w:r>
      <w:r w:rsidRPr="006B2C3A">
        <w:rPr>
          <w:rFonts w:ascii="Times New Roman" w:hAnsi="Times New Roman" w:cs="Times New Roman"/>
          <w:sz w:val="22"/>
          <w:szCs w:val="22"/>
        </w:rPr>
        <w:t>and</w:t>
      </w:r>
      <w:r w:rsidRPr="006B2C3A">
        <w:rPr>
          <w:rFonts w:ascii="Times New Roman" w:hAnsi="Times New Roman" w:cs="Times New Roman"/>
          <w:spacing w:val="-3"/>
          <w:sz w:val="22"/>
          <w:szCs w:val="22"/>
        </w:rPr>
        <w:t xml:space="preserve"> </w:t>
      </w:r>
      <w:r w:rsidRPr="006B2C3A">
        <w:rPr>
          <w:rFonts w:ascii="Times New Roman" w:hAnsi="Times New Roman" w:cs="Times New Roman"/>
          <w:sz w:val="22"/>
          <w:szCs w:val="22"/>
        </w:rPr>
        <w:t>easy</w:t>
      </w:r>
      <w:r w:rsidRPr="006B2C3A">
        <w:rPr>
          <w:rFonts w:ascii="Times New Roman" w:hAnsi="Times New Roman" w:cs="Times New Roman"/>
          <w:spacing w:val="-2"/>
          <w:sz w:val="22"/>
          <w:szCs w:val="22"/>
        </w:rPr>
        <w:t xml:space="preserve"> </w:t>
      </w:r>
      <w:r w:rsidRPr="006B2C3A">
        <w:rPr>
          <w:rFonts w:ascii="Times New Roman" w:hAnsi="Times New Roman" w:cs="Times New Roman"/>
          <w:sz w:val="22"/>
          <w:szCs w:val="22"/>
        </w:rPr>
        <w:t>to</w:t>
      </w:r>
      <w:r w:rsidRPr="006B2C3A">
        <w:rPr>
          <w:rFonts w:ascii="Times New Roman" w:hAnsi="Times New Roman" w:cs="Times New Roman"/>
          <w:spacing w:val="-2"/>
          <w:sz w:val="22"/>
          <w:szCs w:val="22"/>
        </w:rPr>
        <w:t xml:space="preserve"> </w:t>
      </w:r>
      <w:r w:rsidRPr="006B2C3A">
        <w:rPr>
          <w:rFonts w:ascii="Times New Roman" w:hAnsi="Times New Roman" w:cs="Times New Roman"/>
          <w:sz w:val="22"/>
          <w:szCs w:val="22"/>
        </w:rPr>
        <w:t>follow and</w:t>
      </w:r>
      <w:r w:rsidRPr="006B2C3A">
        <w:rPr>
          <w:rFonts w:ascii="Times New Roman" w:hAnsi="Times New Roman" w:cs="Times New Roman"/>
          <w:spacing w:val="-2"/>
          <w:sz w:val="22"/>
          <w:szCs w:val="22"/>
        </w:rPr>
        <w:t xml:space="preserve"> </w:t>
      </w:r>
      <w:r w:rsidRPr="006B2C3A">
        <w:rPr>
          <w:rFonts w:ascii="Times New Roman" w:hAnsi="Times New Roman" w:cs="Times New Roman"/>
          <w:sz w:val="22"/>
          <w:szCs w:val="22"/>
        </w:rPr>
        <w:t>use.</w:t>
      </w:r>
    </w:p>
    <w:p w:rsidR="003A0CAD" w:rsidRDefault="003A0CAD">
      <w:pPr>
        <w:pStyle w:val="BodyText"/>
        <w:ind w:left="102" w:right="2175"/>
        <w:rPr>
          <w:rFonts w:ascii="Times New Roman" w:hAnsi="Times New Roman" w:cs="Times New Roman"/>
          <w:sz w:val="22"/>
          <w:szCs w:val="22"/>
        </w:rPr>
      </w:pPr>
    </w:p>
    <w:p w:rsidR="003A0CAD" w:rsidRDefault="003A0CAD">
      <w:pPr>
        <w:pStyle w:val="BodyText"/>
        <w:ind w:left="102" w:right="2175"/>
        <w:rPr>
          <w:rFonts w:ascii="Times New Roman" w:hAnsi="Times New Roman" w:cs="Times New Roman"/>
          <w:sz w:val="22"/>
          <w:szCs w:val="22"/>
        </w:rPr>
      </w:pPr>
    </w:p>
    <w:p w:rsidR="003A0CAD" w:rsidRDefault="003A0CAD">
      <w:pPr>
        <w:pStyle w:val="BodyText"/>
        <w:ind w:left="102" w:right="2175"/>
        <w:rPr>
          <w:rFonts w:ascii="Times New Roman" w:hAnsi="Times New Roman" w:cs="Times New Roman"/>
          <w:sz w:val="22"/>
          <w:szCs w:val="22"/>
        </w:rPr>
      </w:pPr>
    </w:p>
    <w:p w:rsidR="00FA2BE0" w:rsidRDefault="008A4CC5" w:rsidP="003A0CAD">
      <w:pPr>
        <w:pStyle w:val="BodyText"/>
        <w:ind w:left="102" w:right="2175"/>
        <w:rPr>
          <w:rFonts w:ascii="Times New Roman" w:hAnsi="Times New Roman" w:cs="Times New Roman"/>
          <w:sz w:val="22"/>
          <w:szCs w:val="22"/>
        </w:rPr>
      </w:pPr>
      <w:r w:rsidRPr="008A4CC5">
        <w:rPr>
          <w:rFonts w:ascii="Times New Roman" w:hAnsi="Times New Roman" w:cs="Times New Roman"/>
          <w:sz w:val="22"/>
          <w:szCs w:val="22"/>
        </w:rPr>
        <w:t>The</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feasibility</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study</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can</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be</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further</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decomposed</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into</w:t>
      </w:r>
      <w:r w:rsidRPr="008A4CC5">
        <w:rPr>
          <w:rFonts w:ascii="Times New Roman" w:hAnsi="Times New Roman" w:cs="Times New Roman"/>
          <w:spacing w:val="-69"/>
          <w:sz w:val="22"/>
          <w:szCs w:val="22"/>
        </w:rPr>
        <w:t xml:space="preserve"> </w:t>
      </w:r>
      <w:r w:rsidR="003A0CAD">
        <w:rPr>
          <w:rFonts w:ascii="Times New Roman" w:hAnsi="Times New Roman" w:cs="Times New Roman"/>
          <w:sz w:val="22"/>
          <w:szCs w:val="22"/>
        </w:rPr>
        <w:t>following:</w:t>
      </w:r>
    </w:p>
    <w:p w:rsidR="003A0CAD" w:rsidRPr="008A4CC5" w:rsidRDefault="003A0CAD" w:rsidP="003A0CAD">
      <w:pPr>
        <w:pStyle w:val="BodyText"/>
        <w:spacing w:before="22"/>
        <w:rPr>
          <w:rFonts w:ascii="Times New Roman" w:hAnsi="Times New Roman" w:cs="Times New Roman"/>
          <w:sz w:val="22"/>
          <w:szCs w:val="22"/>
        </w:rPr>
      </w:pPr>
      <w:r w:rsidRPr="008A4CC5">
        <w:rPr>
          <w:rFonts w:ascii="Times New Roman" w:hAnsi="Times New Roman" w:cs="Times New Roman"/>
          <w:noProof/>
          <w:sz w:val="22"/>
          <w:szCs w:val="22"/>
          <w:lang w:val="en-IN" w:eastAsia="en-IN"/>
        </w:rPr>
        <w:drawing>
          <wp:inline distT="0" distB="0" distL="0" distR="0" wp14:anchorId="288BD2E4" wp14:editId="17262DDA">
            <wp:extent cx="137160" cy="163195"/>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11" cstate="print"/>
                    <a:stretch>
                      <a:fillRect/>
                    </a:stretch>
                  </pic:blipFill>
                  <pic:spPr>
                    <a:xfrm>
                      <a:off x="0" y="0"/>
                      <a:ext cx="137794" cy="163817"/>
                    </a:xfrm>
                    <a:prstGeom prst="rect">
                      <a:avLst/>
                    </a:prstGeom>
                  </pic:spPr>
                </pic:pic>
              </a:graphicData>
            </a:graphic>
          </wp:inline>
        </w:drawing>
      </w:r>
      <w:r w:rsidRPr="008A4CC5">
        <w:rPr>
          <w:rFonts w:ascii="Times New Roman" w:hAnsi="Times New Roman" w:cs="Times New Roman"/>
          <w:spacing w:val="-20"/>
          <w:position w:val="1"/>
          <w:sz w:val="22"/>
          <w:szCs w:val="22"/>
        </w:rPr>
        <w:t xml:space="preserve"> </w:t>
      </w:r>
      <w:r w:rsidRPr="008A4CC5">
        <w:rPr>
          <w:rFonts w:ascii="Times New Roman" w:hAnsi="Times New Roman" w:cs="Times New Roman"/>
          <w:spacing w:val="-1"/>
          <w:position w:val="1"/>
          <w:sz w:val="22"/>
          <w:szCs w:val="22"/>
        </w:rPr>
        <w:t>Technical</w:t>
      </w:r>
      <w:r w:rsidRPr="008A4CC5">
        <w:rPr>
          <w:rFonts w:ascii="Times New Roman" w:hAnsi="Times New Roman" w:cs="Times New Roman"/>
          <w:spacing w:val="-9"/>
          <w:position w:val="1"/>
          <w:sz w:val="22"/>
          <w:szCs w:val="22"/>
        </w:rPr>
        <w:t xml:space="preserve"> </w:t>
      </w:r>
      <w:r w:rsidRPr="008A4CC5">
        <w:rPr>
          <w:rFonts w:ascii="Times New Roman" w:hAnsi="Times New Roman" w:cs="Times New Roman"/>
          <w:spacing w:val="-1"/>
          <w:position w:val="1"/>
          <w:sz w:val="22"/>
          <w:szCs w:val="22"/>
        </w:rPr>
        <w:t>Feasibility:</w:t>
      </w:r>
    </w:p>
    <w:p w:rsidR="003A0CAD" w:rsidRPr="008A4CC5" w:rsidRDefault="003A0CAD" w:rsidP="003A0CAD">
      <w:pPr>
        <w:pStyle w:val="BodyText"/>
        <w:spacing w:before="2"/>
        <w:ind w:left="645" w:right="101" w:firstLine="638"/>
        <w:rPr>
          <w:rFonts w:ascii="Times New Roman" w:hAnsi="Times New Roman" w:cs="Times New Roman"/>
          <w:sz w:val="22"/>
          <w:szCs w:val="22"/>
        </w:rPr>
      </w:pPr>
      <w:r w:rsidRPr="008A4CC5">
        <w:rPr>
          <w:rFonts w:ascii="Times New Roman" w:hAnsi="Times New Roman" w:cs="Times New Roman"/>
          <w:sz w:val="22"/>
          <w:szCs w:val="22"/>
        </w:rPr>
        <w:t>In Technical Feasibility study, one has to test whether the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proposed</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system</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can</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be</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developed</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using</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existing</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technology</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or</w:t>
      </w:r>
      <w:r w:rsidRPr="008A4CC5">
        <w:rPr>
          <w:rFonts w:ascii="Times New Roman" w:hAnsi="Times New Roman" w:cs="Times New Roman"/>
          <w:spacing w:val="-69"/>
          <w:sz w:val="22"/>
          <w:szCs w:val="22"/>
        </w:rPr>
        <w:t xml:space="preserve"> </w:t>
      </w:r>
      <w:proofErr w:type="spellStart"/>
      <w:r w:rsidRPr="008A4CC5">
        <w:rPr>
          <w:rFonts w:ascii="Times New Roman" w:hAnsi="Times New Roman" w:cs="Times New Roman"/>
          <w:sz w:val="22"/>
          <w:szCs w:val="22"/>
        </w:rPr>
        <w:t>not.It</w:t>
      </w:r>
      <w:proofErr w:type="spellEnd"/>
      <w:r w:rsidRPr="008A4CC5">
        <w:rPr>
          <w:rFonts w:ascii="Times New Roman" w:hAnsi="Times New Roman" w:cs="Times New Roman"/>
          <w:sz w:val="22"/>
          <w:szCs w:val="22"/>
        </w:rPr>
        <w:t xml:space="preserve"> is planned to implement the proposed system using</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Android technology. The license for Microsoft visual studio is</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available for the people, so it’s feasible to use this Android by</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the</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Laymen.</w:t>
      </w:r>
    </w:p>
    <w:p w:rsidR="003A0CAD" w:rsidRPr="008A4CC5" w:rsidRDefault="003A0CAD" w:rsidP="003A0CAD">
      <w:pPr>
        <w:pStyle w:val="BodyText"/>
        <w:spacing w:before="9" w:line="385" w:lineRule="exact"/>
        <w:rPr>
          <w:rFonts w:ascii="Times New Roman" w:hAnsi="Times New Roman" w:cs="Times New Roman"/>
          <w:sz w:val="22"/>
          <w:szCs w:val="22"/>
        </w:rPr>
      </w:pPr>
      <w:r w:rsidRPr="008A4CC5">
        <w:rPr>
          <w:rFonts w:ascii="Times New Roman" w:hAnsi="Times New Roman" w:cs="Times New Roman"/>
          <w:noProof/>
          <w:sz w:val="22"/>
          <w:szCs w:val="22"/>
          <w:lang w:val="en-IN" w:eastAsia="en-IN"/>
        </w:rPr>
        <w:drawing>
          <wp:inline distT="0" distB="0" distL="0" distR="0" wp14:anchorId="27186407" wp14:editId="6DC22420">
            <wp:extent cx="137160" cy="163195"/>
            <wp:effectExtent l="0" t="0" r="0" b="0"/>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pic:cNvPicPr>
                  </pic:nvPicPr>
                  <pic:blipFill>
                    <a:blip r:embed="rId11" cstate="print"/>
                    <a:stretch>
                      <a:fillRect/>
                    </a:stretch>
                  </pic:blipFill>
                  <pic:spPr>
                    <a:xfrm>
                      <a:off x="0" y="0"/>
                      <a:ext cx="137274" cy="163195"/>
                    </a:xfrm>
                    <a:prstGeom prst="rect">
                      <a:avLst/>
                    </a:prstGeom>
                  </pic:spPr>
                </pic:pic>
              </a:graphicData>
            </a:graphic>
          </wp:inline>
        </w:drawing>
      </w:r>
      <w:r w:rsidRPr="008A4CC5">
        <w:rPr>
          <w:rFonts w:ascii="Times New Roman" w:hAnsi="Times New Roman" w:cs="Times New Roman"/>
          <w:sz w:val="22"/>
          <w:szCs w:val="22"/>
        </w:rPr>
        <w:t xml:space="preserve">   </w:t>
      </w:r>
      <w:r w:rsidRPr="008A4CC5">
        <w:rPr>
          <w:rFonts w:ascii="Times New Roman" w:hAnsi="Times New Roman" w:cs="Times New Roman"/>
          <w:spacing w:val="-25"/>
          <w:sz w:val="22"/>
          <w:szCs w:val="22"/>
        </w:rPr>
        <w:t xml:space="preserve"> </w:t>
      </w:r>
      <w:proofErr w:type="spellStart"/>
      <w:r w:rsidRPr="008A4CC5">
        <w:rPr>
          <w:rFonts w:ascii="Times New Roman" w:hAnsi="Times New Roman" w:cs="Times New Roman"/>
          <w:spacing w:val="-1"/>
          <w:sz w:val="22"/>
          <w:szCs w:val="22"/>
        </w:rPr>
        <w:t>Behavioural</w:t>
      </w:r>
      <w:proofErr w:type="spellEnd"/>
      <w:r w:rsidRPr="008A4CC5">
        <w:rPr>
          <w:rFonts w:ascii="Times New Roman" w:hAnsi="Times New Roman" w:cs="Times New Roman"/>
          <w:spacing w:val="-8"/>
          <w:sz w:val="22"/>
          <w:szCs w:val="22"/>
        </w:rPr>
        <w:t xml:space="preserve"> </w:t>
      </w:r>
      <w:r w:rsidRPr="008A4CC5">
        <w:rPr>
          <w:rFonts w:ascii="Times New Roman" w:hAnsi="Times New Roman" w:cs="Times New Roman"/>
          <w:spacing w:val="-1"/>
          <w:sz w:val="22"/>
          <w:szCs w:val="22"/>
        </w:rPr>
        <w:t>Feasibility:</w:t>
      </w:r>
    </w:p>
    <w:p w:rsidR="003A0CAD" w:rsidRPr="008A4CC5" w:rsidRDefault="003A0CAD" w:rsidP="003A0CAD">
      <w:pPr>
        <w:pStyle w:val="BodyText"/>
        <w:ind w:left="645" w:right="101" w:firstLine="638"/>
        <w:rPr>
          <w:rFonts w:ascii="Times New Roman" w:hAnsi="Times New Roman" w:cs="Times New Roman"/>
          <w:sz w:val="22"/>
          <w:szCs w:val="22"/>
        </w:rPr>
      </w:pPr>
      <w:r w:rsidRPr="008A4CC5">
        <w:rPr>
          <w:rFonts w:ascii="Times New Roman" w:hAnsi="Times New Roman" w:cs="Times New Roman"/>
          <w:sz w:val="22"/>
          <w:szCs w:val="22"/>
        </w:rPr>
        <w:t>System</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will</w:t>
      </w:r>
      <w:r w:rsidRPr="008A4CC5">
        <w:rPr>
          <w:rFonts w:ascii="Times New Roman" w:hAnsi="Times New Roman" w:cs="Times New Roman"/>
          <w:spacing w:val="-9"/>
          <w:sz w:val="22"/>
          <w:szCs w:val="22"/>
        </w:rPr>
        <w:t xml:space="preserve"> </w:t>
      </w:r>
      <w:r w:rsidRPr="008A4CC5">
        <w:rPr>
          <w:rFonts w:ascii="Times New Roman" w:hAnsi="Times New Roman" w:cs="Times New Roman"/>
          <w:sz w:val="22"/>
          <w:szCs w:val="22"/>
        </w:rPr>
        <w:t>require</w:t>
      </w:r>
      <w:r w:rsidRPr="008A4CC5">
        <w:rPr>
          <w:rFonts w:ascii="Times New Roman" w:hAnsi="Times New Roman" w:cs="Times New Roman"/>
          <w:spacing w:val="-8"/>
          <w:sz w:val="22"/>
          <w:szCs w:val="22"/>
        </w:rPr>
        <w:t xml:space="preserve"> </w:t>
      </w:r>
      <w:r w:rsidRPr="008A4CC5">
        <w:rPr>
          <w:rFonts w:ascii="Times New Roman" w:hAnsi="Times New Roman" w:cs="Times New Roman"/>
          <w:sz w:val="22"/>
          <w:szCs w:val="22"/>
        </w:rPr>
        <w:t>simple</w:t>
      </w:r>
      <w:r w:rsidRPr="008A4CC5">
        <w:rPr>
          <w:rFonts w:ascii="Times New Roman" w:hAnsi="Times New Roman" w:cs="Times New Roman"/>
          <w:spacing w:val="-8"/>
          <w:sz w:val="22"/>
          <w:szCs w:val="22"/>
        </w:rPr>
        <w:t xml:space="preserve"> </w:t>
      </w:r>
      <w:r w:rsidRPr="008A4CC5">
        <w:rPr>
          <w:rFonts w:ascii="Times New Roman" w:hAnsi="Times New Roman" w:cs="Times New Roman"/>
          <w:sz w:val="22"/>
          <w:szCs w:val="22"/>
        </w:rPr>
        <w:t>desktop</w:t>
      </w:r>
      <w:r w:rsidRPr="008A4CC5">
        <w:rPr>
          <w:rFonts w:ascii="Times New Roman" w:hAnsi="Times New Roman" w:cs="Times New Roman"/>
          <w:spacing w:val="-8"/>
          <w:sz w:val="22"/>
          <w:szCs w:val="22"/>
        </w:rPr>
        <w:t xml:space="preserve"> </w:t>
      </w:r>
      <w:r w:rsidRPr="008A4CC5">
        <w:rPr>
          <w:rFonts w:ascii="Times New Roman" w:hAnsi="Times New Roman" w:cs="Times New Roman"/>
          <w:sz w:val="22"/>
          <w:szCs w:val="22"/>
        </w:rPr>
        <w:t>computers.</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The</w:t>
      </w:r>
      <w:r w:rsidRPr="008A4CC5">
        <w:rPr>
          <w:rFonts w:ascii="Times New Roman" w:hAnsi="Times New Roman" w:cs="Times New Roman"/>
          <w:spacing w:val="-8"/>
          <w:sz w:val="22"/>
          <w:szCs w:val="22"/>
        </w:rPr>
        <w:t xml:space="preserve"> </w:t>
      </w:r>
      <w:r w:rsidRPr="008A4CC5">
        <w:rPr>
          <w:rFonts w:ascii="Times New Roman" w:hAnsi="Times New Roman" w:cs="Times New Roman"/>
          <w:sz w:val="22"/>
          <w:szCs w:val="22"/>
        </w:rPr>
        <w:t>system</w:t>
      </w:r>
      <w:r w:rsidRPr="008A4CC5">
        <w:rPr>
          <w:rFonts w:ascii="Times New Roman" w:hAnsi="Times New Roman" w:cs="Times New Roman"/>
          <w:spacing w:val="-69"/>
          <w:sz w:val="22"/>
          <w:szCs w:val="22"/>
        </w:rPr>
        <w:t xml:space="preserve"> </w:t>
      </w:r>
      <w:r w:rsidRPr="008A4CC5">
        <w:rPr>
          <w:rFonts w:ascii="Times New Roman" w:hAnsi="Times New Roman" w:cs="Times New Roman"/>
          <w:sz w:val="22"/>
          <w:szCs w:val="22"/>
        </w:rPr>
        <w:t>is very user-friendly so any laymen has knowledge about the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computer</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can</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use</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it.</w:t>
      </w:r>
      <w:r w:rsidRPr="008A4CC5">
        <w:rPr>
          <w:rFonts w:ascii="Times New Roman" w:hAnsi="Times New Roman" w:cs="Times New Roman"/>
          <w:spacing w:val="-5"/>
          <w:sz w:val="22"/>
          <w:szCs w:val="22"/>
        </w:rPr>
        <w:t xml:space="preserve"> </w:t>
      </w:r>
      <w:r w:rsidRPr="008A4CC5">
        <w:rPr>
          <w:rFonts w:ascii="Times New Roman" w:hAnsi="Times New Roman" w:cs="Times New Roman"/>
          <w:sz w:val="22"/>
          <w:szCs w:val="22"/>
        </w:rPr>
        <w:t>This</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makes</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it</w:t>
      </w:r>
      <w:r w:rsidRPr="008A4CC5">
        <w:rPr>
          <w:rFonts w:ascii="Times New Roman" w:hAnsi="Times New Roman" w:cs="Times New Roman"/>
          <w:spacing w:val="-9"/>
          <w:sz w:val="22"/>
          <w:szCs w:val="22"/>
        </w:rPr>
        <w:t xml:space="preserve"> </w:t>
      </w:r>
      <w:proofErr w:type="spellStart"/>
      <w:r w:rsidRPr="008A4CC5">
        <w:rPr>
          <w:rFonts w:ascii="Times New Roman" w:hAnsi="Times New Roman" w:cs="Times New Roman"/>
          <w:sz w:val="22"/>
          <w:szCs w:val="22"/>
        </w:rPr>
        <w:t>behaviourally</w:t>
      </w:r>
      <w:proofErr w:type="spellEnd"/>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feasible.</w:t>
      </w:r>
    </w:p>
    <w:p w:rsidR="003A0CAD" w:rsidRPr="008A4CC5" w:rsidRDefault="003A0CAD" w:rsidP="003A0CAD">
      <w:pPr>
        <w:pStyle w:val="BodyText"/>
        <w:spacing w:before="14"/>
        <w:rPr>
          <w:rFonts w:ascii="Times New Roman" w:hAnsi="Times New Roman" w:cs="Times New Roman"/>
          <w:sz w:val="22"/>
          <w:szCs w:val="22"/>
        </w:rPr>
      </w:pPr>
      <w:r w:rsidRPr="008A4CC5">
        <w:rPr>
          <w:rFonts w:ascii="Times New Roman" w:hAnsi="Times New Roman" w:cs="Times New Roman"/>
          <w:noProof/>
          <w:sz w:val="22"/>
          <w:szCs w:val="22"/>
          <w:lang w:val="en-IN" w:eastAsia="en-IN"/>
        </w:rPr>
        <w:drawing>
          <wp:inline distT="0" distB="0" distL="0" distR="0" wp14:anchorId="71DBE45D" wp14:editId="1BD4C32A">
            <wp:extent cx="137160" cy="163195"/>
            <wp:effectExtent l="0" t="0" r="0" b="0"/>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pic:cNvPicPr>
                      <a:picLocks noChangeAspect="1"/>
                    </pic:cNvPicPr>
                  </pic:nvPicPr>
                  <pic:blipFill>
                    <a:blip r:embed="rId11" cstate="print"/>
                    <a:stretch>
                      <a:fillRect/>
                    </a:stretch>
                  </pic:blipFill>
                  <pic:spPr>
                    <a:xfrm>
                      <a:off x="0" y="0"/>
                      <a:ext cx="137274" cy="163195"/>
                    </a:xfrm>
                    <a:prstGeom prst="rect">
                      <a:avLst/>
                    </a:prstGeom>
                  </pic:spPr>
                </pic:pic>
              </a:graphicData>
            </a:graphic>
          </wp:inline>
        </w:drawing>
      </w:r>
      <w:r w:rsidRPr="008A4CC5">
        <w:rPr>
          <w:rFonts w:ascii="Times New Roman" w:hAnsi="Times New Roman" w:cs="Times New Roman"/>
          <w:position w:val="1"/>
          <w:sz w:val="22"/>
          <w:szCs w:val="22"/>
        </w:rPr>
        <w:t xml:space="preserve"> </w:t>
      </w:r>
      <w:r w:rsidRPr="008A4CC5">
        <w:rPr>
          <w:rFonts w:ascii="Times New Roman" w:hAnsi="Times New Roman" w:cs="Times New Roman"/>
          <w:spacing w:val="3"/>
          <w:position w:val="1"/>
          <w:sz w:val="22"/>
          <w:szCs w:val="22"/>
        </w:rPr>
        <w:t xml:space="preserve"> </w:t>
      </w:r>
      <w:r w:rsidRPr="008A4CC5">
        <w:rPr>
          <w:rFonts w:ascii="Times New Roman" w:hAnsi="Times New Roman" w:cs="Times New Roman"/>
          <w:spacing w:val="-1"/>
          <w:position w:val="1"/>
          <w:sz w:val="22"/>
          <w:szCs w:val="22"/>
        </w:rPr>
        <w:t>Economic</w:t>
      </w:r>
      <w:r w:rsidRPr="008A4CC5">
        <w:rPr>
          <w:rFonts w:ascii="Times New Roman" w:hAnsi="Times New Roman" w:cs="Times New Roman"/>
          <w:spacing w:val="-11"/>
          <w:position w:val="1"/>
          <w:sz w:val="22"/>
          <w:szCs w:val="22"/>
        </w:rPr>
        <w:t xml:space="preserve"> </w:t>
      </w:r>
      <w:r w:rsidRPr="008A4CC5">
        <w:rPr>
          <w:rFonts w:ascii="Times New Roman" w:hAnsi="Times New Roman" w:cs="Times New Roman"/>
          <w:spacing w:val="-1"/>
          <w:position w:val="1"/>
          <w:sz w:val="22"/>
          <w:szCs w:val="22"/>
        </w:rPr>
        <w:t>Feasibility:</w:t>
      </w:r>
    </w:p>
    <w:p w:rsidR="003A0CAD" w:rsidRPr="008A4CC5" w:rsidRDefault="003A0CAD" w:rsidP="003A0CAD">
      <w:pPr>
        <w:pStyle w:val="BodyText"/>
        <w:spacing w:before="3"/>
        <w:ind w:left="645" w:right="239" w:firstLine="638"/>
        <w:rPr>
          <w:rFonts w:ascii="Times New Roman" w:hAnsi="Times New Roman" w:cs="Times New Roman"/>
          <w:sz w:val="22"/>
          <w:szCs w:val="22"/>
        </w:rPr>
      </w:pPr>
      <w:r w:rsidRPr="008A4CC5">
        <w:rPr>
          <w:rFonts w:ascii="Times New Roman" w:hAnsi="Times New Roman" w:cs="Times New Roman"/>
          <w:sz w:val="22"/>
          <w:szCs w:val="22"/>
        </w:rPr>
        <w:t>Hardware requirement for the system are desktop</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computer. It is available at economically cheap price and hence</w:t>
      </w:r>
      <w:r w:rsidRPr="008A4CC5">
        <w:rPr>
          <w:rFonts w:ascii="Times New Roman" w:hAnsi="Times New Roman" w:cs="Times New Roman"/>
          <w:spacing w:val="-71"/>
          <w:sz w:val="22"/>
          <w:szCs w:val="22"/>
        </w:rPr>
        <w:t xml:space="preserve"> </w:t>
      </w:r>
      <w:r w:rsidRPr="008A4CC5">
        <w:rPr>
          <w:rFonts w:ascii="Times New Roman" w:hAnsi="Times New Roman" w:cs="Times New Roman"/>
          <w:sz w:val="22"/>
          <w:szCs w:val="22"/>
        </w:rPr>
        <w:t xml:space="preserve">can easily be produced. Also the software </w:t>
      </w:r>
      <w:proofErr w:type="gramStart"/>
      <w:r w:rsidRPr="008A4CC5">
        <w:rPr>
          <w:rFonts w:ascii="Times New Roman" w:hAnsi="Times New Roman" w:cs="Times New Roman"/>
          <w:sz w:val="22"/>
          <w:szCs w:val="22"/>
        </w:rPr>
        <w:t>requirement for the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system</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are</w:t>
      </w:r>
      <w:proofErr w:type="gramEnd"/>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available</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at</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economically</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cheap</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prices.</w:t>
      </w:r>
    </w:p>
    <w:p w:rsidR="003A0CAD" w:rsidRPr="008A4CC5" w:rsidRDefault="003A0CAD" w:rsidP="003A0CAD">
      <w:pPr>
        <w:pStyle w:val="BodyText"/>
        <w:spacing w:before="8"/>
        <w:rPr>
          <w:rFonts w:ascii="Times New Roman" w:hAnsi="Times New Roman" w:cs="Times New Roman"/>
          <w:sz w:val="22"/>
          <w:szCs w:val="22"/>
        </w:rPr>
      </w:pPr>
    </w:p>
    <w:p w:rsidR="003A0CAD" w:rsidRPr="008A4CC5" w:rsidRDefault="003A0CAD" w:rsidP="003A0CAD">
      <w:pPr>
        <w:pStyle w:val="BodyText"/>
        <w:rPr>
          <w:rFonts w:ascii="Times New Roman" w:hAnsi="Times New Roman" w:cs="Times New Roman"/>
          <w:sz w:val="22"/>
          <w:szCs w:val="22"/>
        </w:rPr>
      </w:pPr>
      <w:r w:rsidRPr="008A4CC5">
        <w:rPr>
          <w:rFonts w:ascii="Times New Roman" w:hAnsi="Times New Roman" w:cs="Times New Roman"/>
          <w:noProof/>
          <w:position w:val="-1"/>
          <w:sz w:val="22"/>
          <w:szCs w:val="22"/>
          <w:lang w:val="en-IN" w:eastAsia="en-IN"/>
        </w:rPr>
        <w:drawing>
          <wp:inline distT="0" distB="0" distL="0" distR="0" wp14:anchorId="3250AAB9" wp14:editId="5BB2454F">
            <wp:extent cx="137160" cy="163195"/>
            <wp:effectExtent l="0" t="0" r="0" b="0"/>
            <wp:docPr id="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pic:cNvPicPr>
                  </pic:nvPicPr>
                  <pic:blipFill>
                    <a:blip r:embed="rId11" cstate="print"/>
                    <a:stretch>
                      <a:fillRect/>
                    </a:stretch>
                  </pic:blipFill>
                  <pic:spPr>
                    <a:xfrm>
                      <a:off x="0" y="0"/>
                      <a:ext cx="137794" cy="163817"/>
                    </a:xfrm>
                    <a:prstGeom prst="rect">
                      <a:avLst/>
                    </a:prstGeom>
                  </pic:spPr>
                </pic:pic>
              </a:graphicData>
            </a:graphic>
          </wp:inline>
        </w:drawing>
      </w:r>
      <w:r w:rsidRPr="008A4CC5">
        <w:rPr>
          <w:rFonts w:ascii="Times New Roman" w:hAnsi="Times New Roman" w:cs="Times New Roman"/>
          <w:sz w:val="22"/>
          <w:szCs w:val="22"/>
        </w:rPr>
        <w:t xml:space="preserve"> </w:t>
      </w:r>
      <w:r w:rsidRPr="008A4CC5">
        <w:rPr>
          <w:rFonts w:ascii="Times New Roman" w:hAnsi="Times New Roman" w:cs="Times New Roman"/>
          <w:spacing w:val="-22"/>
          <w:sz w:val="22"/>
          <w:szCs w:val="22"/>
        </w:rPr>
        <w:t xml:space="preserve"> </w:t>
      </w:r>
      <w:r w:rsidRPr="008A4CC5">
        <w:rPr>
          <w:rFonts w:ascii="Times New Roman" w:hAnsi="Times New Roman" w:cs="Times New Roman"/>
          <w:spacing w:val="-1"/>
          <w:sz w:val="22"/>
          <w:szCs w:val="22"/>
        </w:rPr>
        <w:t>Operational</w:t>
      </w:r>
      <w:r w:rsidRPr="008A4CC5">
        <w:rPr>
          <w:rFonts w:ascii="Times New Roman" w:hAnsi="Times New Roman" w:cs="Times New Roman"/>
          <w:spacing w:val="-7"/>
          <w:sz w:val="22"/>
          <w:szCs w:val="22"/>
        </w:rPr>
        <w:t xml:space="preserve"> </w:t>
      </w:r>
      <w:r w:rsidRPr="008A4CC5">
        <w:rPr>
          <w:rFonts w:ascii="Times New Roman" w:hAnsi="Times New Roman" w:cs="Times New Roman"/>
          <w:spacing w:val="-1"/>
          <w:sz w:val="22"/>
          <w:szCs w:val="22"/>
        </w:rPr>
        <w:t>Feasibility:</w:t>
      </w:r>
    </w:p>
    <w:p w:rsidR="003A0CAD" w:rsidRPr="008A4CC5" w:rsidRDefault="003A0CAD" w:rsidP="003A0CAD">
      <w:pPr>
        <w:pStyle w:val="BodyText"/>
        <w:spacing w:before="8"/>
        <w:ind w:left="645" w:right="239" w:firstLine="638"/>
        <w:rPr>
          <w:rFonts w:ascii="Times New Roman" w:hAnsi="Times New Roman" w:cs="Times New Roman"/>
          <w:sz w:val="22"/>
          <w:szCs w:val="22"/>
        </w:rPr>
      </w:pPr>
      <w:r w:rsidRPr="008A4CC5">
        <w:rPr>
          <w:rFonts w:ascii="Times New Roman" w:hAnsi="Times New Roman" w:cs="Times New Roman"/>
          <w:sz w:val="22"/>
          <w:szCs w:val="22"/>
        </w:rPr>
        <w:t>The operational feasibility of the system lies in the fact</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that it is user friendly, easy to use and has a simple user</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interface. The proposed system has worked successfully</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thereby</w:t>
      </w:r>
      <w:r w:rsidRPr="008A4CC5">
        <w:rPr>
          <w:rFonts w:ascii="Times New Roman" w:hAnsi="Times New Roman" w:cs="Times New Roman"/>
          <w:spacing w:val="-8"/>
          <w:sz w:val="22"/>
          <w:szCs w:val="22"/>
        </w:rPr>
        <w:t xml:space="preserve"> </w:t>
      </w:r>
      <w:proofErr w:type="gramStart"/>
      <w:r w:rsidRPr="008A4CC5">
        <w:rPr>
          <w:rFonts w:ascii="Times New Roman" w:hAnsi="Times New Roman" w:cs="Times New Roman"/>
          <w:sz w:val="22"/>
          <w:szCs w:val="22"/>
        </w:rPr>
        <w:t>achieving</w:t>
      </w:r>
      <w:proofErr w:type="gramEnd"/>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the</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intended</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functionalities</w:t>
      </w:r>
      <w:r w:rsidRPr="008A4CC5">
        <w:rPr>
          <w:rFonts w:ascii="Times New Roman" w:hAnsi="Times New Roman" w:cs="Times New Roman"/>
          <w:spacing w:val="-7"/>
          <w:sz w:val="22"/>
          <w:szCs w:val="22"/>
        </w:rPr>
        <w:t xml:space="preserve"> </w:t>
      </w:r>
      <w:r w:rsidRPr="008A4CC5">
        <w:rPr>
          <w:rFonts w:ascii="Times New Roman" w:hAnsi="Times New Roman" w:cs="Times New Roman"/>
          <w:sz w:val="22"/>
          <w:szCs w:val="22"/>
        </w:rPr>
        <w:t>and</w:t>
      </w:r>
      <w:r w:rsidRPr="008A4CC5">
        <w:rPr>
          <w:rFonts w:ascii="Times New Roman" w:hAnsi="Times New Roman" w:cs="Times New Roman"/>
          <w:spacing w:val="-6"/>
          <w:sz w:val="22"/>
          <w:szCs w:val="22"/>
        </w:rPr>
        <w:t xml:space="preserve"> </w:t>
      </w:r>
      <w:r w:rsidRPr="008A4CC5">
        <w:rPr>
          <w:rFonts w:ascii="Times New Roman" w:hAnsi="Times New Roman" w:cs="Times New Roman"/>
          <w:sz w:val="22"/>
          <w:szCs w:val="22"/>
        </w:rPr>
        <w:t>resulting</w:t>
      </w:r>
      <w:r w:rsidRPr="008A4CC5">
        <w:rPr>
          <w:rFonts w:ascii="Times New Roman" w:hAnsi="Times New Roman" w:cs="Times New Roman"/>
          <w:spacing w:val="-4"/>
          <w:sz w:val="22"/>
          <w:szCs w:val="22"/>
        </w:rPr>
        <w:t xml:space="preserve"> </w:t>
      </w:r>
      <w:r w:rsidRPr="008A4CC5">
        <w:rPr>
          <w:rFonts w:ascii="Times New Roman" w:hAnsi="Times New Roman" w:cs="Times New Roman"/>
          <w:sz w:val="22"/>
          <w:szCs w:val="22"/>
        </w:rPr>
        <w:t>in</w:t>
      </w:r>
      <w:r w:rsidRPr="008A4CC5">
        <w:rPr>
          <w:rFonts w:ascii="Times New Roman" w:hAnsi="Times New Roman" w:cs="Times New Roman"/>
          <w:spacing w:val="-69"/>
          <w:sz w:val="22"/>
          <w:szCs w:val="22"/>
        </w:rPr>
        <w:t xml:space="preserve"> </w:t>
      </w:r>
      <w:r w:rsidRPr="008A4CC5">
        <w:rPr>
          <w:rFonts w:ascii="Times New Roman" w:hAnsi="Times New Roman" w:cs="Times New Roman"/>
          <w:sz w:val="22"/>
          <w:szCs w:val="22"/>
        </w:rPr>
        <w:t>consistent</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performance</w:t>
      </w:r>
      <w:r w:rsidRPr="008A4CC5">
        <w:rPr>
          <w:rFonts w:ascii="Times New Roman" w:hAnsi="Times New Roman" w:cs="Times New Roman"/>
          <w:spacing w:val="-1"/>
          <w:sz w:val="22"/>
          <w:szCs w:val="22"/>
        </w:rPr>
        <w:t xml:space="preserve"> </w:t>
      </w:r>
      <w:r w:rsidRPr="008A4CC5">
        <w:rPr>
          <w:rFonts w:ascii="Times New Roman" w:hAnsi="Times New Roman" w:cs="Times New Roman"/>
          <w:sz w:val="22"/>
          <w:szCs w:val="22"/>
        </w:rPr>
        <w:t>and</w:t>
      </w:r>
      <w:r w:rsidRPr="008A4CC5">
        <w:rPr>
          <w:rFonts w:ascii="Times New Roman" w:hAnsi="Times New Roman" w:cs="Times New Roman"/>
          <w:spacing w:val="-2"/>
          <w:sz w:val="22"/>
          <w:szCs w:val="22"/>
        </w:rPr>
        <w:t xml:space="preserve"> </w:t>
      </w:r>
      <w:r w:rsidRPr="008A4CC5">
        <w:rPr>
          <w:rFonts w:ascii="Times New Roman" w:hAnsi="Times New Roman" w:cs="Times New Roman"/>
          <w:sz w:val="22"/>
          <w:szCs w:val="22"/>
        </w:rPr>
        <w:t>better</w:t>
      </w:r>
      <w:r w:rsidRPr="008A4CC5">
        <w:rPr>
          <w:rFonts w:ascii="Times New Roman" w:hAnsi="Times New Roman" w:cs="Times New Roman"/>
          <w:spacing w:val="-3"/>
          <w:sz w:val="22"/>
          <w:szCs w:val="22"/>
        </w:rPr>
        <w:t xml:space="preserve"> </w:t>
      </w:r>
      <w:r w:rsidRPr="008A4CC5">
        <w:rPr>
          <w:rFonts w:ascii="Times New Roman" w:hAnsi="Times New Roman" w:cs="Times New Roman"/>
          <w:sz w:val="22"/>
          <w:szCs w:val="22"/>
        </w:rPr>
        <w:t>out.</w:t>
      </w:r>
    </w:p>
    <w:p w:rsidR="003A0CAD" w:rsidRDefault="003A0CAD" w:rsidP="003A0CAD">
      <w:pPr>
        <w:sectPr w:rsidR="003A0CAD">
          <w:pgSz w:w="11910" w:h="16840"/>
          <w:pgMar w:top="1360" w:right="1620" w:bottom="280" w:left="1160" w:header="720" w:footer="720" w:gutter="0"/>
          <w:cols w:space="720"/>
        </w:sectPr>
      </w:pPr>
    </w:p>
    <w:p w:rsidR="002B0594" w:rsidRDefault="002B0594" w:rsidP="002B0594">
      <w:pPr>
        <w:pStyle w:val="BodyText"/>
        <w:spacing w:before="37"/>
        <w:ind w:left="223"/>
        <w:jc w:val="center"/>
        <w:rPr>
          <w:rFonts w:ascii="Times New Roman"/>
          <w:b/>
          <w:sz w:val="40"/>
          <w:szCs w:val="40"/>
        </w:rPr>
      </w:pPr>
    </w:p>
    <w:p w:rsidR="002B0594" w:rsidRDefault="002B0594" w:rsidP="002B0594">
      <w:pPr>
        <w:pStyle w:val="BodyText"/>
        <w:spacing w:before="37"/>
        <w:ind w:left="223"/>
        <w:jc w:val="center"/>
        <w:rPr>
          <w:rFonts w:ascii="Times New Roman"/>
          <w:b/>
          <w:sz w:val="40"/>
          <w:szCs w:val="40"/>
        </w:rPr>
      </w:pPr>
    </w:p>
    <w:p w:rsidR="003A0CAD" w:rsidRDefault="002B0594" w:rsidP="002B0594">
      <w:pPr>
        <w:pStyle w:val="BodyText"/>
        <w:spacing w:before="37"/>
        <w:ind w:left="223"/>
        <w:jc w:val="center"/>
        <w:rPr>
          <w:rFonts w:ascii="Times New Roman"/>
          <w:b/>
          <w:sz w:val="40"/>
          <w:szCs w:val="40"/>
        </w:rPr>
      </w:pPr>
      <w:r w:rsidRPr="002B0594">
        <w:rPr>
          <w:rFonts w:ascii="Times New Roman"/>
          <w:b/>
          <w:sz w:val="40"/>
          <w:szCs w:val="40"/>
        </w:rPr>
        <w:t>GANTT CHART</w:t>
      </w:r>
    </w:p>
    <w:p w:rsidR="002B0594" w:rsidRDefault="002B0594" w:rsidP="002B0594">
      <w:pPr>
        <w:pStyle w:val="BodyText"/>
        <w:spacing w:before="37"/>
        <w:ind w:left="223"/>
        <w:jc w:val="center"/>
        <w:rPr>
          <w:rFonts w:ascii="Times New Roman"/>
          <w:b/>
          <w:sz w:val="40"/>
          <w:szCs w:val="40"/>
        </w:rPr>
      </w:pPr>
    </w:p>
    <w:p w:rsidR="002B0594" w:rsidRDefault="002B0594" w:rsidP="002B0594">
      <w:pPr>
        <w:pStyle w:val="BodyText"/>
        <w:spacing w:before="37"/>
        <w:ind w:left="223"/>
        <w:jc w:val="center"/>
        <w:rPr>
          <w:rFonts w:ascii="Times New Roman"/>
          <w:b/>
          <w:sz w:val="40"/>
          <w:szCs w:val="40"/>
        </w:rPr>
      </w:pPr>
    </w:p>
    <w:p w:rsidR="002B0594" w:rsidRPr="002B0594" w:rsidRDefault="002B0594" w:rsidP="002B0594">
      <w:pPr>
        <w:pStyle w:val="BodyText"/>
        <w:spacing w:before="37"/>
        <w:ind w:left="223"/>
        <w:jc w:val="center"/>
        <w:rPr>
          <w:rFonts w:ascii="Times New Roman"/>
          <w:b/>
          <w:sz w:val="40"/>
          <w:szCs w:val="40"/>
        </w:rPr>
      </w:pPr>
    </w:p>
    <w:p w:rsidR="003A0CAD" w:rsidRPr="002B0594" w:rsidRDefault="003A0CAD" w:rsidP="003A0CAD">
      <w:pPr>
        <w:pStyle w:val="BodyText"/>
        <w:spacing w:before="37"/>
        <w:ind w:left="223"/>
        <w:rPr>
          <w:rFonts w:ascii="Times New Roman"/>
          <w:b/>
          <w:sz w:val="20"/>
        </w:rPr>
      </w:pPr>
    </w:p>
    <w:p w:rsidR="003A0CAD" w:rsidRDefault="003A0CAD" w:rsidP="003A0CAD">
      <w:pPr>
        <w:pStyle w:val="BodyText"/>
        <w:spacing w:before="37"/>
        <w:ind w:left="223"/>
        <w:rPr>
          <w:rFonts w:ascii="Times New Roman"/>
          <w:sz w:val="20"/>
        </w:rPr>
      </w:pPr>
    </w:p>
    <w:p w:rsidR="003A0CAD" w:rsidRPr="002B0594" w:rsidRDefault="003A0CAD" w:rsidP="003A0CAD">
      <w:pPr>
        <w:pStyle w:val="BodyText"/>
        <w:spacing w:before="37"/>
        <w:ind w:left="223"/>
        <w:rPr>
          <w:rFonts w:ascii="Times New Roman" w:hAnsi="Times New Roman" w:cs="Times New Roman"/>
          <w:sz w:val="22"/>
          <w:szCs w:val="22"/>
        </w:rPr>
      </w:pPr>
      <w:r>
        <w:rPr>
          <w:noProof/>
          <w:position w:val="-2"/>
          <w:lang w:val="en-IN" w:eastAsia="en-IN"/>
        </w:rPr>
        <w:drawing>
          <wp:inline distT="0" distB="0" distL="0" distR="0" wp14:anchorId="096E1510" wp14:editId="5F2AAFCC">
            <wp:extent cx="194310" cy="172720"/>
            <wp:effectExtent l="0" t="0" r="0" b="0"/>
            <wp:docPr id="2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png"/>
                    <pic:cNvPicPr>
                      <a:picLocks noChangeAspect="1"/>
                    </pic:cNvPicPr>
                  </pic:nvPicPr>
                  <pic:blipFill>
                    <a:blip r:embed="rId12" cstate="print"/>
                    <a:stretch>
                      <a:fillRect/>
                    </a:stretch>
                  </pic:blipFill>
                  <pic:spPr>
                    <a:xfrm>
                      <a:off x="0" y="0"/>
                      <a:ext cx="194944" cy="173202"/>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rsidRPr="002B0594">
        <w:rPr>
          <w:rFonts w:ascii="Times New Roman" w:hAnsi="Times New Roman" w:cs="Times New Roman"/>
          <w:sz w:val="22"/>
          <w:szCs w:val="22"/>
        </w:rPr>
        <w:t>A</w:t>
      </w:r>
      <w:r w:rsidRPr="002B0594">
        <w:rPr>
          <w:rFonts w:ascii="Times New Roman" w:hAnsi="Times New Roman" w:cs="Times New Roman"/>
          <w:spacing w:val="-6"/>
          <w:sz w:val="22"/>
          <w:szCs w:val="22"/>
        </w:rPr>
        <w:t xml:space="preserve"> </w:t>
      </w:r>
      <w:r w:rsidRPr="002B0594">
        <w:rPr>
          <w:rFonts w:ascii="Times New Roman" w:hAnsi="Times New Roman" w:cs="Times New Roman"/>
          <w:sz w:val="22"/>
          <w:szCs w:val="22"/>
        </w:rPr>
        <w:t>Gantt</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chart</w:t>
      </w:r>
      <w:r w:rsidRPr="002B0594">
        <w:rPr>
          <w:rFonts w:ascii="Times New Roman" w:hAnsi="Times New Roman" w:cs="Times New Roman"/>
          <w:spacing w:val="-3"/>
          <w:sz w:val="22"/>
          <w:szCs w:val="22"/>
        </w:rPr>
        <w:t xml:space="preserve"> </w:t>
      </w:r>
      <w:r w:rsidRPr="002B0594">
        <w:rPr>
          <w:rFonts w:ascii="Times New Roman" w:hAnsi="Times New Roman" w:cs="Times New Roman"/>
          <w:sz w:val="22"/>
          <w:szCs w:val="22"/>
        </w:rPr>
        <w:t>is</w:t>
      </w:r>
      <w:r w:rsidRPr="002B0594">
        <w:rPr>
          <w:rFonts w:ascii="Times New Roman" w:hAnsi="Times New Roman" w:cs="Times New Roman"/>
          <w:spacing w:val="-9"/>
          <w:sz w:val="22"/>
          <w:szCs w:val="22"/>
        </w:rPr>
        <w:t xml:space="preserve"> </w:t>
      </w:r>
      <w:r w:rsidRPr="002B0594">
        <w:rPr>
          <w:rFonts w:ascii="Times New Roman" w:hAnsi="Times New Roman" w:cs="Times New Roman"/>
          <w:sz w:val="22"/>
          <w:szCs w:val="22"/>
        </w:rPr>
        <w:t>a</w:t>
      </w:r>
      <w:r w:rsidRPr="002B0594">
        <w:rPr>
          <w:rFonts w:ascii="Times New Roman" w:hAnsi="Times New Roman" w:cs="Times New Roman"/>
          <w:spacing w:val="-2"/>
          <w:sz w:val="22"/>
          <w:szCs w:val="22"/>
        </w:rPr>
        <w:t xml:space="preserve"> </w:t>
      </w:r>
      <w:r w:rsidRPr="002B0594">
        <w:rPr>
          <w:rFonts w:ascii="Times New Roman" w:hAnsi="Times New Roman" w:cs="Times New Roman"/>
          <w:sz w:val="22"/>
          <w:szCs w:val="22"/>
        </w:rPr>
        <w:t>horizontal</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bar</w:t>
      </w:r>
      <w:r w:rsidRPr="002B0594">
        <w:rPr>
          <w:rFonts w:ascii="Times New Roman" w:hAnsi="Times New Roman" w:cs="Times New Roman"/>
          <w:spacing w:val="-8"/>
          <w:sz w:val="22"/>
          <w:szCs w:val="22"/>
        </w:rPr>
        <w:t xml:space="preserve"> </w:t>
      </w:r>
      <w:r w:rsidRPr="002B0594">
        <w:rPr>
          <w:rFonts w:ascii="Times New Roman" w:hAnsi="Times New Roman" w:cs="Times New Roman"/>
          <w:sz w:val="22"/>
          <w:szCs w:val="22"/>
        </w:rPr>
        <w:t>chart.</w:t>
      </w:r>
    </w:p>
    <w:p w:rsidR="003A0CAD" w:rsidRPr="002B0594" w:rsidRDefault="003A0CAD" w:rsidP="003A0CAD">
      <w:pPr>
        <w:pStyle w:val="BodyText"/>
        <w:spacing w:before="8"/>
        <w:rPr>
          <w:rFonts w:ascii="Times New Roman" w:hAnsi="Times New Roman" w:cs="Times New Roman"/>
          <w:sz w:val="22"/>
          <w:szCs w:val="22"/>
        </w:rPr>
      </w:pPr>
    </w:p>
    <w:p w:rsidR="003A0CAD" w:rsidRPr="002B0594" w:rsidRDefault="003A0CAD" w:rsidP="003A0CAD">
      <w:pPr>
        <w:pStyle w:val="BodyText"/>
        <w:ind w:left="645" w:right="241" w:hanging="423"/>
        <w:rPr>
          <w:rFonts w:ascii="Times New Roman" w:hAnsi="Times New Roman" w:cs="Times New Roman"/>
          <w:sz w:val="22"/>
          <w:szCs w:val="22"/>
        </w:rPr>
      </w:pPr>
      <w:r w:rsidRPr="002B0594">
        <w:rPr>
          <w:rFonts w:ascii="Times New Roman" w:hAnsi="Times New Roman" w:cs="Times New Roman"/>
          <w:noProof/>
          <w:position w:val="-3"/>
          <w:sz w:val="22"/>
          <w:szCs w:val="22"/>
          <w:lang w:val="en-IN" w:eastAsia="en-IN"/>
        </w:rPr>
        <w:drawing>
          <wp:inline distT="0" distB="0" distL="0" distR="0" wp14:anchorId="4D881B3D" wp14:editId="7989C774">
            <wp:extent cx="194310" cy="172720"/>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pic:cNvPicPr>
                      <a:picLocks noChangeAspect="1"/>
                    </pic:cNvPicPr>
                  </pic:nvPicPr>
                  <pic:blipFill>
                    <a:blip r:embed="rId12" cstate="print"/>
                    <a:stretch>
                      <a:fillRect/>
                    </a:stretch>
                  </pic:blipFill>
                  <pic:spPr>
                    <a:xfrm>
                      <a:off x="0" y="0"/>
                      <a:ext cx="194411" cy="172720"/>
                    </a:xfrm>
                    <a:prstGeom prst="rect">
                      <a:avLst/>
                    </a:prstGeom>
                  </pic:spPr>
                </pic:pic>
              </a:graphicData>
            </a:graphic>
          </wp:inline>
        </w:drawing>
      </w:r>
      <w:r w:rsidRPr="002B0594">
        <w:rPr>
          <w:rFonts w:ascii="Times New Roman" w:hAnsi="Times New Roman" w:cs="Times New Roman"/>
          <w:sz w:val="22"/>
          <w:szCs w:val="22"/>
        </w:rPr>
        <w:t xml:space="preserve">   </w:t>
      </w:r>
      <w:r w:rsidRPr="002B0594">
        <w:rPr>
          <w:rFonts w:ascii="Times New Roman" w:hAnsi="Times New Roman" w:cs="Times New Roman"/>
          <w:spacing w:val="-17"/>
          <w:sz w:val="22"/>
          <w:szCs w:val="22"/>
        </w:rPr>
        <w:t xml:space="preserve"> </w:t>
      </w:r>
      <w:r w:rsidRPr="002B0594">
        <w:rPr>
          <w:rFonts w:ascii="Times New Roman" w:hAnsi="Times New Roman" w:cs="Times New Roman"/>
          <w:sz w:val="22"/>
          <w:szCs w:val="22"/>
        </w:rPr>
        <w:t>Frequently used in project management, a Gantt chart</w:t>
      </w:r>
      <w:r w:rsidRPr="002B0594">
        <w:rPr>
          <w:rFonts w:ascii="Times New Roman" w:hAnsi="Times New Roman" w:cs="Times New Roman"/>
          <w:spacing w:val="1"/>
          <w:sz w:val="22"/>
          <w:szCs w:val="22"/>
        </w:rPr>
        <w:t xml:space="preserve"> </w:t>
      </w:r>
      <w:r w:rsidRPr="002B0594">
        <w:rPr>
          <w:rFonts w:ascii="Times New Roman" w:hAnsi="Times New Roman" w:cs="Times New Roman"/>
          <w:sz w:val="22"/>
          <w:szCs w:val="22"/>
        </w:rPr>
        <w:t>provides</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a</w:t>
      </w:r>
      <w:r w:rsidRPr="002B0594">
        <w:rPr>
          <w:rFonts w:ascii="Times New Roman" w:hAnsi="Times New Roman" w:cs="Times New Roman"/>
          <w:spacing w:val="-3"/>
          <w:sz w:val="22"/>
          <w:szCs w:val="22"/>
        </w:rPr>
        <w:t xml:space="preserve"> </w:t>
      </w:r>
      <w:r w:rsidRPr="002B0594">
        <w:rPr>
          <w:rFonts w:ascii="Times New Roman" w:hAnsi="Times New Roman" w:cs="Times New Roman"/>
          <w:sz w:val="22"/>
          <w:szCs w:val="22"/>
        </w:rPr>
        <w:t>graphical</w:t>
      </w:r>
      <w:r w:rsidRPr="002B0594">
        <w:rPr>
          <w:rFonts w:ascii="Times New Roman" w:hAnsi="Times New Roman" w:cs="Times New Roman"/>
          <w:spacing w:val="-1"/>
          <w:sz w:val="22"/>
          <w:szCs w:val="22"/>
        </w:rPr>
        <w:t xml:space="preserve"> </w:t>
      </w:r>
      <w:r w:rsidRPr="002B0594">
        <w:rPr>
          <w:rFonts w:ascii="Times New Roman" w:hAnsi="Times New Roman" w:cs="Times New Roman"/>
          <w:sz w:val="22"/>
          <w:szCs w:val="22"/>
        </w:rPr>
        <w:t>illustration</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of</w:t>
      </w:r>
      <w:r w:rsidRPr="002B0594">
        <w:rPr>
          <w:rFonts w:ascii="Times New Roman" w:hAnsi="Times New Roman" w:cs="Times New Roman"/>
          <w:spacing w:val="-4"/>
          <w:sz w:val="22"/>
          <w:szCs w:val="22"/>
        </w:rPr>
        <w:t xml:space="preserve"> </w:t>
      </w:r>
      <w:proofErr w:type="spellStart"/>
      <w:r w:rsidRPr="002B0594">
        <w:rPr>
          <w:rFonts w:ascii="Times New Roman" w:hAnsi="Times New Roman" w:cs="Times New Roman"/>
          <w:sz w:val="22"/>
          <w:szCs w:val="22"/>
        </w:rPr>
        <w:t>aschedule</w:t>
      </w:r>
      <w:proofErr w:type="spellEnd"/>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that</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helps</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to</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plan,</w:t>
      </w:r>
      <w:r w:rsidRPr="002B0594">
        <w:rPr>
          <w:rFonts w:ascii="Times New Roman" w:hAnsi="Times New Roman" w:cs="Times New Roman"/>
          <w:spacing w:val="-69"/>
          <w:sz w:val="22"/>
          <w:szCs w:val="22"/>
        </w:rPr>
        <w:t xml:space="preserve"> </w:t>
      </w:r>
      <w:r w:rsidRPr="002B0594">
        <w:rPr>
          <w:rFonts w:ascii="Times New Roman" w:hAnsi="Times New Roman" w:cs="Times New Roman"/>
          <w:sz w:val="22"/>
          <w:szCs w:val="22"/>
        </w:rPr>
        <w:t>coordinate,</w:t>
      </w:r>
      <w:r w:rsidRPr="002B0594">
        <w:rPr>
          <w:rFonts w:ascii="Times New Roman" w:hAnsi="Times New Roman" w:cs="Times New Roman"/>
          <w:spacing w:val="1"/>
          <w:sz w:val="22"/>
          <w:szCs w:val="22"/>
        </w:rPr>
        <w:t xml:space="preserve"> </w:t>
      </w:r>
      <w:r w:rsidRPr="002B0594">
        <w:rPr>
          <w:rFonts w:ascii="Times New Roman" w:hAnsi="Times New Roman" w:cs="Times New Roman"/>
          <w:sz w:val="22"/>
          <w:szCs w:val="22"/>
        </w:rPr>
        <w:t>and</w:t>
      </w:r>
      <w:r w:rsidRPr="002B0594">
        <w:rPr>
          <w:rFonts w:ascii="Times New Roman" w:hAnsi="Times New Roman" w:cs="Times New Roman"/>
          <w:spacing w:val="-3"/>
          <w:sz w:val="22"/>
          <w:szCs w:val="22"/>
        </w:rPr>
        <w:t xml:space="preserve"> </w:t>
      </w:r>
      <w:r w:rsidRPr="002B0594">
        <w:rPr>
          <w:rFonts w:ascii="Times New Roman" w:hAnsi="Times New Roman" w:cs="Times New Roman"/>
          <w:sz w:val="22"/>
          <w:szCs w:val="22"/>
        </w:rPr>
        <w:t>track</w:t>
      </w:r>
      <w:r w:rsidRPr="002B0594">
        <w:rPr>
          <w:rFonts w:ascii="Times New Roman" w:hAnsi="Times New Roman" w:cs="Times New Roman"/>
          <w:spacing w:val="-3"/>
          <w:sz w:val="22"/>
          <w:szCs w:val="22"/>
        </w:rPr>
        <w:t xml:space="preserve"> </w:t>
      </w:r>
      <w:r w:rsidRPr="002B0594">
        <w:rPr>
          <w:rFonts w:ascii="Times New Roman" w:hAnsi="Times New Roman" w:cs="Times New Roman"/>
          <w:sz w:val="22"/>
          <w:szCs w:val="22"/>
        </w:rPr>
        <w:t>specific</w:t>
      </w:r>
      <w:r w:rsidRPr="002B0594">
        <w:rPr>
          <w:rFonts w:ascii="Times New Roman" w:hAnsi="Times New Roman" w:cs="Times New Roman"/>
          <w:spacing w:val="3"/>
          <w:sz w:val="22"/>
          <w:szCs w:val="22"/>
        </w:rPr>
        <w:t xml:space="preserve"> </w:t>
      </w:r>
      <w:r w:rsidRPr="002B0594">
        <w:rPr>
          <w:rFonts w:ascii="Times New Roman" w:hAnsi="Times New Roman" w:cs="Times New Roman"/>
          <w:sz w:val="22"/>
          <w:szCs w:val="22"/>
        </w:rPr>
        <w:t>tasks</w:t>
      </w:r>
      <w:r w:rsidRPr="002B0594">
        <w:rPr>
          <w:rFonts w:ascii="Times New Roman" w:hAnsi="Times New Roman" w:cs="Times New Roman"/>
          <w:spacing w:val="-3"/>
          <w:sz w:val="22"/>
          <w:szCs w:val="22"/>
        </w:rPr>
        <w:t xml:space="preserve"> </w:t>
      </w:r>
      <w:r w:rsidRPr="002B0594">
        <w:rPr>
          <w:rFonts w:ascii="Times New Roman" w:hAnsi="Times New Roman" w:cs="Times New Roman"/>
          <w:sz w:val="22"/>
          <w:szCs w:val="22"/>
        </w:rPr>
        <w:t>in</w:t>
      </w:r>
      <w:r w:rsidRPr="002B0594">
        <w:rPr>
          <w:rFonts w:ascii="Times New Roman" w:hAnsi="Times New Roman" w:cs="Times New Roman"/>
          <w:spacing w:val="2"/>
          <w:sz w:val="22"/>
          <w:szCs w:val="22"/>
        </w:rPr>
        <w:t xml:space="preserve"> </w:t>
      </w:r>
      <w:r w:rsidRPr="002B0594">
        <w:rPr>
          <w:rFonts w:ascii="Times New Roman" w:hAnsi="Times New Roman" w:cs="Times New Roman"/>
          <w:sz w:val="22"/>
          <w:szCs w:val="22"/>
        </w:rPr>
        <w:t>a</w:t>
      </w:r>
      <w:r w:rsidRPr="002B0594">
        <w:rPr>
          <w:rFonts w:ascii="Times New Roman" w:hAnsi="Times New Roman" w:cs="Times New Roman"/>
          <w:spacing w:val="-2"/>
          <w:sz w:val="22"/>
          <w:szCs w:val="22"/>
        </w:rPr>
        <w:t xml:space="preserve"> </w:t>
      </w:r>
      <w:r w:rsidRPr="002B0594">
        <w:rPr>
          <w:rFonts w:ascii="Times New Roman" w:hAnsi="Times New Roman" w:cs="Times New Roman"/>
          <w:sz w:val="22"/>
          <w:szCs w:val="22"/>
        </w:rPr>
        <w:t>project.</w:t>
      </w:r>
    </w:p>
    <w:p w:rsidR="003A0CAD" w:rsidRPr="002B0594" w:rsidRDefault="003A0CAD" w:rsidP="003A0CAD">
      <w:pPr>
        <w:pStyle w:val="BodyText"/>
        <w:spacing w:before="10"/>
        <w:rPr>
          <w:rFonts w:ascii="Times New Roman" w:hAnsi="Times New Roman" w:cs="Times New Roman"/>
          <w:sz w:val="22"/>
          <w:szCs w:val="22"/>
        </w:rPr>
      </w:pPr>
    </w:p>
    <w:p w:rsidR="003A0CAD" w:rsidRPr="002B0594" w:rsidRDefault="003A0CAD" w:rsidP="003A0CAD">
      <w:pPr>
        <w:pStyle w:val="BodyText"/>
        <w:ind w:left="645" w:hanging="407"/>
        <w:rPr>
          <w:rFonts w:ascii="Times New Roman" w:hAnsi="Times New Roman" w:cs="Times New Roman"/>
          <w:sz w:val="22"/>
          <w:szCs w:val="22"/>
        </w:rPr>
      </w:pPr>
      <w:r w:rsidRPr="002B0594">
        <w:rPr>
          <w:rFonts w:ascii="Times New Roman" w:hAnsi="Times New Roman" w:cs="Times New Roman"/>
          <w:noProof/>
          <w:position w:val="-1"/>
          <w:sz w:val="22"/>
          <w:szCs w:val="22"/>
          <w:lang w:val="en-IN" w:eastAsia="en-IN"/>
        </w:rPr>
        <w:drawing>
          <wp:inline distT="0" distB="0" distL="0" distR="0" wp14:anchorId="35B5943E" wp14:editId="1204E5F8">
            <wp:extent cx="194310" cy="172720"/>
            <wp:effectExtent l="0" t="0" r="0" b="0"/>
            <wp:docPr id="3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png"/>
                    <pic:cNvPicPr>
                      <a:picLocks noChangeAspect="1"/>
                    </pic:cNvPicPr>
                  </pic:nvPicPr>
                  <pic:blipFill>
                    <a:blip r:embed="rId13" cstate="print"/>
                    <a:stretch>
                      <a:fillRect/>
                    </a:stretch>
                  </pic:blipFill>
                  <pic:spPr>
                    <a:xfrm>
                      <a:off x="0" y="0"/>
                      <a:ext cx="194411" cy="172720"/>
                    </a:xfrm>
                    <a:prstGeom prst="rect">
                      <a:avLst/>
                    </a:prstGeom>
                  </pic:spPr>
                </pic:pic>
              </a:graphicData>
            </a:graphic>
          </wp:inline>
        </w:drawing>
      </w:r>
      <w:r w:rsidRPr="002B0594">
        <w:rPr>
          <w:rFonts w:ascii="Times New Roman" w:hAnsi="Times New Roman" w:cs="Times New Roman"/>
          <w:sz w:val="22"/>
          <w:szCs w:val="22"/>
        </w:rPr>
        <w:t xml:space="preserve"> </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Gantt</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charts</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may</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be</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simple</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versions</w:t>
      </w:r>
      <w:r w:rsidRPr="002B0594">
        <w:rPr>
          <w:rFonts w:ascii="Times New Roman" w:hAnsi="Times New Roman" w:cs="Times New Roman"/>
          <w:spacing w:val="-1"/>
          <w:sz w:val="22"/>
          <w:szCs w:val="22"/>
        </w:rPr>
        <w:t xml:space="preserve"> </w:t>
      </w:r>
      <w:r w:rsidRPr="002B0594">
        <w:rPr>
          <w:rFonts w:ascii="Times New Roman" w:hAnsi="Times New Roman" w:cs="Times New Roman"/>
          <w:sz w:val="22"/>
          <w:szCs w:val="22"/>
        </w:rPr>
        <w:t>created</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on</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graph</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paper or</w:t>
      </w:r>
      <w:r w:rsidRPr="002B0594">
        <w:rPr>
          <w:rFonts w:ascii="Times New Roman" w:hAnsi="Times New Roman" w:cs="Times New Roman"/>
          <w:spacing w:val="-70"/>
          <w:sz w:val="22"/>
          <w:szCs w:val="22"/>
        </w:rPr>
        <w:t xml:space="preserve"> </w:t>
      </w:r>
      <w:r w:rsidRPr="002B0594">
        <w:rPr>
          <w:rFonts w:ascii="Times New Roman" w:hAnsi="Times New Roman" w:cs="Times New Roman"/>
          <w:sz w:val="22"/>
          <w:szCs w:val="22"/>
        </w:rPr>
        <w:t xml:space="preserve">more complex </w:t>
      </w:r>
      <w:proofErr w:type="spellStart"/>
      <w:r w:rsidRPr="002B0594">
        <w:rPr>
          <w:rFonts w:ascii="Times New Roman" w:hAnsi="Times New Roman" w:cs="Times New Roman"/>
          <w:sz w:val="22"/>
          <w:szCs w:val="22"/>
        </w:rPr>
        <w:t>automatedversions</w:t>
      </w:r>
      <w:proofErr w:type="spellEnd"/>
      <w:r w:rsidRPr="002B0594">
        <w:rPr>
          <w:rFonts w:ascii="Times New Roman" w:hAnsi="Times New Roman" w:cs="Times New Roman"/>
          <w:sz w:val="22"/>
          <w:szCs w:val="22"/>
        </w:rPr>
        <w:t xml:space="preserve"> created using project</w:t>
      </w:r>
      <w:r w:rsidRPr="002B0594">
        <w:rPr>
          <w:rFonts w:ascii="Times New Roman" w:hAnsi="Times New Roman" w:cs="Times New Roman"/>
          <w:spacing w:val="1"/>
          <w:sz w:val="22"/>
          <w:szCs w:val="22"/>
        </w:rPr>
        <w:t xml:space="preserve"> </w:t>
      </w:r>
      <w:r w:rsidRPr="002B0594">
        <w:rPr>
          <w:rFonts w:ascii="Times New Roman" w:hAnsi="Times New Roman" w:cs="Times New Roman"/>
          <w:sz w:val="22"/>
          <w:szCs w:val="22"/>
        </w:rPr>
        <w:t>management</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applications</w:t>
      </w:r>
      <w:r w:rsidRPr="002B0594">
        <w:rPr>
          <w:rFonts w:ascii="Times New Roman" w:hAnsi="Times New Roman" w:cs="Times New Roman"/>
          <w:spacing w:val="-2"/>
          <w:sz w:val="22"/>
          <w:szCs w:val="22"/>
        </w:rPr>
        <w:t xml:space="preserve"> </w:t>
      </w:r>
      <w:r w:rsidRPr="002B0594">
        <w:rPr>
          <w:rFonts w:ascii="Times New Roman" w:hAnsi="Times New Roman" w:cs="Times New Roman"/>
          <w:sz w:val="22"/>
          <w:szCs w:val="22"/>
        </w:rPr>
        <w:t>such</w:t>
      </w:r>
      <w:r w:rsidRPr="002B0594">
        <w:rPr>
          <w:rFonts w:ascii="Times New Roman" w:hAnsi="Times New Roman" w:cs="Times New Roman"/>
          <w:spacing w:val="-2"/>
          <w:sz w:val="22"/>
          <w:szCs w:val="22"/>
        </w:rPr>
        <w:t xml:space="preserve"> </w:t>
      </w:r>
      <w:r w:rsidRPr="002B0594">
        <w:rPr>
          <w:rFonts w:ascii="Times New Roman" w:hAnsi="Times New Roman" w:cs="Times New Roman"/>
          <w:sz w:val="22"/>
          <w:szCs w:val="22"/>
        </w:rPr>
        <w:t>as</w:t>
      </w:r>
      <w:r w:rsidRPr="002B0594">
        <w:rPr>
          <w:rFonts w:ascii="Times New Roman" w:hAnsi="Times New Roman" w:cs="Times New Roman"/>
          <w:spacing w:val="-2"/>
          <w:sz w:val="22"/>
          <w:szCs w:val="22"/>
        </w:rPr>
        <w:t xml:space="preserve"> </w:t>
      </w:r>
      <w:r w:rsidRPr="002B0594">
        <w:rPr>
          <w:rFonts w:ascii="Times New Roman" w:hAnsi="Times New Roman" w:cs="Times New Roman"/>
          <w:sz w:val="22"/>
          <w:szCs w:val="22"/>
        </w:rPr>
        <w:t>Microsoft</w:t>
      </w:r>
    </w:p>
    <w:p w:rsidR="003A0CAD" w:rsidRPr="002B0594" w:rsidRDefault="003A0CAD" w:rsidP="003A0CAD">
      <w:pPr>
        <w:pStyle w:val="BodyText"/>
        <w:spacing w:before="10"/>
        <w:ind w:left="645"/>
        <w:rPr>
          <w:rFonts w:ascii="Times New Roman" w:hAnsi="Times New Roman" w:cs="Times New Roman"/>
          <w:sz w:val="22"/>
          <w:szCs w:val="22"/>
        </w:rPr>
      </w:pPr>
      <w:proofErr w:type="gramStart"/>
      <w:r w:rsidRPr="002B0594">
        <w:rPr>
          <w:rFonts w:ascii="Times New Roman" w:hAnsi="Times New Roman" w:cs="Times New Roman"/>
          <w:sz w:val="22"/>
          <w:szCs w:val="22"/>
        </w:rPr>
        <w:t>Project</w:t>
      </w:r>
      <w:r w:rsidRPr="002B0594">
        <w:rPr>
          <w:rFonts w:ascii="Times New Roman" w:hAnsi="Times New Roman" w:cs="Times New Roman"/>
          <w:spacing w:val="-9"/>
          <w:sz w:val="22"/>
          <w:szCs w:val="22"/>
        </w:rPr>
        <w:t xml:space="preserve"> </w:t>
      </w:r>
      <w:r w:rsidRPr="002B0594">
        <w:rPr>
          <w:rFonts w:ascii="Times New Roman" w:hAnsi="Times New Roman" w:cs="Times New Roman"/>
          <w:sz w:val="22"/>
          <w:szCs w:val="22"/>
        </w:rPr>
        <w:t>or</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Excel.</w:t>
      </w:r>
      <w:proofErr w:type="gramEnd"/>
    </w:p>
    <w:p w:rsidR="003A0CAD" w:rsidRPr="002B0594" w:rsidRDefault="003A0CAD" w:rsidP="003A0CAD">
      <w:pPr>
        <w:pStyle w:val="BodyText"/>
        <w:spacing w:before="4"/>
        <w:rPr>
          <w:rFonts w:ascii="Times New Roman" w:hAnsi="Times New Roman" w:cs="Times New Roman"/>
          <w:sz w:val="22"/>
          <w:szCs w:val="22"/>
        </w:rPr>
      </w:pPr>
    </w:p>
    <w:p w:rsidR="003A0CAD" w:rsidRPr="002B0594" w:rsidRDefault="003A0CAD" w:rsidP="003A0CAD">
      <w:pPr>
        <w:pStyle w:val="BodyText"/>
        <w:ind w:left="645" w:hanging="439"/>
        <w:rPr>
          <w:rFonts w:ascii="Times New Roman" w:hAnsi="Times New Roman" w:cs="Times New Roman"/>
          <w:sz w:val="22"/>
          <w:szCs w:val="22"/>
        </w:rPr>
      </w:pPr>
      <w:r w:rsidRPr="002B0594">
        <w:rPr>
          <w:rFonts w:ascii="Times New Roman" w:hAnsi="Times New Roman" w:cs="Times New Roman"/>
          <w:noProof/>
          <w:sz w:val="22"/>
          <w:szCs w:val="22"/>
          <w:lang w:val="en-IN" w:eastAsia="en-IN"/>
        </w:rPr>
        <w:drawing>
          <wp:inline distT="0" distB="0" distL="0" distR="0" wp14:anchorId="60F70D98" wp14:editId="00D16A65">
            <wp:extent cx="194310" cy="172720"/>
            <wp:effectExtent l="0" t="0" r="0" b="0"/>
            <wp:docPr id="3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png"/>
                    <pic:cNvPicPr>
                      <a:picLocks noChangeAspect="1"/>
                    </pic:cNvPicPr>
                  </pic:nvPicPr>
                  <pic:blipFill>
                    <a:blip r:embed="rId13" cstate="print"/>
                    <a:stretch>
                      <a:fillRect/>
                    </a:stretch>
                  </pic:blipFill>
                  <pic:spPr>
                    <a:xfrm>
                      <a:off x="0" y="0"/>
                      <a:ext cx="194944" cy="173202"/>
                    </a:xfrm>
                    <a:prstGeom prst="rect">
                      <a:avLst/>
                    </a:prstGeom>
                  </pic:spPr>
                </pic:pic>
              </a:graphicData>
            </a:graphic>
          </wp:inline>
        </w:drawing>
      </w:r>
      <w:r w:rsidRPr="002B0594">
        <w:rPr>
          <w:rFonts w:ascii="Times New Roman" w:hAnsi="Times New Roman" w:cs="Times New Roman"/>
          <w:position w:val="1"/>
          <w:sz w:val="22"/>
          <w:szCs w:val="22"/>
        </w:rPr>
        <w:t xml:space="preserve">   </w:t>
      </w:r>
      <w:r w:rsidRPr="002B0594">
        <w:rPr>
          <w:rFonts w:ascii="Times New Roman" w:hAnsi="Times New Roman" w:cs="Times New Roman"/>
          <w:spacing w:val="-2"/>
          <w:position w:val="1"/>
          <w:sz w:val="22"/>
          <w:szCs w:val="22"/>
        </w:rPr>
        <w:t xml:space="preserve"> </w:t>
      </w:r>
      <w:r w:rsidRPr="002B0594">
        <w:rPr>
          <w:rFonts w:ascii="Times New Roman" w:hAnsi="Times New Roman" w:cs="Times New Roman"/>
          <w:position w:val="1"/>
          <w:sz w:val="22"/>
          <w:szCs w:val="22"/>
        </w:rPr>
        <w:t>It</w:t>
      </w:r>
      <w:r w:rsidRPr="002B0594">
        <w:rPr>
          <w:rFonts w:ascii="Times New Roman" w:hAnsi="Times New Roman" w:cs="Times New Roman"/>
          <w:spacing w:val="-4"/>
          <w:position w:val="1"/>
          <w:sz w:val="22"/>
          <w:szCs w:val="22"/>
        </w:rPr>
        <w:t xml:space="preserve"> </w:t>
      </w:r>
      <w:r w:rsidRPr="002B0594">
        <w:rPr>
          <w:rFonts w:ascii="Times New Roman" w:hAnsi="Times New Roman" w:cs="Times New Roman"/>
          <w:position w:val="1"/>
          <w:sz w:val="22"/>
          <w:szCs w:val="22"/>
        </w:rPr>
        <w:t>is</w:t>
      </w:r>
      <w:r w:rsidRPr="002B0594">
        <w:rPr>
          <w:rFonts w:ascii="Times New Roman" w:hAnsi="Times New Roman" w:cs="Times New Roman"/>
          <w:spacing w:val="-4"/>
          <w:position w:val="1"/>
          <w:sz w:val="22"/>
          <w:szCs w:val="22"/>
        </w:rPr>
        <w:t xml:space="preserve"> </w:t>
      </w:r>
      <w:r w:rsidRPr="002B0594">
        <w:rPr>
          <w:rFonts w:ascii="Times New Roman" w:hAnsi="Times New Roman" w:cs="Times New Roman"/>
          <w:position w:val="1"/>
          <w:sz w:val="22"/>
          <w:szCs w:val="22"/>
        </w:rPr>
        <w:t>like</w:t>
      </w:r>
      <w:r w:rsidRPr="002B0594">
        <w:rPr>
          <w:rFonts w:ascii="Times New Roman" w:hAnsi="Times New Roman" w:cs="Times New Roman"/>
          <w:spacing w:val="-4"/>
          <w:position w:val="1"/>
          <w:sz w:val="22"/>
          <w:szCs w:val="22"/>
        </w:rPr>
        <w:t xml:space="preserve"> </w:t>
      </w:r>
      <w:r w:rsidRPr="002B0594">
        <w:rPr>
          <w:rFonts w:ascii="Times New Roman" w:hAnsi="Times New Roman" w:cs="Times New Roman"/>
          <w:position w:val="1"/>
          <w:sz w:val="22"/>
          <w:szCs w:val="22"/>
        </w:rPr>
        <w:t>Time</w:t>
      </w:r>
      <w:r w:rsidRPr="002B0594">
        <w:rPr>
          <w:rFonts w:ascii="Times New Roman" w:hAnsi="Times New Roman" w:cs="Times New Roman"/>
          <w:spacing w:val="-4"/>
          <w:position w:val="1"/>
          <w:sz w:val="22"/>
          <w:szCs w:val="22"/>
        </w:rPr>
        <w:t xml:space="preserve"> </w:t>
      </w:r>
      <w:r w:rsidRPr="002B0594">
        <w:rPr>
          <w:rFonts w:ascii="Times New Roman" w:hAnsi="Times New Roman" w:cs="Times New Roman"/>
          <w:position w:val="1"/>
          <w:sz w:val="22"/>
          <w:szCs w:val="22"/>
        </w:rPr>
        <w:t>table</w:t>
      </w:r>
      <w:r w:rsidRPr="002B0594">
        <w:rPr>
          <w:rFonts w:ascii="Times New Roman" w:hAnsi="Times New Roman" w:cs="Times New Roman"/>
          <w:spacing w:val="-4"/>
          <w:position w:val="1"/>
          <w:sz w:val="22"/>
          <w:szCs w:val="22"/>
        </w:rPr>
        <w:t xml:space="preserve"> </w:t>
      </w:r>
      <w:r w:rsidRPr="002B0594">
        <w:rPr>
          <w:rFonts w:ascii="Times New Roman" w:hAnsi="Times New Roman" w:cs="Times New Roman"/>
          <w:position w:val="1"/>
          <w:sz w:val="22"/>
          <w:szCs w:val="22"/>
        </w:rPr>
        <w:t>of</w:t>
      </w:r>
      <w:r w:rsidRPr="002B0594">
        <w:rPr>
          <w:rFonts w:ascii="Times New Roman" w:hAnsi="Times New Roman" w:cs="Times New Roman"/>
          <w:spacing w:val="-3"/>
          <w:position w:val="1"/>
          <w:sz w:val="22"/>
          <w:szCs w:val="22"/>
        </w:rPr>
        <w:t xml:space="preserve"> </w:t>
      </w:r>
      <w:r w:rsidRPr="002B0594">
        <w:rPr>
          <w:rFonts w:ascii="Times New Roman" w:hAnsi="Times New Roman" w:cs="Times New Roman"/>
          <w:position w:val="1"/>
          <w:sz w:val="22"/>
          <w:szCs w:val="22"/>
        </w:rPr>
        <w:t>our</w:t>
      </w:r>
      <w:r w:rsidRPr="002B0594">
        <w:rPr>
          <w:rFonts w:ascii="Times New Roman" w:hAnsi="Times New Roman" w:cs="Times New Roman"/>
          <w:spacing w:val="-4"/>
          <w:position w:val="1"/>
          <w:sz w:val="22"/>
          <w:szCs w:val="22"/>
        </w:rPr>
        <w:t xml:space="preserve"> </w:t>
      </w:r>
      <w:r w:rsidRPr="002B0594">
        <w:rPr>
          <w:rFonts w:ascii="Times New Roman" w:hAnsi="Times New Roman" w:cs="Times New Roman"/>
          <w:position w:val="1"/>
          <w:sz w:val="22"/>
          <w:szCs w:val="22"/>
        </w:rPr>
        <w:t>Project</w:t>
      </w:r>
      <w:r w:rsidRPr="002B0594">
        <w:rPr>
          <w:rFonts w:ascii="Times New Roman" w:hAnsi="Times New Roman" w:cs="Times New Roman"/>
          <w:spacing w:val="-4"/>
          <w:position w:val="1"/>
          <w:sz w:val="22"/>
          <w:szCs w:val="22"/>
        </w:rPr>
        <w:t xml:space="preserve"> </w:t>
      </w:r>
      <w:r w:rsidRPr="002B0594">
        <w:rPr>
          <w:rFonts w:ascii="Times New Roman" w:hAnsi="Times New Roman" w:cs="Times New Roman"/>
          <w:position w:val="1"/>
          <w:sz w:val="22"/>
          <w:szCs w:val="22"/>
        </w:rPr>
        <w:t>which</w:t>
      </w:r>
      <w:r w:rsidRPr="002B0594">
        <w:rPr>
          <w:rFonts w:ascii="Times New Roman" w:hAnsi="Times New Roman" w:cs="Times New Roman"/>
          <w:spacing w:val="-4"/>
          <w:position w:val="1"/>
          <w:sz w:val="22"/>
          <w:szCs w:val="22"/>
        </w:rPr>
        <w:t xml:space="preserve"> </w:t>
      </w:r>
      <w:r w:rsidRPr="002B0594">
        <w:rPr>
          <w:rFonts w:ascii="Times New Roman" w:hAnsi="Times New Roman" w:cs="Times New Roman"/>
          <w:position w:val="1"/>
          <w:sz w:val="22"/>
          <w:szCs w:val="22"/>
        </w:rPr>
        <w:t>show</w:t>
      </w:r>
      <w:r w:rsidRPr="002B0594">
        <w:rPr>
          <w:rFonts w:ascii="Times New Roman" w:hAnsi="Times New Roman" w:cs="Times New Roman"/>
          <w:spacing w:val="3"/>
          <w:position w:val="1"/>
          <w:sz w:val="22"/>
          <w:szCs w:val="22"/>
        </w:rPr>
        <w:t xml:space="preserve"> </w:t>
      </w:r>
      <w:r w:rsidRPr="002B0594">
        <w:rPr>
          <w:rFonts w:ascii="Times New Roman" w:hAnsi="Times New Roman" w:cs="Times New Roman"/>
          <w:position w:val="1"/>
          <w:sz w:val="22"/>
          <w:szCs w:val="22"/>
        </w:rPr>
        <w:t>Scheduling</w:t>
      </w:r>
      <w:r w:rsidRPr="002B0594">
        <w:rPr>
          <w:rFonts w:ascii="Times New Roman" w:hAnsi="Times New Roman" w:cs="Times New Roman"/>
          <w:spacing w:val="-1"/>
          <w:position w:val="1"/>
          <w:sz w:val="22"/>
          <w:szCs w:val="22"/>
        </w:rPr>
        <w:t xml:space="preserve"> </w:t>
      </w:r>
      <w:r w:rsidRPr="002B0594">
        <w:rPr>
          <w:rFonts w:ascii="Times New Roman" w:hAnsi="Times New Roman" w:cs="Times New Roman"/>
          <w:position w:val="1"/>
          <w:sz w:val="22"/>
          <w:szCs w:val="22"/>
        </w:rPr>
        <w:t>and</w:t>
      </w:r>
      <w:r w:rsidRPr="002B0594">
        <w:rPr>
          <w:rFonts w:ascii="Times New Roman" w:hAnsi="Times New Roman" w:cs="Times New Roman"/>
          <w:spacing w:val="-69"/>
          <w:position w:val="1"/>
          <w:sz w:val="22"/>
          <w:szCs w:val="22"/>
        </w:rPr>
        <w:t xml:space="preserve"> </w:t>
      </w:r>
      <w:r w:rsidRPr="002B0594">
        <w:rPr>
          <w:rFonts w:ascii="Times New Roman" w:hAnsi="Times New Roman" w:cs="Times New Roman"/>
          <w:sz w:val="22"/>
          <w:szCs w:val="22"/>
        </w:rPr>
        <w:t>planning</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of</w:t>
      </w:r>
      <w:r w:rsidRPr="002B0594">
        <w:rPr>
          <w:rFonts w:ascii="Times New Roman" w:hAnsi="Times New Roman" w:cs="Times New Roman"/>
          <w:spacing w:val="-2"/>
          <w:sz w:val="22"/>
          <w:szCs w:val="22"/>
        </w:rPr>
        <w:t xml:space="preserve"> </w:t>
      </w:r>
      <w:r w:rsidRPr="002B0594">
        <w:rPr>
          <w:rFonts w:ascii="Times New Roman" w:hAnsi="Times New Roman" w:cs="Times New Roman"/>
          <w:sz w:val="22"/>
          <w:szCs w:val="22"/>
        </w:rPr>
        <w:t>our</w:t>
      </w:r>
      <w:r w:rsidRPr="002B0594">
        <w:rPr>
          <w:rFonts w:ascii="Times New Roman" w:hAnsi="Times New Roman" w:cs="Times New Roman"/>
          <w:spacing w:val="1"/>
          <w:sz w:val="22"/>
          <w:szCs w:val="22"/>
        </w:rPr>
        <w:t xml:space="preserve"> </w:t>
      </w:r>
      <w:r w:rsidRPr="002B0594">
        <w:rPr>
          <w:rFonts w:ascii="Times New Roman" w:hAnsi="Times New Roman" w:cs="Times New Roman"/>
          <w:sz w:val="22"/>
          <w:szCs w:val="22"/>
        </w:rPr>
        <w:t>project</w:t>
      </w:r>
    </w:p>
    <w:p w:rsidR="003A0CAD" w:rsidRPr="002B0594" w:rsidRDefault="003A0CAD" w:rsidP="003A0CAD">
      <w:pPr>
        <w:pStyle w:val="BodyText"/>
        <w:spacing w:before="11"/>
        <w:ind w:left="645"/>
        <w:rPr>
          <w:rFonts w:ascii="Times New Roman" w:hAnsi="Times New Roman" w:cs="Times New Roman"/>
          <w:sz w:val="22"/>
          <w:szCs w:val="22"/>
        </w:rPr>
      </w:pPr>
      <w:proofErr w:type="gramStart"/>
      <w:r w:rsidRPr="002B0594">
        <w:rPr>
          <w:rFonts w:ascii="Times New Roman" w:hAnsi="Times New Roman" w:cs="Times New Roman"/>
          <w:sz w:val="22"/>
          <w:szCs w:val="22"/>
        </w:rPr>
        <w:t>in</w:t>
      </w:r>
      <w:proofErr w:type="gramEnd"/>
      <w:r w:rsidRPr="002B0594">
        <w:rPr>
          <w:rFonts w:ascii="Times New Roman" w:hAnsi="Times New Roman" w:cs="Times New Roman"/>
          <w:spacing w:val="-10"/>
          <w:sz w:val="22"/>
          <w:szCs w:val="22"/>
        </w:rPr>
        <w:t xml:space="preserve"> </w:t>
      </w:r>
      <w:proofErr w:type="spellStart"/>
      <w:r w:rsidRPr="002B0594">
        <w:rPr>
          <w:rFonts w:ascii="Times New Roman" w:hAnsi="Times New Roman" w:cs="Times New Roman"/>
          <w:sz w:val="22"/>
          <w:szCs w:val="22"/>
        </w:rPr>
        <w:t>dateand</w:t>
      </w:r>
      <w:proofErr w:type="spellEnd"/>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months.</w:t>
      </w:r>
    </w:p>
    <w:p w:rsidR="003A0CAD" w:rsidRPr="002B0594" w:rsidRDefault="003A0CAD" w:rsidP="003A0CAD">
      <w:pPr>
        <w:pStyle w:val="BodyText"/>
        <w:spacing w:before="3"/>
        <w:rPr>
          <w:rFonts w:ascii="Times New Roman" w:hAnsi="Times New Roman" w:cs="Times New Roman"/>
          <w:sz w:val="22"/>
          <w:szCs w:val="22"/>
        </w:rPr>
      </w:pPr>
    </w:p>
    <w:p w:rsidR="003A0CAD" w:rsidRPr="002B0594" w:rsidRDefault="003A0CAD" w:rsidP="003A0CAD">
      <w:pPr>
        <w:pStyle w:val="BodyText"/>
        <w:spacing w:before="1"/>
        <w:ind w:left="206"/>
        <w:rPr>
          <w:rFonts w:ascii="Times New Roman" w:hAnsi="Times New Roman" w:cs="Times New Roman"/>
          <w:sz w:val="22"/>
          <w:szCs w:val="22"/>
        </w:rPr>
      </w:pPr>
      <w:r w:rsidRPr="002B0594">
        <w:rPr>
          <w:rFonts w:ascii="Times New Roman" w:hAnsi="Times New Roman" w:cs="Times New Roman"/>
          <w:noProof/>
          <w:position w:val="1"/>
          <w:sz w:val="22"/>
          <w:szCs w:val="22"/>
          <w:lang w:val="en-IN" w:eastAsia="en-IN"/>
        </w:rPr>
        <w:drawing>
          <wp:inline distT="0" distB="0" distL="0" distR="0" wp14:anchorId="7CEB66ED" wp14:editId="6DD881D0">
            <wp:extent cx="194310" cy="172720"/>
            <wp:effectExtent l="0" t="0" r="0" b="0"/>
            <wp:docPr id="3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png"/>
                    <pic:cNvPicPr>
                      <a:picLocks noChangeAspect="1"/>
                    </pic:cNvPicPr>
                  </pic:nvPicPr>
                  <pic:blipFill>
                    <a:blip r:embed="rId13" cstate="print"/>
                    <a:stretch>
                      <a:fillRect/>
                    </a:stretch>
                  </pic:blipFill>
                  <pic:spPr>
                    <a:xfrm>
                      <a:off x="0" y="0"/>
                      <a:ext cx="194944" cy="173202"/>
                    </a:xfrm>
                    <a:prstGeom prst="rect">
                      <a:avLst/>
                    </a:prstGeom>
                  </pic:spPr>
                </pic:pic>
              </a:graphicData>
            </a:graphic>
          </wp:inline>
        </w:drawing>
      </w:r>
      <w:r w:rsidRPr="002B0594">
        <w:rPr>
          <w:rFonts w:ascii="Times New Roman" w:hAnsi="Times New Roman" w:cs="Times New Roman"/>
          <w:sz w:val="22"/>
          <w:szCs w:val="22"/>
        </w:rPr>
        <w:t xml:space="preserve">   </w:t>
      </w:r>
      <w:r w:rsidRPr="002B0594">
        <w:rPr>
          <w:rFonts w:ascii="Times New Roman" w:hAnsi="Times New Roman" w:cs="Times New Roman"/>
          <w:spacing w:val="-6"/>
          <w:sz w:val="22"/>
          <w:szCs w:val="22"/>
        </w:rPr>
        <w:t xml:space="preserve"> </w:t>
      </w:r>
      <w:r w:rsidRPr="002B0594">
        <w:rPr>
          <w:rFonts w:ascii="Times New Roman" w:hAnsi="Times New Roman" w:cs="Times New Roman"/>
          <w:sz w:val="22"/>
          <w:szCs w:val="22"/>
        </w:rPr>
        <w:t>Sequence</w:t>
      </w:r>
      <w:r w:rsidRPr="002B0594">
        <w:rPr>
          <w:rFonts w:ascii="Times New Roman" w:hAnsi="Times New Roman" w:cs="Times New Roman"/>
          <w:spacing w:val="-11"/>
          <w:sz w:val="22"/>
          <w:szCs w:val="22"/>
        </w:rPr>
        <w:t xml:space="preserve"> </w:t>
      </w:r>
      <w:r w:rsidRPr="002B0594">
        <w:rPr>
          <w:rFonts w:ascii="Times New Roman" w:hAnsi="Times New Roman" w:cs="Times New Roman"/>
          <w:sz w:val="22"/>
          <w:szCs w:val="22"/>
        </w:rPr>
        <w:t>of</w:t>
      </w:r>
      <w:r w:rsidRPr="002B0594">
        <w:rPr>
          <w:rFonts w:ascii="Times New Roman" w:hAnsi="Times New Roman" w:cs="Times New Roman"/>
          <w:spacing w:val="-12"/>
          <w:sz w:val="22"/>
          <w:szCs w:val="22"/>
        </w:rPr>
        <w:t xml:space="preserve"> </w:t>
      </w:r>
      <w:r w:rsidRPr="002B0594">
        <w:rPr>
          <w:rFonts w:ascii="Times New Roman" w:hAnsi="Times New Roman" w:cs="Times New Roman"/>
          <w:sz w:val="22"/>
          <w:szCs w:val="22"/>
        </w:rPr>
        <w:t>your</w:t>
      </w:r>
      <w:r w:rsidRPr="002B0594">
        <w:rPr>
          <w:rFonts w:ascii="Times New Roman" w:hAnsi="Times New Roman" w:cs="Times New Roman"/>
          <w:spacing w:val="-11"/>
          <w:sz w:val="22"/>
          <w:szCs w:val="22"/>
        </w:rPr>
        <w:t xml:space="preserve"> </w:t>
      </w:r>
      <w:r w:rsidRPr="002B0594">
        <w:rPr>
          <w:rFonts w:ascii="Times New Roman" w:hAnsi="Times New Roman" w:cs="Times New Roman"/>
          <w:sz w:val="22"/>
          <w:szCs w:val="22"/>
        </w:rPr>
        <w:t>project</w:t>
      </w:r>
      <w:r w:rsidRPr="002B0594">
        <w:rPr>
          <w:rFonts w:ascii="Times New Roman" w:hAnsi="Times New Roman" w:cs="Times New Roman"/>
          <w:spacing w:val="-6"/>
          <w:sz w:val="22"/>
          <w:szCs w:val="22"/>
        </w:rPr>
        <w:t xml:space="preserve"> </w:t>
      </w:r>
      <w:r w:rsidRPr="002B0594">
        <w:rPr>
          <w:rFonts w:ascii="Times New Roman" w:hAnsi="Times New Roman" w:cs="Times New Roman"/>
          <w:sz w:val="22"/>
          <w:szCs w:val="22"/>
        </w:rPr>
        <w:t>completed.</w:t>
      </w:r>
    </w:p>
    <w:p w:rsidR="003A0CAD" w:rsidRPr="003A0CAD" w:rsidRDefault="003A0CAD" w:rsidP="003A0CAD">
      <w:pPr>
        <w:pStyle w:val="BodyText"/>
        <w:ind w:left="102" w:right="2175"/>
        <w:rPr>
          <w:rFonts w:ascii="Times New Roman" w:hAnsi="Times New Roman" w:cs="Times New Roman"/>
          <w:sz w:val="22"/>
          <w:szCs w:val="22"/>
        </w:rPr>
        <w:sectPr w:rsidR="003A0CAD" w:rsidRPr="003A0CAD">
          <w:pgSz w:w="11910" w:h="16840"/>
          <w:pgMar w:top="1580" w:right="1620" w:bottom="280" w:left="1160" w:header="720" w:footer="720" w:gutter="0"/>
          <w:cols w:space="720"/>
        </w:sectPr>
      </w:pPr>
    </w:p>
    <w:p w:rsidR="00FA2BE0" w:rsidRDefault="00FA2BE0">
      <w:pPr>
        <w:pStyle w:val="BodyText"/>
        <w:spacing w:before="10"/>
        <w:rPr>
          <w:sz w:val="13"/>
        </w:rPr>
      </w:pPr>
    </w:p>
    <w:p w:rsidR="00FA2BE0" w:rsidRPr="002B0594" w:rsidRDefault="008A4CC5">
      <w:pPr>
        <w:pStyle w:val="Heading1"/>
        <w:spacing w:before="12"/>
        <w:ind w:left="1058"/>
        <w:rPr>
          <w:rFonts w:ascii="Times New Roman" w:hAnsi="Times New Roman" w:cs="Times New Roman"/>
          <w:sz w:val="40"/>
          <w:szCs w:val="40"/>
        </w:rPr>
      </w:pPr>
      <w:r w:rsidRPr="002B0594">
        <w:rPr>
          <w:rFonts w:ascii="Times New Roman" w:hAnsi="Times New Roman" w:cs="Times New Roman"/>
          <w:sz w:val="40"/>
          <w:szCs w:val="40"/>
        </w:rPr>
        <w:pict>
          <v:group id="_x0000_s1026" style="position:absolute;left:0;text-align:left;margin-left:90.15pt;margin-top:63.95pt;width:423.45pt;height:493.55pt;z-index:251659264;mso-position-horizontal-relative:page" coordorigin="1804,1279" coordsize="8469,9871">
            <v:rect id="_x0000_s1027" style="position:absolute;left:8057;top:2744;width:288;height:255" fillcolor="#4aacc5" stroked="f"/>
            <v:shape id="_x0000_s1028" style="position:absolute;left:8048;top:2733;width:308;height:276" coordorigin="8048,2733" coordsize="308,276" o:spt="100" adj="0,,0" path="m8356,2733r-308,l8048,3009r308,l8356,2999r-288,l8058,2989r10,l8068,2753r-10,l8068,2743r288,l8356,2733xm8068,2989r-10,l8068,2999r,-10xm8336,2989r-268,l8068,2999r268,l8336,2989xm8336,2743r,256l8346,2989r10,l8356,2753r-10,l8336,2743xm8356,2989r-10,l8336,2999r20,l8356,2989xm8068,2743r-10,10l8068,2753r,-10xm8336,2743r-268,l8068,2753r268,l8336,2743xm8356,2743r-20,l8346,2753r10,l8356,2743xe" fillcolor="#416f9c" stroked="f">
              <v:stroke joinstyle="round"/>
              <v:formulas/>
              <v:path arrowok="t" o:connecttype="segments"/>
            </v:shape>
            <v:shape id="_x0000_s1029" style="position:absolute;left:1854;top:3172;width:1543;height:7943" coordorigin="1854,3172" coordsize="1543,7943" path="m3397,3172r-1543,l1854,11075r,40l3397,11115r,-40l3397,3172xe" fillcolor="#233e5f" stroked="f">
              <v:fill opacity="32896f"/>
              <v:path arrowok="t"/>
            </v:shape>
            <v:shape id="_x0000_s1030" style="position:absolute;left:1824;top:1319;width:8449;height:9801" coordorigin="1824,1319" coordsize="8449,9801" o:spt="100" adj="0,,0" path="m3377,5342r6896,m3377,6761r6896,m3377,8180r6896,m3377,9599r6896,m1849,11120r8424,m1854,3172r,7903m1824,11100r60,m3397,1319r,9796e" filled="f" strokecolor="#233e5f" strokeweight="3pt">
              <v:stroke joinstyle="round"/>
              <v:formulas/>
              <v:path arrowok="t" o:connecttype="segments"/>
            </v:shape>
            <v:rect id="_x0000_s1031" style="position:absolute;left:1834;top:3132;width:1543;height:7943" fillcolor="#4f81bc" stroked="f"/>
            <v:shape id="_x0000_s1032" style="position:absolute;left:1829;top:1279;width:8424;height:9806" coordorigin="1829,1279" coordsize="8424,9806" o:spt="100" adj="0,,0" path="m1829,5302r8424,m1829,6721r8424,m1829,8140r8424,m1829,9559r8424,m1829,11080r8424,m1834,3132r,7953m3377,1279r,9796e" filled="f" strokecolor="#f1f1f1" strokeweight="3pt">
              <v:stroke joinstyle="round"/>
              <v:formulas/>
              <v:path arrowok="t" o:connecttype="segments"/>
            </v:shape>
            <v:shape id="_x0000_s1033" style="position:absolute;left:4087;top:1279;width:731;height:9796" coordorigin="4087,1279" coordsize="731,9796" o:spt="100" adj="0,,0" path="m4087,4117r,6958m4087,3579r,154m4087,1279r,1957m4818,6346r,4729e" filled="f" strokeweight=".48pt">
              <v:stroke joinstyle="round"/>
              <v:formulas/>
              <v:path arrowok="t" o:connecttype="segments"/>
            </v:shape>
            <v:line id="_x0000_s1034" style="position:absolute" from="4818,5866" to="4818,5947" strokeweight=".48pt"/>
            <v:shape id="_x0000_s1035" style="position:absolute;left:4818;top:1279;width:770;height:9796" coordorigin="4818,1279" coordsize="770,9796" o:spt="100" adj="0,,0" path="m4818,1279r,4189m5588,7774r,3301e" filled="f" strokeweight=".48pt">
              <v:stroke joinstyle="round"/>
              <v:formulas/>
              <v:path arrowok="t" o:connecttype="segments"/>
            </v:shape>
            <v:line id="_x0000_s1036" style="position:absolute" from="5588,7343" to="5588,7438" strokeweight=".48pt"/>
            <v:shape id="_x0000_s1037" style="position:absolute;left:5588;top:1279;width:4660;height:9806" coordorigin="5588,1279" coordsize="4660,9806" o:spt="100" adj="0,,0" path="m5588,1279r,5696m6343,1279r,9796m7197,8835r,2240m7197,1279r,7155m8033,1279r,9796m8838,10453r,622m8838,1279r,8675m9543,10453r,622m9543,1279r,8675m10248,3132r,7953e" filled="f" strokeweight=".48pt">
              <v:stroke joinstyle="round"/>
              <v:formulas/>
              <v:path arrowok="t" o:connecttype="segments"/>
            </v:shape>
            <v:shape id="_x0000_s1038" style="position:absolute;left:3381;top:3244;width:1004;height:404" coordorigin="3381,3245" coordsize="1004,404" path="m4385,3245r-50,l4335,3275r,30l4355,3305r,l4325,3305r,274l3441,3579r-30,l3411,3275r-20,l3391,3245r-10,l3381,3275r,304l3381,3619r,30l4385,3649r,-30l4385,3619r,-344l4355,3275r,l4385,3275r,-30xe" fillcolor="#1f5767" stroked="f">
              <v:fill opacity="32896f"/>
              <v:path arrowok="t"/>
            </v:shape>
            <v:rect id="_x0000_s1039" style="position:absolute;left:3391;top:3235;width:944;height:344" fillcolor="#4aacc5" stroked="f"/>
            <v:rect id="_x0000_s1040" style="position:absolute;left:3391;top:3235;width:944;height:344" filled="f" strokecolor="#f1f1f1" strokeweight="3pt"/>
            <v:shape id="_x0000_s1041" style="position:absolute;left:3381;top:3226;width:963;height:362" coordorigin="3381,3226" coordsize="963,362" o:spt="100" adj="0,,0" path="m4344,3226r-963,l3381,3588r963,l4344,3578r-943,l3391,3568r10,l3401,3246r-10,l3401,3236r943,l4344,3226xm3401,3568r-10,l3401,3578r,-10xm4324,3568r-923,l3401,3578r923,l4324,3568xm4324,3236r,342l4334,3568r10,l4344,3246r-10,l4324,3236xm4344,3568r-10,l4324,3578r20,l4344,3568xm3401,3236r-10,10l3401,3246r,-10xm4324,3236r-923,l3401,3246r923,l4324,3236xm4344,3236r-20,l4334,3246r10,l4344,3236xe" fillcolor="#416f9c" stroked="f">
              <v:stroke joinstyle="round"/>
              <v:formulas/>
              <v:path arrowok="t" o:connecttype="segments"/>
            </v:shape>
            <v:rect id="_x0000_s1042" style="position:absolute;left:3382;top:3732;width:1025;height:384" fillcolor="#a3a3a3" stroked="f"/>
            <v:shape id="_x0000_s1043" style="position:absolute;left:3373;top:3722;width:1044;height:404" coordorigin="3373,3722" coordsize="1044,404" o:spt="100" adj="0,,0" path="m4417,3722r-1044,l3373,4126r1044,l4417,4116r-1024,l3383,4106r10,l3393,3742r-10,l3393,3732r1024,l4417,3722xm3393,4106r-10,l3393,4116r,-10xm4397,4106r-1004,l3393,4116r1004,l4397,4106xm4397,3732r,384l4407,4106r10,l4417,3742r-10,l4397,3732xm4417,4106r-10,l4397,4116r20,l4417,4106xm3393,3732r-10,10l3393,3742r,-10xm4397,3732r-1004,l3393,3742r1004,l4397,3732xm4417,3732r-20,l4407,3742r10,l4417,3732xe" fillcolor="#787878" stroked="f">
              <v:stroke joinstyle="round"/>
              <v:formulas/>
              <v:path arrowok="t" o:connecttype="segments"/>
            </v:shape>
            <v:rect id="_x0000_s1044" style="position:absolute;left:4262;top:5947;width:1040;height:399" fillcolor="#a3a3a3" stroked="f"/>
            <v:shape id="_x0000_s1045" style="position:absolute;left:4253;top:5937;width:1060;height:420" coordorigin="4253,5937" coordsize="1060,420" o:spt="100" adj="0,,0" path="m5313,5937r-1060,l4253,6357r1060,l5313,6347r-1040,l4263,6337r10,l4273,5957r-10,l4273,5947r1040,l5313,5937xm4273,6337r-10,l4273,6347r,-10xm5293,6337r-1020,l4273,6347r1020,l5293,6337xm5293,5947r,400l5303,6337r10,l5313,5957r-10,l5293,5947xm5313,6337r-10,l5293,6347r20,l5313,6337xm4273,5947r-10,10l4273,5957r,-10xm5293,5947r-1020,l4273,5957r1020,l5293,5947xm5313,5947r-20,l5303,5957r10,l5313,5947xe" fillcolor="#787878" stroked="f">
              <v:stroke joinstyle="round"/>
              <v:formulas/>
              <v:path arrowok="t" o:connecttype="segments"/>
            </v:shape>
            <v:shape id="_x0000_s1046" style="position:absolute;left:4221;top:5476;width:924;height:460" coordorigin="4221,5477" coordsize="924,460" path="m5145,5477r-50,l5095,5507r,30l5115,5537r,l5115,5876r,1l4281,5877r,-1l5085,5876r30,l5115,5537r-30,l5085,5866r-804,l4251,5866r,-359l4231,5507r,-30l4221,5477r,30l4221,5866r,41l4221,5937r924,l5145,5907r-30,l5115,5906r30,l5145,5507r-30,l5115,5507r30,l5145,5477xe" fillcolor="#1f5767" stroked="f">
              <v:fill opacity="32896f"/>
              <v:path arrowok="t"/>
            </v:shape>
            <v:rect id="_x0000_s1047" style="position:absolute;left:4231;top:5467;width:864;height:399" fillcolor="#4aacc5" stroked="f"/>
            <v:rect id="_x0000_s1048" style="position:absolute;left:4231;top:5467;width:864;height:399" filled="f" strokecolor="#f1f1f1" strokeweight="3pt"/>
            <v:shape id="_x0000_s1049" style="position:absolute;left:4221;top:5457;width:884;height:420" coordorigin="4221,5457" coordsize="884,420" o:spt="100" adj="0,,0" path="m5105,5457r-884,l4221,5877r884,l5105,5867r-864,l4231,5857r10,l4241,5477r-10,l4241,5467r864,l5105,5457xm4241,5857r-10,l4241,5867r,-10xm5085,5857r-844,l4241,5867r844,l5085,5857xm5085,5467r,400l5095,5857r10,l5105,5477r-10,l5085,5467xm5105,5857r-10,l5085,5867r20,l5105,5857xm4241,5467r-10,10l4241,5477r,-10xm5085,5467r-844,l4241,5477r844,l5085,5467xm5105,5467r-20,l5095,5477r10,l5105,5467xe" fillcolor="#416f9c" stroked="f">
              <v:stroke joinstyle="round"/>
              <v:formulas/>
              <v:path arrowok="t" o:connecttype="segments"/>
            </v:shape>
            <v:rect id="_x0000_s1050" style="position:absolute;left:5026;top:7438;width:816;height:336" fillcolor="#a3a3a3" stroked="f"/>
            <v:shape id="_x0000_s1051" style="position:absolute;left:5016;top:7428;width:836;height:356" coordorigin="5016,7428" coordsize="836,356" o:spt="100" adj="0,,0" path="m5852,7428r-836,l5016,7784r836,l5852,7774r-816,l5026,7764r10,l5036,7448r-10,l5036,7438r816,l5852,7428xm5036,7764r-10,l5036,7774r,-10xm5832,7764r-796,l5036,7774r796,l5832,7764xm5832,7438r,336l5842,7764r10,l5852,7448r-10,l5832,7438xm5852,7764r-10,l5832,7774r20,l5852,7764xm5036,7438r-10,10l5036,7448r,-10xm5832,7438r-796,l5036,7448r796,l5832,7438xm5852,7438r-20,l5842,7448r10,l5852,7438xe" fillcolor="#787878" stroked="f">
              <v:stroke joinstyle="round"/>
              <v:formulas/>
              <v:path arrowok="t" o:connecttype="segments"/>
            </v:shape>
            <v:shape id="_x0000_s1052" style="position:absolute;left:4992;top:6984;width:908;height:428" coordorigin="4992,6985" coordsize="908,428" path="m5900,6985r-50,l5850,7015r,30l5870,7045r,l5840,7045r,298l5052,7343r-30,l5022,7015r-20,l5002,6985r-10,l4992,7015r,328l4992,7383r,30l5900,7413r,-30l5900,7383r,-368l5870,7015r,l5900,7015r,-30xe" fillcolor="#1f5767" stroked="f">
              <v:fill opacity="32896f"/>
              <v:path arrowok="t"/>
            </v:shape>
            <v:rect id="_x0000_s1053" style="position:absolute;left:5002;top:6975;width:848;height:368" fillcolor="#4aacc5" stroked="f"/>
            <v:rect id="_x0000_s1054" style="position:absolute;left:5002;top:6975;width:848;height:368" filled="f" strokecolor="#f1f1f1" strokeweight="3pt"/>
            <v:shape id="_x0000_s1055" style="position:absolute;left:4992;top:6964;width:868;height:389" coordorigin="4992,6964" coordsize="868,389" o:spt="100" adj="0,,0" path="m5860,6964r-868,l4992,7353r868,l5860,7343r-848,l5002,7333r10,l5012,6984r-10,l5012,6974r848,l5860,6964xm5012,7333r-10,l5012,7343r,-10xm5840,7333r-828,l5012,7343r828,l5840,7333xm5840,6974r,369l5850,7333r10,l5860,6984r-10,l5840,6974xm5860,7333r-10,l5840,7343r20,l5860,7333xm5012,6974r-10,10l5012,6984r,-10xm5840,6974r-828,l5012,6984r828,l5840,6974xm5860,6974r-20,l5850,6984r10,l5860,6974xe" fillcolor="#416f9c" stroked="f">
              <v:stroke joinstyle="round"/>
              <v:formulas/>
              <v:path arrowok="t" o:connecttype="segments"/>
            </v:shape>
            <v:shape id="_x0000_s1056" style="position:absolute;left:6501;top:8444;width:1292;height:460" coordorigin="6501,8445" coordsize="1292,460" path="m7793,8445r-50,l7743,8475r,29l7733,8504r,331l6561,8835r-30,l6531,8475r-20,l6511,8445r-10,l6501,8475r,360l6501,8875r,30l7793,8905r,-30l7793,8875r,-400l7793,8474r,-29xe" fillcolor="#1f5767" stroked="f">
              <v:fill opacity="32896f"/>
              <v:path arrowok="t"/>
            </v:shape>
            <v:rect id="_x0000_s1057" style="position:absolute;left:6511;top:8434;width:1232;height:401" fillcolor="#4aacc5" stroked="f"/>
            <v:rect id="_x0000_s1058" style="position:absolute;left:6511;top:8434;width:1232;height:401" filled="f" strokecolor="#f1f1f1" strokeweight="3pt"/>
            <v:shape id="_x0000_s1059" style="position:absolute;left:6501;top:8423;width:1252;height:421" coordorigin="6501,8423" coordsize="1252,421" o:spt="100" adj="0,,0" path="m7753,8423r-1252,l6501,8844r1252,l7753,8834r-1232,l6511,8824r10,l6521,8443r-10,l6521,8433r1232,l7753,8423xm6521,8824r-10,l6521,8834r,-10xm7733,8824r-1212,l6521,8834r1212,l7733,8824xm7733,8433r,401l7743,8824r10,l7753,8443r-10,l7733,8433xm7753,8824r-10,l7733,8834r20,l7753,8824xm6521,8433r-10,10l6521,8443r,-10xm7733,8433r-1212,l6521,8443r1212,l7733,8433xm7753,8433r-20,l7743,8443r10,l7753,8433xe" fillcolor="#416f9c" stroked="f">
              <v:stroke joinstyle="round"/>
              <v:formulas/>
              <v:path arrowok="t" o:connecttype="segments"/>
            </v:shape>
            <v:shape id="_x0000_s1060" style="position:absolute;left:8047;top:9962;width:1836;height:560" coordorigin="8047,9963" coordsize="1836,560" path="m9883,9963r-50,l9833,9993r,30l9853,10023r,l9823,10023r,430l8107,10453r-30,l8077,9993r-20,l8057,9963r-10,l8047,9993r,460l8047,10493r,30l9883,10523r,-30l9883,10493r,-500l9853,9993r,l9883,9993r,-30xe" fillcolor="#1f5767" stroked="f">
              <v:fill opacity="32896f"/>
              <v:path arrowok="t"/>
            </v:shape>
            <v:rect id="_x0000_s1061" style="position:absolute;left:8057;top:9953;width:1776;height:500" fillcolor="#4aacc5" stroked="f"/>
            <v:rect id="_x0000_s1062" style="position:absolute;left:8057;top:9953;width:1776;height:500" filled="f" strokecolor="#f1f1f1" strokeweight="3pt"/>
            <v:shape id="_x0000_s1063" style="position:absolute;left:8046;top:9944;width:1796;height:518" coordorigin="8046,9944" coordsize="1796,518" o:spt="100" adj="0,,0" path="m9842,9944r-1796,l8046,10462r1796,l9842,10452r-1776,l8056,10442r10,l8066,9964r-10,l8066,9954r1776,l9842,9944xm8066,10442r-10,l8066,10452r,-10xm9822,10442r-1756,l8066,10452r1756,l9822,10442xm9822,9954r,498l9832,10442r10,l9842,9964r-10,l9822,9954xm9842,10442r-10,l9822,10452r20,l9842,10442xm8066,9954r-10,10l8066,9964r,-10xm9822,9954r-1756,l8066,9964r1756,l9822,9954xm9842,9954r-20,l9832,9964r10,l9842,9954xe" fillcolor="#416f9c" stroked="f">
              <v:stroke joinstyle="round"/>
              <v:formulas/>
              <v:path arrowok="t" o:connecttype="segments"/>
            </v:shape>
            <v:rect id="_x0000_s1064" style="position:absolute;left:8184;top:4140;width:248;height:216" fillcolor="#a3a3a3" stroked="f"/>
            <v:shape id="_x0000_s1065" style="position:absolute;left:8174;top:4130;width:268;height:236" coordorigin="8174,4130" coordsize="268,236" o:spt="100" adj="0,,0" path="m8442,4130r-268,l8174,4366r268,l8442,4356r-248,l8184,4346r10,l8194,4150r-10,l8194,4140r248,l8442,4130xm8194,4346r-10,l8194,4356r,-10xm8422,4346r-228,l8194,4356r228,l8422,4346xm8422,4140r,216l8432,4346r10,l8442,4150r-10,l8422,4140xm8442,4346r-10,l8422,4356r20,l8442,4346xm8194,4140r-10,10l8194,4150r,-10xm8422,4140r-228,l8194,4150r228,l8422,4140xm8442,4140r-20,l8432,4150r10,l8442,4140xe" fillcolor="#787878" stroked="f">
              <v:stroke joinstyle="round"/>
              <v:formulas/>
              <v:path arrowok="t" o:connecttype="segments"/>
            </v:shape>
            <v:shapetype id="_x0000_t202" coordsize="21600,21600" o:spt="202" path="m,l,21600r21600,l21600,xe">
              <v:stroke joinstyle="miter"/>
              <v:path gradientshapeok="t" o:connecttype="rect"/>
            </v:shapetype>
            <v:shape id="_x0000_s1066" type="#_x0000_t202" style="position:absolute;left:1944;top:1355;width:1068;height:605" filled="f" stroked="f">
              <v:textbox inset="0,0,0,0">
                <w:txbxContent>
                  <w:p w:rsidR="008A4CC5" w:rsidRDefault="008A4CC5">
                    <w:pPr>
                      <w:spacing w:line="276" w:lineRule="exact"/>
                      <w:rPr>
                        <w:sz w:val="28"/>
                      </w:rPr>
                    </w:pPr>
                    <w:r>
                      <w:rPr>
                        <w:sz w:val="28"/>
                      </w:rPr>
                      <w:t>Duration</w:t>
                    </w:r>
                  </w:p>
                  <w:p w:rsidR="008A4CC5" w:rsidRDefault="008A4CC5">
                    <w:pPr>
                      <w:spacing w:line="329" w:lineRule="exact"/>
                      <w:rPr>
                        <w:sz w:val="28"/>
                      </w:rPr>
                    </w:pPr>
                    <w:r>
                      <w:rPr>
                        <w:sz w:val="28"/>
                      </w:rPr>
                      <w:t>(Months)</w:t>
                    </w:r>
                  </w:p>
                </w:txbxContent>
              </v:textbox>
            </v:shape>
            <v:shape id="_x0000_s1067" type="#_x0000_t202" style="position:absolute;left:3486;top:1355;width:1967;height:557" filled="f" stroked="f">
              <v:textbox inset="0,0,0,0">
                <w:txbxContent>
                  <w:p w:rsidR="008A4CC5" w:rsidRDefault="008A4CC5">
                    <w:pPr>
                      <w:tabs>
                        <w:tab w:val="left" w:pos="710"/>
                        <w:tab w:val="left" w:pos="1440"/>
                      </w:tabs>
                      <w:spacing w:line="275" w:lineRule="exact"/>
                      <w:rPr>
                        <w:sz w:val="28"/>
                      </w:rPr>
                    </w:pPr>
                    <w:r>
                      <w:rPr>
                        <w:sz w:val="28"/>
                      </w:rPr>
                      <w:t>Jul</w:t>
                    </w:r>
                    <w:r>
                      <w:rPr>
                        <w:sz w:val="28"/>
                      </w:rPr>
                      <w:tab/>
                      <w:t>Aug</w:t>
                    </w:r>
                    <w:r>
                      <w:rPr>
                        <w:sz w:val="28"/>
                      </w:rPr>
                      <w:tab/>
                      <w:t>Sept</w:t>
                    </w:r>
                  </w:p>
                  <w:p w:rsidR="008A4CC5" w:rsidRDefault="008A4CC5">
                    <w:pPr>
                      <w:tabs>
                        <w:tab w:val="left" w:pos="710"/>
                        <w:tab w:val="left" w:pos="1440"/>
                      </w:tabs>
                      <w:spacing w:line="281" w:lineRule="exact"/>
                      <w:rPr>
                        <w:sz w:val="24"/>
                      </w:rPr>
                    </w:pPr>
                    <w:r>
                      <w:rPr>
                        <w:position w:val="3"/>
                        <w:sz w:val="21"/>
                      </w:rPr>
                      <w:t>2022</w:t>
                    </w:r>
                    <w:r>
                      <w:rPr>
                        <w:position w:val="3"/>
                        <w:sz w:val="21"/>
                      </w:rPr>
                      <w:tab/>
                    </w:r>
                    <w:r>
                      <w:rPr>
                        <w:position w:val="2"/>
                      </w:rPr>
                      <w:t>2022</w:t>
                    </w:r>
                    <w:r>
                      <w:rPr>
                        <w:position w:val="2"/>
                      </w:rPr>
                      <w:tab/>
                    </w:r>
                    <w:r>
                      <w:rPr>
                        <w:sz w:val="24"/>
                      </w:rPr>
                      <w:t>2022</w:t>
                    </w:r>
                  </w:p>
                </w:txbxContent>
              </v:textbox>
            </v:shape>
            <v:shape id="_x0000_s1068" type="#_x0000_t202" style="position:absolute;left:5695;top:1355;width:500;height:557" filled="f" stroked="f">
              <v:textbox inset="0,0,0,0">
                <w:txbxContent>
                  <w:p w:rsidR="008A4CC5" w:rsidRDefault="008A4CC5">
                    <w:pPr>
                      <w:spacing w:line="276" w:lineRule="exact"/>
                      <w:rPr>
                        <w:sz w:val="28"/>
                      </w:rPr>
                    </w:pPr>
                    <w:r>
                      <w:rPr>
                        <w:sz w:val="28"/>
                      </w:rPr>
                      <w:t>Oct</w:t>
                    </w:r>
                  </w:p>
                  <w:p w:rsidR="008A4CC5" w:rsidRDefault="008A4CC5">
                    <w:pPr>
                      <w:spacing w:line="281" w:lineRule="exact"/>
                      <w:rPr>
                        <w:sz w:val="24"/>
                      </w:rPr>
                    </w:pPr>
                    <w:r>
                      <w:rPr>
                        <w:sz w:val="24"/>
                      </w:rPr>
                      <w:t>2022</w:t>
                    </w:r>
                  </w:p>
                </w:txbxContent>
              </v:textbox>
            </v:shape>
            <v:shape id="_x0000_s1069" type="#_x0000_t202" style="position:absolute;left:6453;top:1355;width:472;height:504" filled="f" stroked="f">
              <v:textbox inset="0,0,0,0">
                <w:txbxContent>
                  <w:p w:rsidR="008A4CC5" w:rsidRDefault="008A4CC5">
                    <w:pPr>
                      <w:spacing w:line="274" w:lineRule="exact"/>
                      <w:rPr>
                        <w:sz w:val="28"/>
                      </w:rPr>
                    </w:pPr>
                    <w:r>
                      <w:rPr>
                        <w:sz w:val="28"/>
                      </w:rPr>
                      <w:t>Nov</w:t>
                    </w:r>
                  </w:p>
                  <w:p w:rsidR="008A4CC5" w:rsidRDefault="008A4CC5">
                    <w:pPr>
                      <w:spacing w:line="230" w:lineRule="exact"/>
                      <w:rPr>
                        <w:sz w:val="20"/>
                      </w:rPr>
                    </w:pPr>
                    <w:r>
                      <w:rPr>
                        <w:sz w:val="20"/>
                      </w:rPr>
                      <w:t>2022</w:t>
                    </w:r>
                  </w:p>
                </w:txbxContent>
              </v:textbox>
            </v:shape>
            <v:shape id="_x0000_s1070" type="#_x0000_t202" style="position:absolute;left:7308;top:1355;width:450;height:504" filled="f" stroked="f">
              <v:textbox inset="0,0,0,0">
                <w:txbxContent>
                  <w:p w:rsidR="008A4CC5" w:rsidRDefault="008A4CC5">
                    <w:pPr>
                      <w:spacing w:line="274" w:lineRule="exact"/>
                      <w:rPr>
                        <w:sz w:val="28"/>
                      </w:rPr>
                    </w:pPr>
                    <w:r>
                      <w:rPr>
                        <w:sz w:val="28"/>
                      </w:rPr>
                      <w:t>Dec</w:t>
                    </w:r>
                  </w:p>
                  <w:p w:rsidR="008A4CC5" w:rsidRDefault="008A4CC5">
                    <w:pPr>
                      <w:spacing w:line="230" w:lineRule="exact"/>
                      <w:rPr>
                        <w:sz w:val="20"/>
                      </w:rPr>
                    </w:pPr>
                    <w:r>
                      <w:rPr>
                        <w:sz w:val="20"/>
                      </w:rPr>
                      <w:t>2022</w:t>
                    </w:r>
                  </w:p>
                </w:txbxContent>
              </v:textbox>
            </v:shape>
            <v:shape id="_x0000_s1071" type="#_x0000_t202" style="position:absolute;left:8144;top:1355;width:424;height:504" filled="f" stroked="f">
              <v:textbox inset="0,0,0,0">
                <w:txbxContent>
                  <w:p w:rsidR="008A4CC5" w:rsidRDefault="008A4CC5">
                    <w:pPr>
                      <w:spacing w:line="274" w:lineRule="exact"/>
                      <w:rPr>
                        <w:sz w:val="28"/>
                      </w:rPr>
                    </w:pPr>
                    <w:r>
                      <w:rPr>
                        <w:sz w:val="28"/>
                      </w:rPr>
                      <w:t>Jan</w:t>
                    </w:r>
                  </w:p>
                  <w:p w:rsidR="008A4CC5" w:rsidRDefault="008A4CC5">
                    <w:pPr>
                      <w:spacing w:line="230" w:lineRule="exact"/>
                      <w:rPr>
                        <w:sz w:val="20"/>
                      </w:rPr>
                    </w:pPr>
                    <w:r>
                      <w:rPr>
                        <w:sz w:val="20"/>
                      </w:rPr>
                      <w:t>2023</w:t>
                    </w:r>
                  </w:p>
                </w:txbxContent>
              </v:textbox>
            </v:shape>
            <v:shape id="_x0000_s1072" type="#_x0000_t202" style="position:absolute;left:8951;top:1355;width:1197;height:504" filled="f" stroked="f">
              <v:textbox inset="0,0,0,0">
                <w:txbxContent>
                  <w:p w:rsidR="008A4CC5" w:rsidRDefault="008A4CC5">
                    <w:pPr>
                      <w:tabs>
                        <w:tab w:val="left" w:pos="705"/>
                      </w:tabs>
                      <w:spacing w:line="274" w:lineRule="exact"/>
                      <w:rPr>
                        <w:sz w:val="28"/>
                      </w:rPr>
                    </w:pPr>
                    <w:r>
                      <w:rPr>
                        <w:sz w:val="28"/>
                      </w:rPr>
                      <w:t>Feb</w:t>
                    </w:r>
                    <w:r>
                      <w:rPr>
                        <w:sz w:val="28"/>
                      </w:rPr>
                      <w:tab/>
                      <w:t>Mar</w:t>
                    </w:r>
                  </w:p>
                  <w:p w:rsidR="008A4CC5" w:rsidRDefault="008A4CC5">
                    <w:pPr>
                      <w:tabs>
                        <w:tab w:val="left" w:pos="705"/>
                      </w:tabs>
                      <w:spacing w:line="230" w:lineRule="exact"/>
                      <w:rPr>
                        <w:sz w:val="20"/>
                      </w:rPr>
                    </w:pPr>
                    <w:r>
                      <w:rPr>
                        <w:sz w:val="20"/>
                      </w:rPr>
                      <w:t>2023</w:t>
                    </w:r>
                    <w:r>
                      <w:rPr>
                        <w:sz w:val="20"/>
                      </w:rPr>
                      <w:tab/>
                      <w:t>2023</w:t>
                    </w:r>
                  </w:p>
                </w:txbxContent>
              </v:textbox>
            </v:shape>
            <v:shape id="_x0000_s1073" type="#_x0000_t202" style="position:absolute;left:1944;top:2378;width:1263;height:1820" filled="f" stroked="f">
              <v:textbox inset="0,0,0,0">
                <w:txbxContent>
                  <w:p w:rsidR="008A4CC5" w:rsidRDefault="008A4CC5">
                    <w:pPr>
                      <w:spacing w:line="274" w:lineRule="exact"/>
                      <w:rPr>
                        <w:sz w:val="28"/>
                      </w:rPr>
                    </w:pPr>
                    <w:r>
                      <w:rPr>
                        <w:sz w:val="28"/>
                      </w:rPr>
                      <w:t>Activities</w:t>
                    </w:r>
                  </w:p>
                  <w:p w:rsidR="008A4CC5" w:rsidRDefault="008A4CC5">
                    <w:pPr>
                      <w:spacing w:line="332" w:lineRule="exact"/>
                      <w:rPr>
                        <w:sz w:val="28"/>
                      </w:rPr>
                    </w:pPr>
                    <w:r>
                      <w:rPr>
                        <w:sz w:val="28"/>
                      </w:rPr>
                      <w:t>(Phase)</w:t>
                    </w:r>
                  </w:p>
                  <w:p w:rsidR="008A4CC5" w:rsidRDefault="008A4CC5">
                    <w:pPr>
                      <w:spacing w:before="157" w:line="337" w:lineRule="exact"/>
                      <w:rPr>
                        <w:sz w:val="28"/>
                      </w:rPr>
                    </w:pPr>
                    <w:proofErr w:type="spellStart"/>
                    <w:r>
                      <w:rPr>
                        <w:sz w:val="28"/>
                      </w:rPr>
                      <w:t>Requireme</w:t>
                    </w:r>
                    <w:proofErr w:type="spellEnd"/>
                  </w:p>
                  <w:p w:rsidR="008A4CC5" w:rsidRDefault="008A4CC5">
                    <w:pPr>
                      <w:rPr>
                        <w:sz w:val="28"/>
                      </w:rPr>
                    </w:pPr>
                    <w:r>
                      <w:rPr>
                        <w:sz w:val="28"/>
                      </w:rPr>
                      <w:t>-</w:t>
                    </w:r>
                    <w:proofErr w:type="spellStart"/>
                    <w:proofErr w:type="gramStart"/>
                    <w:r>
                      <w:rPr>
                        <w:sz w:val="28"/>
                      </w:rPr>
                      <w:t>n</w:t>
                    </w:r>
                    <w:r>
                      <w:rPr>
                        <w:sz w:val="32"/>
                      </w:rPr>
                      <w:t>t</w:t>
                    </w:r>
                    <w:proofErr w:type="spellEnd"/>
                    <w:proofErr w:type="gramEnd"/>
                    <w:r>
                      <w:rPr>
                        <w:spacing w:val="1"/>
                        <w:sz w:val="32"/>
                      </w:rPr>
                      <w:t xml:space="preserve"> </w:t>
                    </w:r>
                    <w:r>
                      <w:rPr>
                        <w:w w:val="95"/>
                        <w:sz w:val="28"/>
                      </w:rPr>
                      <w:t>Gathering</w:t>
                    </w:r>
                  </w:p>
                </w:txbxContent>
              </v:textbox>
            </v:shape>
            <v:shape id="_x0000_s1074" type="#_x0000_t202" style="position:absolute;left:8144;top:3496;width:507;height:605" filled="f" stroked="f">
              <v:textbox inset="0,0,0,0">
                <w:txbxContent>
                  <w:p w:rsidR="008A4CC5" w:rsidRDefault="008A4CC5">
                    <w:pPr>
                      <w:spacing w:line="276" w:lineRule="exact"/>
                      <w:rPr>
                        <w:sz w:val="28"/>
                      </w:rPr>
                    </w:pPr>
                    <w:r>
                      <w:rPr>
                        <w:sz w:val="28"/>
                      </w:rPr>
                      <w:t>Plan</w:t>
                    </w:r>
                  </w:p>
                  <w:p w:rsidR="008A4CC5" w:rsidRDefault="008A4CC5">
                    <w:pPr>
                      <w:spacing w:line="329" w:lineRule="exact"/>
                      <w:rPr>
                        <w:sz w:val="28"/>
                      </w:rPr>
                    </w:pPr>
                    <w:proofErr w:type="spellStart"/>
                    <w:proofErr w:type="gramStart"/>
                    <w:r>
                      <w:rPr>
                        <w:sz w:val="28"/>
                      </w:rPr>
                      <w:t>ned</w:t>
                    </w:r>
                    <w:proofErr w:type="spellEnd"/>
                    <w:proofErr w:type="gramEnd"/>
                  </w:p>
                </w:txbxContent>
              </v:textbox>
            </v:shape>
            <v:shape id="_x0000_s1075" type="#_x0000_t202" style="position:absolute;left:8144;top:4519;width:541;height:600" filled="f" stroked="f">
              <v:textbox inset="0,0,0,0">
                <w:txbxContent>
                  <w:p w:rsidR="008A4CC5" w:rsidRDefault="008A4CC5">
                    <w:pPr>
                      <w:spacing w:line="274" w:lineRule="exact"/>
                      <w:rPr>
                        <w:sz w:val="28"/>
                      </w:rPr>
                    </w:pPr>
                    <w:proofErr w:type="spellStart"/>
                    <w:r>
                      <w:rPr>
                        <w:sz w:val="28"/>
                      </w:rPr>
                      <w:t>Actu</w:t>
                    </w:r>
                    <w:proofErr w:type="spellEnd"/>
                  </w:p>
                  <w:p w:rsidR="008A4CC5" w:rsidRDefault="008A4CC5">
                    <w:pPr>
                      <w:spacing w:line="326" w:lineRule="exact"/>
                      <w:rPr>
                        <w:sz w:val="28"/>
                      </w:rPr>
                    </w:pPr>
                    <w:proofErr w:type="gramStart"/>
                    <w:r>
                      <w:rPr>
                        <w:sz w:val="28"/>
                      </w:rPr>
                      <w:t>al</w:t>
                    </w:r>
                    <w:proofErr w:type="gramEnd"/>
                  </w:p>
                </w:txbxContent>
              </v:textbox>
            </v:shape>
            <v:shape id="_x0000_s1076" type="#_x0000_t202" style="position:absolute;left:1944;top:5383;width:930;height:279" filled="f" stroked="f">
              <v:textbox inset="0,0,0,0">
                <w:txbxContent>
                  <w:p w:rsidR="008A4CC5" w:rsidRDefault="008A4CC5">
                    <w:pPr>
                      <w:spacing w:line="278" w:lineRule="exact"/>
                      <w:rPr>
                        <w:sz w:val="28"/>
                      </w:rPr>
                    </w:pPr>
                    <w:r>
                      <w:rPr>
                        <w:sz w:val="28"/>
                      </w:rPr>
                      <w:t>Analysis</w:t>
                    </w:r>
                  </w:p>
                </w:txbxContent>
              </v:textbox>
            </v:shape>
            <v:shape id="_x0000_s1077" type="#_x0000_t202" style="position:absolute;left:1944;top:6804;width:1292;height:605" filled="f" stroked="f">
              <v:textbox inset="0,0,0,0">
                <w:txbxContent>
                  <w:p w:rsidR="008A4CC5" w:rsidRDefault="008A4CC5">
                    <w:pPr>
                      <w:spacing w:line="276" w:lineRule="exact"/>
                      <w:rPr>
                        <w:sz w:val="28"/>
                      </w:rPr>
                    </w:pPr>
                    <w:r>
                      <w:rPr>
                        <w:sz w:val="28"/>
                      </w:rPr>
                      <w:t>Document-</w:t>
                    </w:r>
                  </w:p>
                  <w:p w:rsidR="008A4CC5" w:rsidRDefault="008A4CC5">
                    <w:pPr>
                      <w:spacing w:line="329" w:lineRule="exact"/>
                      <w:rPr>
                        <w:sz w:val="28"/>
                      </w:rPr>
                    </w:pPr>
                    <w:proofErr w:type="spellStart"/>
                    <w:proofErr w:type="gramStart"/>
                    <w:r>
                      <w:rPr>
                        <w:sz w:val="28"/>
                      </w:rPr>
                      <w:t>ation</w:t>
                    </w:r>
                    <w:proofErr w:type="spellEnd"/>
                    <w:proofErr w:type="gramEnd"/>
                  </w:p>
                </w:txbxContent>
              </v:textbox>
            </v:shape>
            <v:shape id="_x0000_s1078" type="#_x0000_t202" style="position:absolute;left:1944;top:8221;width:781;height:279" filled="f" stroked="f">
              <v:textbox inset="0,0,0,0">
                <w:txbxContent>
                  <w:p w:rsidR="008A4CC5" w:rsidRDefault="008A4CC5">
                    <w:pPr>
                      <w:spacing w:line="278" w:lineRule="exact"/>
                      <w:rPr>
                        <w:sz w:val="28"/>
                      </w:rPr>
                    </w:pPr>
                    <w:r>
                      <w:rPr>
                        <w:sz w:val="28"/>
                      </w:rPr>
                      <w:t>Design</w:t>
                    </w:r>
                  </w:p>
                </w:txbxContent>
              </v:textbox>
            </v:shape>
            <v:shape id="_x0000_s1079" type="#_x0000_t202" style="position:absolute;left:1944;top:9642;width:1116;height:605" filled="f" stroked="f">
              <v:textbox inset="0,0,0,0">
                <w:txbxContent>
                  <w:p w:rsidR="008A4CC5" w:rsidRDefault="008A4CC5">
                    <w:pPr>
                      <w:spacing w:line="276" w:lineRule="exact"/>
                      <w:rPr>
                        <w:sz w:val="28"/>
                      </w:rPr>
                    </w:pPr>
                    <w:r>
                      <w:rPr>
                        <w:sz w:val="28"/>
                      </w:rPr>
                      <w:t>Code</w:t>
                    </w:r>
                    <w:r>
                      <w:rPr>
                        <w:spacing w:val="-9"/>
                        <w:sz w:val="28"/>
                      </w:rPr>
                      <w:t xml:space="preserve"> </w:t>
                    </w:r>
                    <w:r>
                      <w:rPr>
                        <w:sz w:val="28"/>
                      </w:rPr>
                      <w:t>And</w:t>
                    </w:r>
                  </w:p>
                  <w:p w:rsidR="008A4CC5" w:rsidRDefault="008A4CC5">
                    <w:pPr>
                      <w:spacing w:line="329" w:lineRule="exact"/>
                      <w:rPr>
                        <w:sz w:val="28"/>
                      </w:rPr>
                    </w:pPr>
                    <w:r>
                      <w:rPr>
                        <w:sz w:val="28"/>
                      </w:rPr>
                      <w:t>Testing</w:t>
                    </w:r>
                  </w:p>
                </w:txbxContent>
              </v:textbox>
            </v:shape>
            <w10:wrap anchorx="page"/>
          </v:group>
        </w:pict>
      </w:r>
      <w:r w:rsidRPr="002B0594">
        <w:rPr>
          <w:rFonts w:ascii="Times New Roman" w:hAnsi="Times New Roman" w:cs="Times New Roman"/>
          <w:sz w:val="40"/>
          <w:szCs w:val="40"/>
        </w:rPr>
        <w:t>PLANNING</w:t>
      </w:r>
      <w:r w:rsidRPr="002B0594">
        <w:rPr>
          <w:rFonts w:ascii="Times New Roman" w:hAnsi="Times New Roman" w:cs="Times New Roman"/>
          <w:spacing w:val="-5"/>
          <w:sz w:val="40"/>
          <w:szCs w:val="40"/>
        </w:rPr>
        <w:t xml:space="preserve"> </w:t>
      </w:r>
      <w:r w:rsidRPr="002B0594">
        <w:rPr>
          <w:rFonts w:ascii="Times New Roman" w:hAnsi="Times New Roman" w:cs="Times New Roman"/>
          <w:sz w:val="40"/>
          <w:szCs w:val="40"/>
        </w:rPr>
        <w:t>AND</w:t>
      </w:r>
      <w:r w:rsidRPr="002B0594">
        <w:rPr>
          <w:rFonts w:ascii="Times New Roman" w:hAnsi="Times New Roman" w:cs="Times New Roman"/>
          <w:spacing w:val="-2"/>
          <w:sz w:val="40"/>
          <w:szCs w:val="40"/>
        </w:rPr>
        <w:t xml:space="preserve"> </w:t>
      </w:r>
      <w:r w:rsidRPr="002B0594">
        <w:rPr>
          <w:rFonts w:ascii="Times New Roman" w:hAnsi="Times New Roman" w:cs="Times New Roman"/>
          <w:sz w:val="40"/>
          <w:szCs w:val="40"/>
        </w:rPr>
        <w:t>SCHEDULE</w:t>
      </w:r>
    </w:p>
    <w:p w:rsidR="00FA2BE0" w:rsidRDefault="00FA2BE0">
      <w:pPr>
        <w:sectPr w:rsidR="00FA2BE0">
          <w:pgSz w:w="11910" w:h="16840"/>
          <w:pgMar w:top="1580" w:right="1620" w:bottom="280" w:left="1160" w:header="720" w:footer="720" w:gutter="0"/>
          <w:cols w:space="720"/>
        </w:sectPr>
      </w:pPr>
    </w:p>
    <w:p w:rsidR="00FA2BE0" w:rsidRDefault="00FA2BE0">
      <w:pPr>
        <w:pStyle w:val="BodyText"/>
        <w:rPr>
          <w:b/>
          <w:sz w:val="20"/>
        </w:rPr>
      </w:pPr>
    </w:p>
    <w:p w:rsidR="00FA2BE0" w:rsidRDefault="00FA2BE0">
      <w:pPr>
        <w:pStyle w:val="BodyText"/>
        <w:rPr>
          <w:b/>
          <w:sz w:val="20"/>
        </w:rPr>
      </w:pPr>
    </w:p>
    <w:p w:rsidR="00FA2BE0" w:rsidRDefault="00FA2BE0">
      <w:pPr>
        <w:pStyle w:val="BodyText"/>
        <w:rPr>
          <w:b/>
          <w:sz w:val="20"/>
        </w:rPr>
      </w:pPr>
    </w:p>
    <w:p w:rsidR="00FA2BE0" w:rsidRDefault="00FA2BE0">
      <w:pPr>
        <w:pStyle w:val="BodyText"/>
        <w:rPr>
          <w:sz w:val="20"/>
        </w:rPr>
      </w:pPr>
    </w:p>
    <w:p w:rsidR="00FA2BE0" w:rsidRDefault="00FA2BE0">
      <w:pPr>
        <w:pStyle w:val="BodyText"/>
        <w:rPr>
          <w:sz w:val="20"/>
        </w:rPr>
      </w:pPr>
    </w:p>
    <w:p w:rsidR="00FA2BE0" w:rsidRDefault="00FA2BE0">
      <w:pPr>
        <w:pStyle w:val="BodyText"/>
        <w:rPr>
          <w:sz w:val="20"/>
        </w:rPr>
      </w:pPr>
    </w:p>
    <w:p w:rsidR="00FA2BE0" w:rsidRDefault="00FA2BE0">
      <w:pPr>
        <w:pStyle w:val="BodyText"/>
        <w:spacing w:before="1"/>
        <w:rPr>
          <w:sz w:val="22"/>
        </w:rPr>
      </w:pPr>
    </w:p>
    <w:p w:rsidR="00FA2BE0" w:rsidRPr="002B0594" w:rsidRDefault="008A4CC5">
      <w:pPr>
        <w:pStyle w:val="Heading1"/>
        <w:spacing w:before="13"/>
        <w:ind w:left="760"/>
        <w:rPr>
          <w:rFonts w:ascii="Times New Roman" w:hAnsi="Times New Roman" w:cs="Times New Roman"/>
          <w:sz w:val="40"/>
          <w:szCs w:val="40"/>
        </w:rPr>
      </w:pPr>
      <w:bookmarkStart w:id="8" w:name="CONCEPTUAL_MODELS"/>
      <w:bookmarkEnd w:id="8"/>
      <w:r w:rsidRPr="002B0594">
        <w:rPr>
          <w:rFonts w:ascii="Times New Roman" w:hAnsi="Times New Roman" w:cs="Times New Roman"/>
          <w:sz w:val="40"/>
          <w:szCs w:val="40"/>
        </w:rPr>
        <w:t>CONCEPTUAL</w:t>
      </w:r>
      <w:r w:rsidRPr="002B0594">
        <w:rPr>
          <w:rFonts w:ascii="Times New Roman" w:hAnsi="Times New Roman" w:cs="Times New Roman"/>
          <w:spacing w:val="-12"/>
          <w:sz w:val="40"/>
          <w:szCs w:val="40"/>
        </w:rPr>
        <w:t xml:space="preserve"> </w:t>
      </w:r>
      <w:r w:rsidRPr="002B0594">
        <w:rPr>
          <w:rFonts w:ascii="Times New Roman" w:hAnsi="Times New Roman" w:cs="Times New Roman"/>
          <w:sz w:val="40"/>
          <w:szCs w:val="40"/>
        </w:rPr>
        <w:t>MODELS</w:t>
      </w:r>
    </w:p>
    <w:p w:rsidR="00FA2BE0" w:rsidRDefault="00FA2BE0">
      <w:pPr>
        <w:pStyle w:val="BodyText"/>
        <w:rPr>
          <w:rFonts w:ascii="Times New Roman" w:hAnsi="Times New Roman" w:cs="Times New Roman"/>
          <w:b/>
          <w:sz w:val="44"/>
        </w:rPr>
      </w:pPr>
    </w:p>
    <w:p w:rsidR="002B0594" w:rsidRDefault="002B0594">
      <w:pPr>
        <w:pStyle w:val="BodyText"/>
        <w:rPr>
          <w:rFonts w:ascii="Times New Roman" w:hAnsi="Times New Roman" w:cs="Times New Roman"/>
          <w:b/>
          <w:sz w:val="44"/>
        </w:rPr>
      </w:pPr>
    </w:p>
    <w:p w:rsidR="002B0594" w:rsidRDefault="002B0594">
      <w:pPr>
        <w:pStyle w:val="BodyText"/>
        <w:rPr>
          <w:rFonts w:ascii="Times New Roman" w:hAnsi="Times New Roman" w:cs="Times New Roman"/>
          <w:b/>
          <w:sz w:val="44"/>
        </w:rPr>
      </w:pPr>
    </w:p>
    <w:p w:rsidR="002B0594" w:rsidRPr="002B0594" w:rsidRDefault="002B0594">
      <w:pPr>
        <w:pStyle w:val="BodyText"/>
        <w:rPr>
          <w:rFonts w:ascii="Times New Roman" w:hAnsi="Times New Roman" w:cs="Times New Roman"/>
          <w:b/>
          <w:sz w:val="44"/>
        </w:rPr>
      </w:pPr>
    </w:p>
    <w:p w:rsidR="00FA2BE0" w:rsidRPr="002B0594" w:rsidRDefault="00FA2BE0">
      <w:pPr>
        <w:pStyle w:val="BodyText"/>
        <w:spacing w:before="5"/>
        <w:rPr>
          <w:rFonts w:ascii="Times New Roman" w:hAnsi="Times New Roman" w:cs="Times New Roman"/>
          <w:b/>
          <w:sz w:val="22"/>
          <w:szCs w:val="22"/>
        </w:rPr>
      </w:pPr>
    </w:p>
    <w:p w:rsidR="00FA2BE0" w:rsidRPr="002B0594" w:rsidRDefault="002B0594">
      <w:pPr>
        <w:pStyle w:val="BodyText"/>
        <w:ind w:left="645" w:right="212" w:hanging="237"/>
        <w:rPr>
          <w:rFonts w:ascii="Times New Roman" w:hAnsi="Times New Roman" w:cs="Times New Roman"/>
          <w:sz w:val="22"/>
          <w:szCs w:val="22"/>
        </w:rPr>
      </w:pPr>
      <w:r>
        <w:rPr>
          <w:rFonts w:ascii="Times New Roman" w:hAnsi="Times New Roman" w:cs="Times New Roman"/>
          <w:sz w:val="22"/>
          <w:szCs w:val="22"/>
        </w:rPr>
        <w:t xml:space="preserve">   </w:t>
      </w:r>
      <w:r w:rsidR="008A4CC5" w:rsidRPr="002B0594">
        <w:rPr>
          <w:rFonts w:ascii="Times New Roman" w:hAnsi="Times New Roman" w:cs="Times New Roman"/>
          <w:noProof/>
          <w:sz w:val="22"/>
          <w:szCs w:val="22"/>
          <w:lang w:val="en-IN" w:eastAsia="en-IN"/>
        </w:rPr>
        <w:drawing>
          <wp:inline distT="0" distB="0" distL="0" distR="0" wp14:anchorId="41FAD4E7" wp14:editId="4EC683D9">
            <wp:extent cx="153670" cy="149225"/>
            <wp:effectExtent l="0" t="0" r="0" b="0"/>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png"/>
                    <pic:cNvPicPr>
                      <a:picLocks noChangeAspect="1"/>
                    </pic:cNvPicPr>
                  </pic:nvPicPr>
                  <pic:blipFill>
                    <a:blip r:embed="rId14" cstate="print"/>
                    <a:stretch>
                      <a:fillRect/>
                    </a:stretch>
                  </pic:blipFill>
                  <pic:spPr>
                    <a:xfrm>
                      <a:off x="0" y="0"/>
                      <a:ext cx="153771" cy="149225"/>
                    </a:xfrm>
                    <a:prstGeom prst="rect">
                      <a:avLst/>
                    </a:prstGeom>
                  </pic:spPr>
                </pic:pic>
              </a:graphicData>
            </a:graphic>
          </wp:inline>
        </w:drawing>
      </w:r>
      <w:r w:rsidR="008A4CC5" w:rsidRPr="002B0594">
        <w:rPr>
          <w:rFonts w:ascii="Times New Roman" w:hAnsi="Times New Roman" w:cs="Times New Roman"/>
          <w:sz w:val="22"/>
          <w:szCs w:val="22"/>
        </w:rPr>
        <w:t xml:space="preserve">  </w:t>
      </w:r>
      <w:r w:rsidR="008A4CC5" w:rsidRPr="002B0594">
        <w:rPr>
          <w:rFonts w:ascii="Times New Roman" w:hAnsi="Times New Roman" w:cs="Times New Roman"/>
          <w:spacing w:val="-2"/>
          <w:sz w:val="22"/>
          <w:szCs w:val="22"/>
        </w:rPr>
        <w:t xml:space="preserve"> </w:t>
      </w:r>
      <w:r w:rsidR="008A4CC5" w:rsidRPr="002B0594">
        <w:rPr>
          <w:rFonts w:ascii="Times New Roman" w:hAnsi="Times New Roman" w:cs="Times New Roman"/>
          <w:sz w:val="22"/>
          <w:szCs w:val="22"/>
        </w:rPr>
        <w:t>A conceptual model is a representation of a system, made of</w:t>
      </w:r>
      <w:r w:rsidR="008A4CC5" w:rsidRPr="002B0594">
        <w:rPr>
          <w:rFonts w:ascii="Times New Roman" w:hAnsi="Times New Roman" w:cs="Times New Roman"/>
          <w:spacing w:val="1"/>
          <w:sz w:val="22"/>
          <w:szCs w:val="22"/>
        </w:rPr>
        <w:t xml:space="preserve"> </w:t>
      </w:r>
      <w:r w:rsidR="008A4CC5" w:rsidRPr="002B0594">
        <w:rPr>
          <w:rFonts w:ascii="Times New Roman" w:hAnsi="Times New Roman" w:cs="Times New Roman"/>
          <w:sz w:val="22"/>
          <w:szCs w:val="22"/>
        </w:rPr>
        <w:t>the composition of concepts which are used to help people</w:t>
      </w:r>
      <w:r w:rsidR="008A4CC5" w:rsidRPr="002B0594">
        <w:rPr>
          <w:rFonts w:ascii="Times New Roman" w:hAnsi="Times New Roman" w:cs="Times New Roman"/>
          <w:spacing w:val="1"/>
          <w:sz w:val="22"/>
          <w:szCs w:val="22"/>
        </w:rPr>
        <w:t xml:space="preserve"> </w:t>
      </w:r>
      <w:r w:rsidR="008A4CC5" w:rsidRPr="002B0594">
        <w:rPr>
          <w:rFonts w:ascii="Times New Roman" w:hAnsi="Times New Roman" w:cs="Times New Roman"/>
          <w:sz w:val="22"/>
          <w:szCs w:val="22"/>
        </w:rPr>
        <w:t>know, understand, or simulate a subject the model represents.</w:t>
      </w:r>
      <w:r w:rsidR="008A4CC5" w:rsidRPr="002B0594">
        <w:rPr>
          <w:rFonts w:ascii="Times New Roman" w:hAnsi="Times New Roman" w:cs="Times New Roman"/>
          <w:spacing w:val="1"/>
          <w:sz w:val="22"/>
          <w:szCs w:val="22"/>
        </w:rPr>
        <w:t xml:space="preserve"> </w:t>
      </w:r>
      <w:r w:rsidR="008A4CC5" w:rsidRPr="002B0594">
        <w:rPr>
          <w:rFonts w:ascii="Times New Roman" w:hAnsi="Times New Roman" w:cs="Times New Roman"/>
          <w:sz w:val="22"/>
          <w:szCs w:val="22"/>
        </w:rPr>
        <w:t>It is also a set of concepts. Some models are physical objects;</w:t>
      </w:r>
      <w:r w:rsidR="008A4CC5" w:rsidRPr="002B0594">
        <w:rPr>
          <w:rFonts w:ascii="Times New Roman" w:hAnsi="Times New Roman" w:cs="Times New Roman"/>
          <w:spacing w:val="1"/>
          <w:sz w:val="22"/>
          <w:szCs w:val="22"/>
        </w:rPr>
        <w:t xml:space="preserve"> </w:t>
      </w:r>
      <w:r w:rsidR="008A4CC5" w:rsidRPr="002B0594">
        <w:rPr>
          <w:rFonts w:ascii="Times New Roman" w:hAnsi="Times New Roman" w:cs="Times New Roman"/>
          <w:sz w:val="22"/>
          <w:szCs w:val="22"/>
        </w:rPr>
        <w:t>for example, a toy model which may be assembled, and may be</w:t>
      </w:r>
      <w:r w:rsidR="008A4CC5" w:rsidRPr="002B0594">
        <w:rPr>
          <w:rFonts w:ascii="Times New Roman" w:hAnsi="Times New Roman" w:cs="Times New Roman"/>
          <w:spacing w:val="-70"/>
          <w:sz w:val="22"/>
          <w:szCs w:val="22"/>
        </w:rPr>
        <w:t xml:space="preserve"> </w:t>
      </w:r>
      <w:r w:rsidR="008A4CC5" w:rsidRPr="002B0594">
        <w:rPr>
          <w:rFonts w:ascii="Times New Roman" w:hAnsi="Times New Roman" w:cs="Times New Roman"/>
          <w:sz w:val="22"/>
          <w:szCs w:val="22"/>
        </w:rPr>
        <w:t>made</w:t>
      </w:r>
      <w:r w:rsidR="008A4CC5" w:rsidRPr="002B0594">
        <w:rPr>
          <w:rFonts w:ascii="Times New Roman" w:hAnsi="Times New Roman" w:cs="Times New Roman"/>
          <w:spacing w:val="-3"/>
          <w:sz w:val="22"/>
          <w:szCs w:val="22"/>
        </w:rPr>
        <w:t xml:space="preserve"> </w:t>
      </w:r>
      <w:r w:rsidR="008A4CC5" w:rsidRPr="002B0594">
        <w:rPr>
          <w:rFonts w:ascii="Times New Roman" w:hAnsi="Times New Roman" w:cs="Times New Roman"/>
          <w:sz w:val="22"/>
          <w:szCs w:val="22"/>
        </w:rPr>
        <w:t>to</w:t>
      </w:r>
      <w:r w:rsidR="008A4CC5" w:rsidRPr="002B0594">
        <w:rPr>
          <w:rFonts w:ascii="Times New Roman" w:hAnsi="Times New Roman" w:cs="Times New Roman"/>
          <w:spacing w:val="-2"/>
          <w:sz w:val="22"/>
          <w:szCs w:val="22"/>
        </w:rPr>
        <w:t xml:space="preserve"> </w:t>
      </w:r>
      <w:r w:rsidR="008A4CC5" w:rsidRPr="002B0594">
        <w:rPr>
          <w:rFonts w:ascii="Times New Roman" w:hAnsi="Times New Roman" w:cs="Times New Roman"/>
          <w:sz w:val="22"/>
          <w:szCs w:val="22"/>
        </w:rPr>
        <w:t>work</w:t>
      </w:r>
      <w:r w:rsidR="008A4CC5" w:rsidRPr="002B0594">
        <w:rPr>
          <w:rFonts w:ascii="Times New Roman" w:hAnsi="Times New Roman" w:cs="Times New Roman"/>
          <w:spacing w:val="2"/>
          <w:sz w:val="22"/>
          <w:szCs w:val="22"/>
        </w:rPr>
        <w:t xml:space="preserve"> </w:t>
      </w:r>
      <w:r w:rsidR="008A4CC5" w:rsidRPr="002B0594">
        <w:rPr>
          <w:rFonts w:ascii="Times New Roman" w:hAnsi="Times New Roman" w:cs="Times New Roman"/>
          <w:sz w:val="22"/>
          <w:szCs w:val="22"/>
        </w:rPr>
        <w:t>like</w:t>
      </w:r>
      <w:r w:rsidR="008A4CC5" w:rsidRPr="002B0594">
        <w:rPr>
          <w:rFonts w:ascii="Times New Roman" w:hAnsi="Times New Roman" w:cs="Times New Roman"/>
          <w:spacing w:val="-3"/>
          <w:sz w:val="22"/>
          <w:szCs w:val="22"/>
        </w:rPr>
        <w:t xml:space="preserve"> </w:t>
      </w:r>
      <w:r w:rsidR="008A4CC5" w:rsidRPr="002B0594">
        <w:rPr>
          <w:rFonts w:ascii="Times New Roman" w:hAnsi="Times New Roman" w:cs="Times New Roman"/>
          <w:sz w:val="22"/>
          <w:szCs w:val="22"/>
        </w:rPr>
        <w:t>the</w:t>
      </w:r>
      <w:r w:rsidR="008A4CC5" w:rsidRPr="002B0594">
        <w:rPr>
          <w:rFonts w:ascii="Times New Roman" w:hAnsi="Times New Roman" w:cs="Times New Roman"/>
          <w:spacing w:val="-3"/>
          <w:sz w:val="22"/>
          <w:szCs w:val="22"/>
        </w:rPr>
        <w:t xml:space="preserve"> </w:t>
      </w:r>
      <w:r w:rsidR="008A4CC5" w:rsidRPr="002B0594">
        <w:rPr>
          <w:rFonts w:ascii="Times New Roman" w:hAnsi="Times New Roman" w:cs="Times New Roman"/>
          <w:sz w:val="22"/>
          <w:szCs w:val="22"/>
        </w:rPr>
        <w:t>object</w:t>
      </w:r>
      <w:r w:rsidR="008A4CC5" w:rsidRPr="002B0594">
        <w:rPr>
          <w:rFonts w:ascii="Times New Roman" w:hAnsi="Times New Roman" w:cs="Times New Roman"/>
          <w:spacing w:val="3"/>
          <w:sz w:val="22"/>
          <w:szCs w:val="22"/>
        </w:rPr>
        <w:t xml:space="preserve"> </w:t>
      </w:r>
      <w:r w:rsidR="008A4CC5" w:rsidRPr="002B0594">
        <w:rPr>
          <w:rFonts w:ascii="Times New Roman" w:hAnsi="Times New Roman" w:cs="Times New Roman"/>
          <w:sz w:val="22"/>
          <w:szCs w:val="22"/>
        </w:rPr>
        <w:t>it</w:t>
      </w:r>
      <w:r w:rsidR="008A4CC5" w:rsidRPr="002B0594">
        <w:rPr>
          <w:rFonts w:ascii="Times New Roman" w:hAnsi="Times New Roman" w:cs="Times New Roman"/>
          <w:spacing w:val="-2"/>
          <w:sz w:val="22"/>
          <w:szCs w:val="22"/>
        </w:rPr>
        <w:t xml:space="preserve"> </w:t>
      </w:r>
      <w:r w:rsidR="008A4CC5" w:rsidRPr="002B0594">
        <w:rPr>
          <w:rFonts w:ascii="Times New Roman" w:hAnsi="Times New Roman" w:cs="Times New Roman"/>
          <w:sz w:val="22"/>
          <w:szCs w:val="22"/>
        </w:rPr>
        <w:t>represents.</w:t>
      </w:r>
    </w:p>
    <w:p w:rsidR="00FA2BE0" w:rsidRPr="002B0594" w:rsidRDefault="00FA2BE0">
      <w:pPr>
        <w:pStyle w:val="BodyText"/>
        <w:spacing w:before="9"/>
        <w:rPr>
          <w:rFonts w:ascii="Times New Roman" w:hAnsi="Times New Roman" w:cs="Times New Roman"/>
          <w:sz w:val="22"/>
          <w:szCs w:val="22"/>
        </w:rPr>
      </w:pPr>
    </w:p>
    <w:p w:rsidR="00FA2BE0" w:rsidRPr="002B0594" w:rsidRDefault="002B0594">
      <w:pPr>
        <w:pStyle w:val="BodyText"/>
        <w:ind w:left="645" w:right="598" w:hanging="205"/>
        <w:jc w:val="both"/>
        <w:rPr>
          <w:rFonts w:ascii="Times New Roman" w:hAnsi="Times New Roman" w:cs="Times New Roman"/>
          <w:sz w:val="22"/>
          <w:szCs w:val="22"/>
        </w:rPr>
      </w:pPr>
      <w:r>
        <w:rPr>
          <w:rFonts w:ascii="Times New Roman" w:hAnsi="Times New Roman" w:cs="Times New Roman"/>
          <w:spacing w:val="-16"/>
          <w:sz w:val="22"/>
          <w:szCs w:val="22"/>
        </w:rPr>
        <w:t xml:space="preserve">    </w:t>
      </w:r>
      <w:r w:rsidR="008A4CC5" w:rsidRPr="002B0594">
        <w:rPr>
          <w:rFonts w:ascii="Times New Roman" w:hAnsi="Times New Roman" w:cs="Times New Roman"/>
          <w:noProof/>
          <w:sz w:val="22"/>
          <w:szCs w:val="22"/>
          <w:lang w:val="en-IN" w:eastAsia="en-IN"/>
        </w:rPr>
        <w:drawing>
          <wp:inline distT="0" distB="0" distL="0" distR="0" wp14:anchorId="30BD052F" wp14:editId="5E7C9E62">
            <wp:extent cx="153670" cy="149225"/>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png"/>
                    <pic:cNvPicPr>
                      <a:picLocks noChangeAspect="1"/>
                    </pic:cNvPicPr>
                  </pic:nvPicPr>
                  <pic:blipFill>
                    <a:blip r:embed="rId15" cstate="print"/>
                    <a:stretch>
                      <a:fillRect/>
                    </a:stretch>
                  </pic:blipFill>
                  <pic:spPr>
                    <a:xfrm>
                      <a:off x="0" y="0"/>
                      <a:ext cx="153771" cy="149225"/>
                    </a:xfrm>
                    <a:prstGeom prst="rect">
                      <a:avLst/>
                    </a:prstGeom>
                  </pic:spPr>
                </pic:pic>
              </a:graphicData>
            </a:graphic>
          </wp:inline>
        </w:drawing>
      </w:r>
      <w:r w:rsidR="008A4CC5" w:rsidRPr="002B0594">
        <w:rPr>
          <w:rFonts w:ascii="Times New Roman" w:hAnsi="Times New Roman" w:cs="Times New Roman"/>
          <w:spacing w:val="-16"/>
          <w:sz w:val="22"/>
          <w:szCs w:val="22"/>
        </w:rPr>
        <w:t xml:space="preserve"> </w:t>
      </w:r>
      <w:r w:rsidR="008A4CC5" w:rsidRPr="002B0594">
        <w:rPr>
          <w:rFonts w:ascii="Times New Roman" w:hAnsi="Times New Roman" w:cs="Times New Roman"/>
          <w:sz w:val="22"/>
          <w:szCs w:val="22"/>
        </w:rPr>
        <w:t>The term conceptual model may be used to refer to models</w:t>
      </w:r>
      <w:r w:rsidR="008A4CC5" w:rsidRPr="002B0594">
        <w:rPr>
          <w:rFonts w:ascii="Times New Roman" w:hAnsi="Times New Roman" w:cs="Times New Roman"/>
          <w:spacing w:val="-70"/>
          <w:sz w:val="22"/>
          <w:szCs w:val="22"/>
        </w:rPr>
        <w:t xml:space="preserve"> </w:t>
      </w:r>
      <w:r w:rsidR="008A4CC5" w:rsidRPr="002B0594">
        <w:rPr>
          <w:rFonts w:ascii="Times New Roman" w:hAnsi="Times New Roman" w:cs="Times New Roman"/>
          <w:sz w:val="22"/>
          <w:szCs w:val="22"/>
        </w:rPr>
        <w:t>which are formed after a conceptualization or generalization</w:t>
      </w:r>
      <w:r w:rsidR="008A4CC5" w:rsidRPr="002B0594">
        <w:rPr>
          <w:rFonts w:ascii="Times New Roman" w:hAnsi="Times New Roman" w:cs="Times New Roman"/>
          <w:spacing w:val="-70"/>
          <w:sz w:val="22"/>
          <w:szCs w:val="22"/>
        </w:rPr>
        <w:t xml:space="preserve"> </w:t>
      </w:r>
      <w:r w:rsidR="008A4CC5" w:rsidRPr="002B0594">
        <w:rPr>
          <w:rFonts w:ascii="Times New Roman" w:hAnsi="Times New Roman" w:cs="Times New Roman"/>
          <w:sz w:val="22"/>
          <w:szCs w:val="22"/>
        </w:rPr>
        <w:t>process</w:t>
      </w:r>
      <w:proofErr w:type="gramStart"/>
      <w:r w:rsidR="008A4CC5" w:rsidRPr="002B0594">
        <w:rPr>
          <w:rFonts w:ascii="Times New Roman" w:hAnsi="Times New Roman" w:cs="Times New Roman"/>
          <w:sz w:val="22"/>
          <w:szCs w:val="22"/>
        </w:rPr>
        <w:t>..</w:t>
      </w:r>
      <w:proofErr w:type="gramEnd"/>
    </w:p>
    <w:p w:rsidR="00FA2BE0" w:rsidRPr="002B0594" w:rsidRDefault="00FA2BE0">
      <w:pPr>
        <w:pStyle w:val="BodyText"/>
        <w:spacing w:before="1"/>
        <w:rPr>
          <w:rFonts w:ascii="Times New Roman" w:hAnsi="Times New Roman" w:cs="Times New Roman"/>
          <w:sz w:val="22"/>
          <w:szCs w:val="22"/>
        </w:rPr>
      </w:pPr>
    </w:p>
    <w:p w:rsidR="00FA2BE0" w:rsidRPr="002B0594" w:rsidRDefault="008A4CC5">
      <w:pPr>
        <w:pStyle w:val="BodyText"/>
        <w:ind w:left="645" w:right="729" w:hanging="78"/>
        <w:rPr>
          <w:rFonts w:ascii="Times New Roman" w:hAnsi="Times New Roman" w:cs="Times New Roman"/>
          <w:sz w:val="22"/>
          <w:szCs w:val="22"/>
        </w:rPr>
      </w:pPr>
      <w:r w:rsidRPr="002B0594">
        <w:rPr>
          <w:rFonts w:ascii="Times New Roman" w:hAnsi="Times New Roman" w:cs="Times New Roman"/>
          <w:noProof/>
          <w:position w:val="-2"/>
          <w:sz w:val="22"/>
          <w:szCs w:val="22"/>
          <w:lang w:val="en-IN" w:eastAsia="en-IN"/>
        </w:rPr>
        <w:drawing>
          <wp:inline distT="0" distB="0" distL="0" distR="0" wp14:anchorId="52A8F0AB" wp14:editId="3625AE02">
            <wp:extent cx="194310" cy="182880"/>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7.png"/>
                    <pic:cNvPicPr>
                      <a:picLocks noChangeAspect="1"/>
                    </pic:cNvPicPr>
                  </pic:nvPicPr>
                  <pic:blipFill>
                    <a:blip r:embed="rId16" cstate="print"/>
                    <a:stretch>
                      <a:fillRect/>
                    </a:stretch>
                  </pic:blipFill>
                  <pic:spPr>
                    <a:xfrm>
                      <a:off x="0" y="0"/>
                      <a:ext cx="194944" cy="183349"/>
                    </a:xfrm>
                    <a:prstGeom prst="rect">
                      <a:avLst/>
                    </a:prstGeom>
                  </pic:spPr>
                </pic:pic>
              </a:graphicData>
            </a:graphic>
          </wp:inline>
        </w:drawing>
      </w:r>
      <w:r w:rsidRPr="002B0594">
        <w:rPr>
          <w:rFonts w:ascii="Times New Roman" w:hAnsi="Times New Roman" w:cs="Times New Roman"/>
          <w:spacing w:val="-1"/>
          <w:sz w:val="22"/>
          <w:szCs w:val="22"/>
        </w:rPr>
        <w:t xml:space="preserve"> </w:t>
      </w:r>
      <w:r w:rsidRPr="002B0594">
        <w:rPr>
          <w:rFonts w:ascii="Times New Roman" w:hAnsi="Times New Roman" w:cs="Times New Roman"/>
          <w:sz w:val="22"/>
          <w:szCs w:val="22"/>
        </w:rPr>
        <w:t>Conceptual</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models</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are</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often</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abstractions</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of</w:t>
      </w:r>
      <w:r w:rsidRPr="002B0594">
        <w:rPr>
          <w:rFonts w:ascii="Times New Roman" w:hAnsi="Times New Roman" w:cs="Times New Roman"/>
          <w:spacing w:val="-1"/>
          <w:sz w:val="22"/>
          <w:szCs w:val="22"/>
        </w:rPr>
        <w:t xml:space="preserve"> </w:t>
      </w:r>
      <w:r w:rsidRPr="002B0594">
        <w:rPr>
          <w:rFonts w:ascii="Times New Roman" w:hAnsi="Times New Roman" w:cs="Times New Roman"/>
          <w:sz w:val="22"/>
          <w:szCs w:val="22"/>
        </w:rPr>
        <w:t>things</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in</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the</w:t>
      </w:r>
      <w:r w:rsidRPr="002B0594">
        <w:rPr>
          <w:rFonts w:ascii="Times New Roman" w:hAnsi="Times New Roman" w:cs="Times New Roman"/>
          <w:spacing w:val="-69"/>
          <w:sz w:val="22"/>
          <w:szCs w:val="22"/>
        </w:rPr>
        <w:t xml:space="preserve"> </w:t>
      </w:r>
      <w:r w:rsidRPr="002B0594">
        <w:rPr>
          <w:rFonts w:ascii="Times New Roman" w:hAnsi="Times New Roman" w:cs="Times New Roman"/>
          <w:sz w:val="22"/>
          <w:szCs w:val="22"/>
        </w:rPr>
        <w:t>real world whether physical or social. Semantic studies are</w:t>
      </w:r>
      <w:r w:rsidRPr="002B0594">
        <w:rPr>
          <w:rFonts w:ascii="Times New Roman" w:hAnsi="Times New Roman" w:cs="Times New Roman"/>
          <w:spacing w:val="1"/>
          <w:sz w:val="22"/>
          <w:szCs w:val="22"/>
        </w:rPr>
        <w:t xml:space="preserve"> </w:t>
      </w:r>
      <w:r w:rsidRPr="002B0594">
        <w:rPr>
          <w:rFonts w:ascii="Times New Roman" w:hAnsi="Times New Roman" w:cs="Times New Roman"/>
          <w:sz w:val="22"/>
          <w:szCs w:val="22"/>
        </w:rPr>
        <w:t>relevant</w:t>
      </w:r>
      <w:r w:rsidRPr="002B0594">
        <w:rPr>
          <w:rFonts w:ascii="Times New Roman" w:hAnsi="Times New Roman" w:cs="Times New Roman"/>
          <w:spacing w:val="-4"/>
          <w:sz w:val="22"/>
          <w:szCs w:val="22"/>
        </w:rPr>
        <w:t xml:space="preserve"> </w:t>
      </w:r>
      <w:r w:rsidRPr="002B0594">
        <w:rPr>
          <w:rFonts w:ascii="Times New Roman" w:hAnsi="Times New Roman" w:cs="Times New Roman"/>
          <w:sz w:val="22"/>
          <w:szCs w:val="22"/>
        </w:rPr>
        <w:t>to</w:t>
      </w:r>
      <w:r w:rsidRPr="002B0594">
        <w:rPr>
          <w:rFonts w:ascii="Times New Roman" w:hAnsi="Times New Roman" w:cs="Times New Roman"/>
          <w:spacing w:val="-3"/>
          <w:sz w:val="22"/>
          <w:szCs w:val="22"/>
        </w:rPr>
        <w:t xml:space="preserve"> </w:t>
      </w:r>
      <w:r w:rsidRPr="002B0594">
        <w:rPr>
          <w:rFonts w:ascii="Times New Roman" w:hAnsi="Times New Roman" w:cs="Times New Roman"/>
          <w:sz w:val="22"/>
          <w:szCs w:val="22"/>
        </w:rPr>
        <w:t>various</w:t>
      </w:r>
      <w:r w:rsidRPr="002B0594">
        <w:rPr>
          <w:rFonts w:ascii="Times New Roman" w:hAnsi="Times New Roman" w:cs="Times New Roman"/>
          <w:spacing w:val="-2"/>
          <w:sz w:val="22"/>
          <w:szCs w:val="22"/>
        </w:rPr>
        <w:t xml:space="preserve"> </w:t>
      </w:r>
      <w:r w:rsidRPr="002B0594">
        <w:rPr>
          <w:rFonts w:ascii="Times New Roman" w:hAnsi="Times New Roman" w:cs="Times New Roman"/>
          <w:sz w:val="22"/>
          <w:szCs w:val="22"/>
        </w:rPr>
        <w:t>stages</w:t>
      </w:r>
      <w:r w:rsidRPr="002B0594">
        <w:rPr>
          <w:rFonts w:ascii="Times New Roman" w:hAnsi="Times New Roman" w:cs="Times New Roman"/>
          <w:spacing w:val="-2"/>
          <w:sz w:val="22"/>
          <w:szCs w:val="22"/>
        </w:rPr>
        <w:t xml:space="preserve"> </w:t>
      </w:r>
      <w:r w:rsidRPr="002B0594">
        <w:rPr>
          <w:rFonts w:ascii="Times New Roman" w:hAnsi="Times New Roman" w:cs="Times New Roman"/>
          <w:sz w:val="22"/>
          <w:szCs w:val="22"/>
        </w:rPr>
        <w:t>of</w:t>
      </w:r>
      <w:r w:rsidRPr="002B0594">
        <w:rPr>
          <w:rFonts w:ascii="Times New Roman" w:hAnsi="Times New Roman" w:cs="Times New Roman"/>
          <w:spacing w:val="-3"/>
          <w:sz w:val="22"/>
          <w:szCs w:val="22"/>
        </w:rPr>
        <w:t xml:space="preserve"> </w:t>
      </w:r>
      <w:r w:rsidRPr="002B0594">
        <w:rPr>
          <w:rFonts w:ascii="Times New Roman" w:hAnsi="Times New Roman" w:cs="Times New Roman"/>
          <w:sz w:val="22"/>
          <w:szCs w:val="22"/>
        </w:rPr>
        <w:t>concept</w:t>
      </w:r>
      <w:r w:rsidRPr="002B0594">
        <w:rPr>
          <w:rFonts w:ascii="Times New Roman" w:hAnsi="Times New Roman" w:cs="Times New Roman"/>
          <w:spacing w:val="2"/>
          <w:sz w:val="22"/>
          <w:szCs w:val="22"/>
        </w:rPr>
        <w:t xml:space="preserve"> </w:t>
      </w:r>
      <w:r w:rsidRPr="002B0594">
        <w:rPr>
          <w:rFonts w:ascii="Times New Roman" w:hAnsi="Times New Roman" w:cs="Times New Roman"/>
          <w:sz w:val="22"/>
          <w:szCs w:val="22"/>
        </w:rPr>
        <w:t>formation.</w:t>
      </w:r>
    </w:p>
    <w:p w:rsidR="00FA2BE0" w:rsidRPr="002B0594" w:rsidRDefault="00FA2BE0">
      <w:pPr>
        <w:pStyle w:val="BodyText"/>
        <w:spacing w:before="6"/>
        <w:rPr>
          <w:rFonts w:ascii="Times New Roman" w:hAnsi="Times New Roman" w:cs="Times New Roman"/>
          <w:sz w:val="22"/>
          <w:szCs w:val="22"/>
        </w:rPr>
      </w:pPr>
    </w:p>
    <w:p w:rsidR="00FA2BE0" w:rsidRPr="002B0594" w:rsidRDefault="008A4CC5">
      <w:pPr>
        <w:pStyle w:val="BodyText"/>
        <w:spacing w:line="242" w:lineRule="auto"/>
        <w:ind w:left="905" w:hanging="319"/>
        <w:rPr>
          <w:rFonts w:ascii="Times New Roman" w:hAnsi="Times New Roman" w:cs="Times New Roman"/>
          <w:sz w:val="22"/>
          <w:szCs w:val="22"/>
        </w:rPr>
      </w:pPr>
      <w:r w:rsidRPr="002B0594">
        <w:rPr>
          <w:rFonts w:ascii="Times New Roman" w:hAnsi="Times New Roman" w:cs="Times New Roman"/>
          <w:noProof/>
          <w:sz w:val="22"/>
          <w:szCs w:val="22"/>
          <w:lang w:val="en-IN" w:eastAsia="en-IN"/>
        </w:rPr>
        <w:drawing>
          <wp:inline distT="0" distB="0" distL="0" distR="0" wp14:anchorId="78FF3993" wp14:editId="7250AEBD">
            <wp:extent cx="174625" cy="174625"/>
            <wp:effectExtent l="0" t="0" r="0" b="0"/>
            <wp:docPr id="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8.png"/>
                    <pic:cNvPicPr>
                      <a:picLocks noChangeAspect="1"/>
                    </pic:cNvPicPr>
                  </pic:nvPicPr>
                  <pic:blipFill>
                    <a:blip r:embed="rId17" cstate="print"/>
                    <a:stretch>
                      <a:fillRect/>
                    </a:stretch>
                  </pic:blipFill>
                  <pic:spPr>
                    <a:xfrm>
                      <a:off x="0" y="0"/>
                      <a:ext cx="175259" cy="174764"/>
                    </a:xfrm>
                    <a:prstGeom prst="rect">
                      <a:avLst/>
                    </a:prstGeom>
                  </pic:spPr>
                </pic:pic>
              </a:graphicData>
            </a:graphic>
          </wp:inline>
        </w:drawing>
      </w:r>
      <w:r w:rsidRPr="002B0594">
        <w:rPr>
          <w:rFonts w:ascii="Times New Roman" w:hAnsi="Times New Roman" w:cs="Times New Roman"/>
          <w:spacing w:val="-22"/>
          <w:position w:val="1"/>
          <w:sz w:val="22"/>
          <w:szCs w:val="22"/>
        </w:rPr>
        <w:t xml:space="preserve"> </w:t>
      </w:r>
      <w:r w:rsidRPr="002B0594">
        <w:rPr>
          <w:rFonts w:ascii="Times New Roman" w:hAnsi="Times New Roman" w:cs="Times New Roman"/>
          <w:position w:val="1"/>
          <w:sz w:val="22"/>
          <w:szCs w:val="22"/>
        </w:rPr>
        <w:t>Semantics is basically about concepts, the meaning that</w:t>
      </w:r>
      <w:r w:rsidRPr="002B0594">
        <w:rPr>
          <w:rFonts w:ascii="Times New Roman" w:hAnsi="Times New Roman" w:cs="Times New Roman"/>
          <w:spacing w:val="1"/>
          <w:position w:val="1"/>
          <w:sz w:val="22"/>
          <w:szCs w:val="22"/>
        </w:rPr>
        <w:t xml:space="preserve"> </w:t>
      </w:r>
      <w:r w:rsidRPr="002B0594">
        <w:rPr>
          <w:rFonts w:ascii="Times New Roman" w:hAnsi="Times New Roman" w:cs="Times New Roman"/>
          <w:sz w:val="22"/>
          <w:szCs w:val="22"/>
        </w:rPr>
        <w:t>thinking</w:t>
      </w:r>
      <w:r w:rsidRPr="002B0594">
        <w:rPr>
          <w:rFonts w:ascii="Times New Roman" w:hAnsi="Times New Roman" w:cs="Times New Roman"/>
          <w:spacing w:val="-7"/>
          <w:sz w:val="22"/>
          <w:szCs w:val="22"/>
        </w:rPr>
        <w:t xml:space="preserve"> </w:t>
      </w:r>
      <w:r w:rsidRPr="002B0594">
        <w:rPr>
          <w:rFonts w:ascii="Times New Roman" w:hAnsi="Times New Roman" w:cs="Times New Roman"/>
          <w:sz w:val="22"/>
          <w:szCs w:val="22"/>
        </w:rPr>
        <w:t>beings</w:t>
      </w:r>
      <w:r w:rsidRPr="002B0594">
        <w:rPr>
          <w:rFonts w:ascii="Times New Roman" w:hAnsi="Times New Roman" w:cs="Times New Roman"/>
          <w:spacing w:val="-10"/>
          <w:sz w:val="22"/>
          <w:szCs w:val="22"/>
        </w:rPr>
        <w:t xml:space="preserve"> </w:t>
      </w:r>
      <w:r w:rsidRPr="002B0594">
        <w:rPr>
          <w:rFonts w:ascii="Times New Roman" w:hAnsi="Times New Roman" w:cs="Times New Roman"/>
          <w:sz w:val="22"/>
          <w:szCs w:val="22"/>
        </w:rPr>
        <w:t>give</w:t>
      </w:r>
      <w:r w:rsidRPr="002B0594">
        <w:rPr>
          <w:rFonts w:ascii="Times New Roman" w:hAnsi="Times New Roman" w:cs="Times New Roman"/>
          <w:spacing w:val="-5"/>
          <w:sz w:val="22"/>
          <w:szCs w:val="22"/>
        </w:rPr>
        <w:t xml:space="preserve"> </w:t>
      </w:r>
      <w:r w:rsidRPr="002B0594">
        <w:rPr>
          <w:rFonts w:ascii="Times New Roman" w:hAnsi="Times New Roman" w:cs="Times New Roman"/>
          <w:sz w:val="22"/>
          <w:szCs w:val="22"/>
        </w:rPr>
        <w:t>to</w:t>
      </w:r>
      <w:r w:rsidRPr="002B0594">
        <w:rPr>
          <w:rFonts w:ascii="Times New Roman" w:hAnsi="Times New Roman" w:cs="Times New Roman"/>
          <w:spacing w:val="-6"/>
          <w:sz w:val="22"/>
          <w:szCs w:val="22"/>
        </w:rPr>
        <w:t xml:space="preserve"> </w:t>
      </w:r>
      <w:r w:rsidRPr="002B0594">
        <w:rPr>
          <w:rFonts w:ascii="Times New Roman" w:hAnsi="Times New Roman" w:cs="Times New Roman"/>
          <w:sz w:val="22"/>
          <w:szCs w:val="22"/>
        </w:rPr>
        <w:t>various</w:t>
      </w:r>
      <w:r w:rsidRPr="002B0594">
        <w:rPr>
          <w:rFonts w:ascii="Times New Roman" w:hAnsi="Times New Roman" w:cs="Times New Roman"/>
          <w:spacing w:val="-1"/>
          <w:sz w:val="22"/>
          <w:szCs w:val="22"/>
        </w:rPr>
        <w:t xml:space="preserve"> </w:t>
      </w:r>
      <w:r w:rsidRPr="002B0594">
        <w:rPr>
          <w:rFonts w:ascii="Times New Roman" w:hAnsi="Times New Roman" w:cs="Times New Roman"/>
          <w:sz w:val="22"/>
          <w:szCs w:val="22"/>
        </w:rPr>
        <w:t>elements</w:t>
      </w:r>
      <w:r w:rsidRPr="002B0594">
        <w:rPr>
          <w:rFonts w:ascii="Times New Roman" w:hAnsi="Times New Roman" w:cs="Times New Roman"/>
          <w:spacing w:val="-6"/>
          <w:sz w:val="22"/>
          <w:szCs w:val="22"/>
        </w:rPr>
        <w:t xml:space="preserve"> </w:t>
      </w:r>
      <w:r w:rsidRPr="002B0594">
        <w:rPr>
          <w:rFonts w:ascii="Times New Roman" w:hAnsi="Times New Roman" w:cs="Times New Roman"/>
          <w:sz w:val="22"/>
          <w:szCs w:val="22"/>
        </w:rPr>
        <w:t>of</w:t>
      </w:r>
      <w:r w:rsidRPr="002B0594">
        <w:rPr>
          <w:rFonts w:ascii="Times New Roman" w:hAnsi="Times New Roman" w:cs="Times New Roman"/>
          <w:spacing w:val="-6"/>
          <w:sz w:val="22"/>
          <w:szCs w:val="22"/>
        </w:rPr>
        <w:t xml:space="preserve"> </w:t>
      </w:r>
      <w:r w:rsidRPr="002B0594">
        <w:rPr>
          <w:rFonts w:ascii="Times New Roman" w:hAnsi="Times New Roman" w:cs="Times New Roman"/>
          <w:sz w:val="22"/>
          <w:szCs w:val="22"/>
        </w:rPr>
        <w:t>their</w:t>
      </w:r>
      <w:r w:rsidRPr="002B0594">
        <w:rPr>
          <w:rFonts w:ascii="Times New Roman" w:hAnsi="Times New Roman" w:cs="Times New Roman"/>
          <w:spacing w:val="-6"/>
          <w:sz w:val="22"/>
          <w:szCs w:val="22"/>
        </w:rPr>
        <w:t xml:space="preserve"> </w:t>
      </w:r>
      <w:r w:rsidRPr="002B0594">
        <w:rPr>
          <w:rFonts w:ascii="Times New Roman" w:hAnsi="Times New Roman" w:cs="Times New Roman"/>
          <w:sz w:val="22"/>
          <w:szCs w:val="22"/>
        </w:rPr>
        <w:t>experience</w:t>
      </w:r>
    </w:p>
    <w:p w:rsidR="00FA2BE0" w:rsidRDefault="00FA2BE0">
      <w:pPr>
        <w:spacing w:line="242" w:lineRule="auto"/>
        <w:rPr>
          <w:rFonts w:ascii="Times New Roman" w:hAnsi="Times New Roman" w:cs="Times New Roman"/>
        </w:rPr>
      </w:pPr>
    </w:p>
    <w:p w:rsidR="002B0594" w:rsidRDefault="002B0594">
      <w:pPr>
        <w:spacing w:line="242" w:lineRule="auto"/>
        <w:rPr>
          <w:rFonts w:ascii="Times New Roman" w:hAnsi="Times New Roman" w:cs="Times New Roman"/>
        </w:rPr>
      </w:pPr>
    </w:p>
    <w:p w:rsidR="002B0594" w:rsidRDefault="002B0594">
      <w:pPr>
        <w:spacing w:line="242" w:lineRule="auto"/>
        <w:rPr>
          <w:rFonts w:ascii="Times New Roman" w:hAnsi="Times New Roman" w:cs="Times New Roman"/>
        </w:rPr>
      </w:pPr>
    </w:p>
    <w:p w:rsidR="002B0594" w:rsidRDefault="002B0594">
      <w:pPr>
        <w:spacing w:line="242" w:lineRule="auto"/>
        <w:rPr>
          <w:rFonts w:ascii="Times New Roman" w:hAnsi="Times New Roman" w:cs="Times New Roman"/>
        </w:rPr>
      </w:pPr>
    </w:p>
    <w:p w:rsidR="002B0594" w:rsidRDefault="002B0594">
      <w:pPr>
        <w:spacing w:line="242" w:lineRule="auto"/>
        <w:rPr>
          <w:rFonts w:ascii="Times New Roman" w:hAnsi="Times New Roman" w:cs="Times New Roman"/>
        </w:rPr>
      </w:pPr>
    </w:p>
    <w:p w:rsidR="002B0594" w:rsidRDefault="002B0594">
      <w:pPr>
        <w:spacing w:line="242" w:lineRule="auto"/>
        <w:rPr>
          <w:rFonts w:ascii="Times New Roman" w:hAnsi="Times New Roman" w:cs="Times New Roman"/>
        </w:rPr>
      </w:pPr>
    </w:p>
    <w:p w:rsidR="002B0594" w:rsidRDefault="002B0594">
      <w:pPr>
        <w:spacing w:line="242" w:lineRule="auto"/>
        <w:rPr>
          <w:rFonts w:ascii="Times New Roman" w:hAnsi="Times New Roman" w:cs="Times New Roman"/>
        </w:rPr>
      </w:pPr>
    </w:p>
    <w:p w:rsidR="002B0594" w:rsidRDefault="002B0594" w:rsidP="002B0594">
      <w:pPr>
        <w:spacing w:line="242" w:lineRule="auto"/>
        <w:rPr>
          <w:rFonts w:ascii="Times New Roman" w:hAnsi="Times New Roman" w:cs="Times New Roman"/>
          <w:b/>
          <w:sz w:val="40"/>
          <w:szCs w:val="40"/>
        </w:rPr>
      </w:pPr>
    </w:p>
    <w:p w:rsidR="002B0594" w:rsidRDefault="002B0594" w:rsidP="002B0594">
      <w:pPr>
        <w:spacing w:line="242" w:lineRule="auto"/>
        <w:rPr>
          <w:rFonts w:ascii="Times New Roman" w:hAnsi="Times New Roman" w:cs="Times New Roman"/>
          <w:b/>
          <w:sz w:val="40"/>
          <w:szCs w:val="40"/>
        </w:rPr>
      </w:pPr>
    </w:p>
    <w:p w:rsidR="002B0594" w:rsidRDefault="002B0594" w:rsidP="002B0594">
      <w:pPr>
        <w:spacing w:line="242" w:lineRule="auto"/>
        <w:rPr>
          <w:rFonts w:ascii="Times New Roman" w:hAnsi="Times New Roman" w:cs="Times New Roman"/>
          <w:b/>
          <w:sz w:val="40"/>
          <w:szCs w:val="40"/>
        </w:rPr>
      </w:pPr>
    </w:p>
    <w:p w:rsidR="002B0594" w:rsidRDefault="002B0594" w:rsidP="002B0594">
      <w:pPr>
        <w:spacing w:line="242" w:lineRule="auto"/>
        <w:rPr>
          <w:rFonts w:ascii="Times New Roman" w:hAnsi="Times New Roman" w:cs="Times New Roman"/>
          <w:b/>
          <w:sz w:val="40"/>
          <w:szCs w:val="40"/>
        </w:rPr>
      </w:pPr>
    </w:p>
    <w:p w:rsidR="00F5328E" w:rsidRDefault="00F5328E" w:rsidP="002B0594">
      <w:pPr>
        <w:spacing w:line="242" w:lineRule="auto"/>
        <w:rPr>
          <w:rFonts w:ascii="Times New Roman" w:hAnsi="Times New Roman" w:cs="Times New Roman"/>
          <w:b/>
          <w:sz w:val="40"/>
          <w:szCs w:val="40"/>
        </w:rPr>
      </w:pPr>
    </w:p>
    <w:p w:rsidR="00F5328E" w:rsidRDefault="00F5328E" w:rsidP="002B0594">
      <w:pPr>
        <w:spacing w:line="242" w:lineRule="auto"/>
        <w:rPr>
          <w:rFonts w:ascii="Times New Roman" w:hAnsi="Times New Roman" w:cs="Times New Roman"/>
          <w:b/>
          <w:sz w:val="40"/>
          <w:szCs w:val="40"/>
        </w:rPr>
      </w:pPr>
    </w:p>
    <w:p w:rsidR="00F5328E" w:rsidRDefault="00F5328E" w:rsidP="002B0594">
      <w:pPr>
        <w:spacing w:line="242" w:lineRule="auto"/>
        <w:rPr>
          <w:rFonts w:ascii="Times New Roman" w:hAnsi="Times New Roman" w:cs="Times New Roman"/>
          <w:b/>
          <w:sz w:val="40"/>
          <w:szCs w:val="40"/>
        </w:rPr>
      </w:pPr>
    </w:p>
    <w:p w:rsidR="00F5328E" w:rsidRDefault="00F5328E" w:rsidP="002B0594">
      <w:pPr>
        <w:spacing w:line="242" w:lineRule="auto"/>
        <w:rPr>
          <w:rFonts w:ascii="Times New Roman" w:hAnsi="Times New Roman" w:cs="Times New Roman"/>
          <w:b/>
          <w:sz w:val="40"/>
          <w:szCs w:val="40"/>
        </w:rPr>
      </w:pPr>
    </w:p>
    <w:p w:rsidR="00F5328E" w:rsidRDefault="00F5328E" w:rsidP="002B0594">
      <w:pPr>
        <w:spacing w:line="242" w:lineRule="auto"/>
        <w:rPr>
          <w:rFonts w:ascii="Times New Roman" w:hAnsi="Times New Roman" w:cs="Times New Roman"/>
          <w:b/>
          <w:sz w:val="40"/>
          <w:szCs w:val="40"/>
        </w:rPr>
      </w:pPr>
    </w:p>
    <w:p w:rsidR="00F5328E" w:rsidRDefault="00F5328E" w:rsidP="002B0594">
      <w:pPr>
        <w:spacing w:line="242" w:lineRule="auto"/>
        <w:rPr>
          <w:rFonts w:ascii="Times New Roman" w:hAnsi="Times New Roman" w:cs="Times New Roman"/>
          <w:b/>
          <w:sz w:val="40"/>
          <w:szCs w:val="40"/>
        </w:rPr>
      </w:pPr>
    </w:p>
    <w:p w:rsidR="00F5328E" w:rsidRDefault="00F5328E" w:rsidP="002B0594">
      <w:pPr>
        <w:spacing w:line="242" w:lineRule="auto"/>
        <w:rPr>
          <w:rFonts w:ascii="Times New Roman" w:hAnsi="Times New Roman" w:cs="Times New Roman"/>
          <w:b/>
          <w:sz w:val="40"/>
          <w:szCs w:val="40"/>
        </w:rPr>
      </w:pPr>
    </w:p>
    <w:p w:rsidR="00F5328E" w:rsidRDefault="00F5328E" w:rsidP="002B0594">
      <w:pPr>
        <w:spacing w:line="242" w:lineRule="auto"/>
        <w:rPr>
          <w:rFonts w:ascii="Times New Roman" w:hAnsi="Times New Roman" w:cs="Times New Roman"/>
          <w:b/>
          <w:sz w:val="40"/>
          <w:szCs w:val="40"/>
        </w:rPr>
      </w:pPr>
    </w:p>
    <w:p w:rsidR="00F5328E" w:rsidRDefault="00F5328E" w:rsidP="002B0594">
      <w:pPr>
        <w:spacing w:line="242" w:lineRule="auto"/>
        <w:rPr>
          <w:rFonts w:ascii="Times New Roman" w:hAnsi="Times New Roman" w:cs="Times New Roman"/>
          <w:b/>
          <w:sz w:val="40"/>
          <w:szCs w:val="40"/>
        </w:rPr>
      </w:pPr>
    </w:p>
    <w:p w:rsidR="00F5328E" w:rsidRDefault="00F5328E" w:rsidP="002B0594">
      <w:pPr>
        <w:spacing w:line="242" w:lineRule="auto"/>
        <w:rPr>
          <w:rFonts w:ascii="Times New Roman" w:hAnsi="Times New Roman" w:cs="Times New Roman"/>
          <w:b/>
          <w:sz w:val="40"/>
          <w:szCs w:val="40"/>
        </w:rPr>
      </w:pPr>
    </w:p>
    <w:p w:rsidR="002B0594" w:rsidRPr="002B0594" w:rsidRDefault="002B0594" w:rsidP="002B0594">
      <w:pPr>
        <w:spacing w:line="242" w:lineRule="auto"/>
        <w:rPr>
          <w:rFonts w:ascii="Times New Roman" w:hAnsi="Times New Roman" w:cs="Times New Roman"/>
          <w:b/>
          <w:sz w:val="40"/>
          <w:szCs w:val="40"/>
        </w:rPr>
      </w:pPr>
      <w:r w:rsidRPr="002B0594">
        <w:rPr>
          <w:rFonts w:ascii="Times New Roman" w:hAnsi="Times New Roman" w:cs="Times New Roman"/>
          <w:b/>
          <w:sz w:val="40"/>
          <w:szCs w:val="40"/>
        </w:rPr>
        <w:t xml:space="preserve">Activity Diagram </w:t>
      </w:r>
      <w:proofErr w:type="gramStart"/>
      <w:r w:rsidRPr="002B0594">
        <w:rPr>
          <w:rFonts w:ascii="Times New Roman" w:hAnsi="Times New Roman" w:cs="Times New Roman"/>
          <w:b/>
          <w:sz w:val="40"/>
          <w:szCs w:val="40"/>
        </w:rPr>
        <w:t>Of</w:t>
      </w:r>
      <w:proofErr w:type="gramEnd"/>
      <w:r w:rsidRPr="002B0594">
        <w:rPr>
          <w:rFonts w:ascii="Times New Roman" w:hAnsi="Times New Roman" w:cs="Times New Roman"/>
          <w:b/>
          <w:sz w:val="40"/>
          <w:szCs w:val="40"/>
        </w:rPr>
        <w:t xml:space="preserve"> Admin</w:t>
      </w:r>
    </w:p>
    <w:p w:rsidR="002B0594" w:rsidRPr="002B0594" w:rsidRDefault="002B0594" w:rsidP="002B0594">
      <w:pPr>
        <w:spacing w:line="242" w:lineRule="auto"/>
        <w:rPr>
          <w:rFonts w:ascii="Times New Roman" w:hAnsi="Times New Roman" w:cs="Times New Roman"/>
        </w:rPr>
      </w:pPr>
      <w:r w:rsidRPr="002B0594">
        <w:rPr>
          <w:rFonts w:ascii="Times New Roman" w:hAnsi="Times New Roman" w:cs="Times New Roman"/>
        </w:rPr>
        <w:t xml:space="preserve">  </w:t>
      </w:r>
    </w:p>
    <w:p w:rsidR="002B0594" w:rsidRDefault="002B0594" w:rsidP="002B0594">
      <w:pPr>
        <w:spacing w:line="242" w:lineRule="auto"/>
        <w:rPr>
          <w:rFonts w:ascii="Times New Roman" w:hAnsi="Times New Roman" w:cs="Times New Roman"/>
        </w:rPr>
      </w:pPr>
      <w:r w:rsidRPr="002B0594">
        <w:rPr>
          <w:rFonts w:ascii="Times New Roman" w:hAnsi="Times New Roman" w:cs="Times New Roman"/>
        </w:rPr>
        <w:t xml:space="preserve">Activity diagrams are mainly used as a flowchart that consists of activities performed by the system. Activity diagrams are not exactly flowcharts as they have some additional capabilities. These additional capabilities include branching, parallel flow, </w:t>
      </w:r>
      <w:proofErr w:type="spellStart"/>
      <w:r w:rsidRPr="002B0594">
        <w:rPr>
          <w:rFonts w:ascii="Times New Roman" w:hAnsi="Times New Roman" w:cs="Times New Roman"/>
        </w:rPr>
        <w:t>swimlane</w:t>
      </w:r>
      <w:proofErr w:type="spellEnd"/>
      <w:r w:rsidRPr="002B0594">
        <w:rPr>
          <w:rFonts w:ascii="Times New Roman" w:hAnsi="Times New Roman" w:cs="Times New Roman"/>
        </w:rPr>
        <w:t xml:space="preserve">, </w:t>
      </w:r>
      <w:proofErr w:type="spellStart"/>
      <w:r w:rsidRPr="002B0594">
        <w:rPr>
          <w:rFonts w:ascii="Times New Roman" w:hAnsi="Times New Roman" w:cs="Times New Roman"/>
        </w:rPr>
        <w:t>etc</w:t>
      </w:r>
      <w:proofErr w:type="spellEnd"/>
    </w:p>
    <w:p w:rsidR="002B0594" w:rsidRDefault="002B0594" w:rsidP="002B0594">
      <w:pPr>
        <w:spacing w:line="242" w:lineRule="auto"/>
        <w:rPr>
          <w:rFonts w:ascii="Times New Roman" w:hAnsi="Times New Roman" w:cs="Times New Roman"/>
        </w:rPr>
      </w:pPr>
    </w:p>
    <w:p w:rsidR="002B0594" w:rsidRDefault="002B0594" w:rsidP="002B0594">
      <w:pPr>
        <w:spacing w:line="242" w:lineRule="auto"/>
        <w:rPr>
          <w:rFonts w:ascii="Times New Roman" w:hAnsi="Times New Roman" w:cs="Times New Roman"/>
        </w:rPr>
      </w:pPr>
    </w:p>
    <w:p w:rsidR="002B0594" w:rsidRDefault="002B0594" w:rsidP="002B0594">
      <w:pPr>
        <w:spacing w:line="242" w:lineRule="auto"/>
        <w:rPr>
          <w:rFonts w:ascii="Times New Roman" w:hAnsi="Times New Roman" w:cs="Times New Roman"/>
        </w:rPr>
      </w:pPr>
    </w:p>
    <w:p w:rsidR="002B0594" w:rsidRDefault="002B0594" w:rsidP="002B0594">
      <w:pPr>
        <w:spacing w:line="242" w:lineRule="auto"/>
        <w:rPr>
          <w:rFonts w:ascii="Times New Roman" w:hAnsi="Times New Roman" w:cs="Times New Roman"/>
        </w:rPr>
      </w:pPr>
    </w:p>
    <w:p w:rsidR="00FA2BE0" w:rsidRDefault="008A4CC5">
      <w:pPr>
        <w:pStyle w:val="BodyText"/>
        <w:spacing w:before="4"/>
        <w:rPr>
          <w:sz w:val="16"/>
          <w:lang w:val="en-IN"/>
        </w:rPr>
      </w:pPr>
      <w:r>
        <w:rPr>
          <w:noProof/>
          <w:sz w:val="16"/>
          <w:lang w:val="en-IN" w:eastAsia="en-IN"/>
        </w:rPr>
        <w:drawing>
          <wp:inline distT="0" distB="0" distL="114300" distR="114300">
            <wp:extent cx="6792595" cy="5576570"/>
            <wp:effectExtent l="0" t="0" r="4445" b="1270"/>
            <wp:docPr id="10" name="Picture 10" descr="dilip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lipActivityDiagram1"/>
                    <pic:cNvPicPr>
                      <a:picLocks noChangeAspect="1"/>
                    </pic:cNvPicPr>
                  </pic:nvPicPr>
                  <pic:blipFill>
                    <a:blip r:embed="rId18"/>
                    <a:stretch>
                      <a:fillRect/>
                    </a:stretch>
                  </pic:blipFill>
                  <pic:spPr>
                    <a:xfrm>
                      <a:off x="0" y="0"/>
                      <a:ext cx="6792595" cy="5576570"/>
                    </a:xfrm>
                    <a:prstGeom prst="rect">
                      <a:avLst/>
                    </a:prstGeom>
                  </pic:spPr>
                </pic:pic>
              </a:graphicData>
            </a:graphic>
          </wp:inline>
        </w:drawing>
      </w:r>
    </w:p>
    <w:p w:rsidR="00F5328E" w:rsidRDefault="00F5328E" w:rsidP="00F5328E">
      <w:pPr>
        <w:pStyle w:val="BodyText"/>
        <w:spacing w:before="4"/>
        <w:rPr>
          <w:rFonts w:ascii="Times New Roman" w:hAnsi="Times New Roman" w:cs="Times New Roman"/>
          <w:b/>
          <w:sz w:val="40"/>
          <w:szCs w:val="40"/>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Pr="00F5328E" w:rsidRDefault="00F5328E" w:rsidP="00F5328E">
      <w:pPr>
        <w:pStyle w:val="BodyText"/>
        <w:spacing w:before="4"/>
        <w:rPr>
          <w:rFonts w:ascii="Times New Roman" w:hAnsi="Times New Roman" w:cs="Times New Roman"/>
          <w:b/>
          <w:sz w:val="40"/>
          <w:szCs w:val="40"/>
          <w:lang w:val="en-IN"/>
        </w:rPr>
      </w:pPr>
      <w:r w:rsidRPr="00F5328E">
        <w:rPr>
          <w:rFonts w:ascii="Times New Roman" w:hAnsi="Times New Roman" w:cs="Times New Roman"/>
          <w:b/>
          <w:sz w:val="40"/>
          <w:szCs w:val="40"/>
          <w:lang w:val="en-IN"/>
        </w:rPr>
        <w:t xml:space="preserve">Activity Diagram </w:t>
      </w:r>
      <w:proofErr w:type="gramStart"/>
      <w:r w:rsidRPr="00F5328E">
        <w:rPr>
          <w:rFonts w:ascii="Times New Roman" w:hAnsi="Times New Roman" w:cs="Times New Roman"/>
          <w:b/>
          <w:sz w:val="40"/>
          <w:szCs w:val="40"/>
          <w:lang w:val="en-IN"/>
        </w:rPr>
        <w:t>Of</w:t>
      </w:r>
      <w:proofErr w:type="gramEnd"/>
      <w:r w:rsidRPr="00F5328E">
        <w:rPr>
          <w:rFonts w:ascii="Times New Roman" w:hAnsi="Times New Roman" w:cs="Times New Roman"/>
          <w:b/>
          <w:sz w:val="40"/>
          <w:szCs w:val="40"/>
          <w:lang w:val="en-IN"/>
        </w:rPr>
        <w:t xml:space="preserve"> User</w:t>
      </w:r>
    </w:p>
    <w:p w:rsidR="00F5328E" w:rsidRPr="00F5328E" w:rsidRDefault="00F5328E" w:rsidP="00F5328E">
      <w:pPr>
        <w:pStyle w:val="BodyText"/>
        <w:spacing w:before="4"/>
        <w:rPr>
          <w:rFonts w:ascii="Times New Roman" w:hAnsi="Times New Roman" w:cs="Times New Roman"/>
          <w:sz w:val="22"/>
          <w:szCs w:val="22"/>
          <w:lang w:val="en-IN"/>
        </w:rPr>
      </w:pPr>
    </w:p>
    <w:p w:rsidR="00FA2BE0" w:rsidRPr="00F5328E" w:rsidRDefault="00F5328E" w:rsidP="00F5328E">
      <w:pPr>
        <w:pStyle w:val="BodyText"/>
        <w:spacing w:before="4"/>
        <w:rPr>
          <w:rFonts w:ascii="Times New Roman" w:hAnsi="Times New Roman" w:cs="Times New Roman"/>
          <w:sz w:val="22"/>
          <w:szCs w:val="22"/>
          <w:lang w:val="en-IN"/>
        </w:rPr>
      </w:pPr>
      <w:r w:rsidRPr="00F5328E">
        <w:rPr>
          <w:rFonts w:ascii="Times New Roman" w:hAnsi="Times New Roman" w:cs="Times New Roman"/>
          <w:sz w:val="22"/>
          <w:szCs w:val="22"/>
          <w:lang w:val="en-IN"/>
        </w:rPr>
        <w:t xml:space="preserve">Activity diagrams are mainly used as a flowchart that consists of activities performed by the system. Activity diagrams are not exactly flowcharts as they have some additional capabilities. These additional capabilities include branching, parallel flow, </w:t>
      </w:r>
      <w:proofErr w:type="spellStart"/>
      <w:r w:rsidRPr="00F5328E">
        <w:rPr>
          <w:rFonts w:ascii="Times New Roman" w:hAnsi="Times New Roman" w:cs="Times New Roman"/>
          <w:sz w:val="22"/>
          <w:szCs w:val="22"/>
          <w:lang w:val="en-IN"/>
        </w:rPr>
        <w:t>swimlane</w:t>
      </w:r>
      <w:proofErr w:type="spellEnd"/>
      <w:r w:rsidRPr="00F5328E">
        <w:rPr>
          <w:rFonts w:ascii="Times New Roman" w:hAnsi="Times New Roman" w:cs="Times New Roman"/>
          <w:sz w:val="22"/>
          <w:szCs w:val="22"/>
          <w:lang w:val="en-IN"/>
        </w:rPr>
        <w:t>, etc.</w:t>
      </w:r>
    </w:p>
    <w:p w:rsidR="00FA2BE0" w:rsidRDefault="00FA2BE0">
      <w:pPr>
        <w:pStyle w:val="BodyText"/>
        <w:spacing w:before="4"/>
        <w:rPr>
          <w:sz w:val="16"/>
          <w:lang w:val="en-IN"/>
        </w:rPr>
      </w:pPr>
    </w:p>
    <w:p w:rsidR="00FA2BE0" w:rsidRPr="00F5328E" w:rsidRDefault="00FA2BE0">
      <w:pPr>
        <w:pStyle w:val="BodyText"/>
        <w:spacing w:before="4"/>
        <w:rPr>
          <w:rFonts w:ascii="Times New Roman" w:hAnsi="Times New Roman" w:cs="Times New Roman"/>
          <w:sz w:val="22"/>
          <w:szCs w:val="22"/>
          <w:lang w:val="en-IN"/>
        </w:rPr>
      </w:pPr>
    </w:p>
    <w:p w:rsidR="00FA2BE0" w:rsidRDefault="00FA2BE0">
      <w:pPr>
        <w:pStyle w:val="BodyText"/>
        <w:spacing w:before="4"/>
        <w:rPr>
          <w:sz w:val="16"/>
          <w:lang w:val="en-IN"/>
        </w:rPr>
      </w:pPr>
    </w:p>
    <w:p w:rsidR="00FA2BE0" w:rsidRDefault="00FA2BE0">
      <w:pPr>
        <w:pStyle w:val="BodyText"/>
        <w:spacing w:before="4"/>
        <w:rPr>
          <w:sz w:val="16"/>
          <w:lang w:val="en-IN"/>
        </w:rPr>
      </w:pPr>
    </w:p>
    <w:p w:rsidR="00FA2BE0" w:rsidRDefault="00FA2BE0">
      <w:pPr>
        <w:pStyle w:val="BodyText"/>
        <w:spacing w:before="4"/>
        <w:rPr>
          <w:sz w:val="16"/>
          <w:lang w:val="en-IN"/>
        </w:rPr>
      </w:pPr>
    </w:p>
    <w:p w:rsidR="00FA2BE0" w:rsidRDefault="00FA2BE0">
      <w:pPr>
        <w:pStyle w:val="BodyText"/>
        <w:spacing w:before="4"/>
        <w:rPr>
          <w:sz w:val="16"/>
          <w:lang w:val="en-IN"/>
        </w:rPr>
      </w:pPr>
    </w:p>
    <w:p w:rsidR="00FA2BE0" w:rsidRDefault="00FA2BE0">
      <w:pPr>
        <w:pStyle w:val="BodyText"/>
        <w:spacing w:before="4"/>
        <w:rPr>
          <w:sz w:val="16"/>
          <w:lang w:val="en-IN"/>
        </w:rPr>
      </w:pPr>
    </w:p>
    <w:p w:rsidR="00FA2BE0" w:rsidRDefault="00FA2BE0">
      <w:pPr>
        <w:pStyle w:val="BodyText"/>
        <w:spacing w:before="4"/>
        <w:rPr>
          <w:sz w:val="16"/>
          <w:lang w:val="en-IN"/>
        </w:rPr>
      </w:pPr>
    </w:p>
    <w:p w:rsidR="00FA2BE0" w:rsidRDefault="00FA2BE0">
      <w:pPr>
        <w:pStyle w:val="BodyText"/>
        <w:spacing w:before="4"/>
        <w:rPr>
          <w:sz w:val="16"/>
          <w:lang w:val="en-IN"/>
        </w:rPr>
      </w:pPr>
    </w:p>
    <w:p w:rsidR="00FA2BE0" w:rsidRDefault="00FA2BE0">
      <w:pPr>
        <w:pStyle w:val="BodyText"/>
        <w:spacing w:before="4"/>
        <w:rPr>
          <w:sz w:val="16"/>
          <w:lang w:val="en-IN"/>
        </w:rPr>
      </w:pPr>
    </w:p>
    <w:p w:rsidR="00FA2BE0" w:rsidRDefault="00FA2BE0">
      <w:pPr>
        <w:pStyle w:val="BodyText"/>
        <w:spacing w:before="4"/>
        <w:rPr>
          <w:sz w:val="16"/>
          <w:lang w:val="en-IN"/>
        </w:rPr>
      </w:pPr>
    </w:p>
    <w:p w:rsidR="00FA2BE0" w:rsidRDefault="00FA2BE0">
      <w:pPr>
        <w:pStyle w:val="BodyText"/>
        <w:spacing w:before="4"/>
        <w:rPr>
          <w:sz w:val="16"/>
          <w:lang w:val="en-IN"/>
        </w:rPr>
      </w:pPr>
    </w:p>
    <w:p w:rsidR="00FA2BE0" w:rsidRDefault="00FA2BE0">
      <w:pPr>
        <w:pStyle w:val="BodyText"/>
        <w:spacing w:before="4"/>
        <w:rPr>
          <w:sz w:val="16"/>
          <w:lang w:val="en-IN"/>
        </w:rPr>
      </w:pPr>
    </w:p>
    <w:p w:rsidR="00FA2BE0" w:rsidRDefault="00F5328E">
      <w:pPr>
        <w:pStyle w:val="BodyText"/>
        <w:spacing w:before="4"/>
        <w:rPr>
          <w:sz w:val="16"/>
          <w:lang w:val="en-IN"/>
        </w:rPr>
      </w:pPr>
      <w:r>
        <w:rPr>
          <w:noProof/>
          <w:sz w:val="16"/>
          <w:lang w:val="en-IN" w:eastAsia="en-IN"/>
        </w:rPr>
        <w:drawing>
          <wp:inline distT="0" distB="0" distL="114300" distR="114300" wp14:anchorId="64AED20E" wp14:editId="21BD4193">
            <wp:extent cx="7079615" cy="5812155"/>
            <wp:effectExtent l="0" t="0" r="6985" b="9525"/>
            <wp:docPr id="12" name="Picture 12" descr="dilip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lipActivityDiagram2"/>
                    <pic:cNvPicPr>
                      <a:picLocks noChangeAspect="1"/>
                    </pic:cNvPicPr>
                  </pic:nvPicPr>
                  <pic:blipFill>
                    <a:blip r:embed="rId19"/>
                    <a:stretch>
                      <a:fillRect/>
                    </a:stretch>
                  </pic:blipFill>
                  <pic:spPr>
                    <a:xfrm>
                      <a:off x="0" y="0"/>
                      <a:ext cx="7079615" cy="5812155"/>
                    </a:xfrm>
                    <a:prstGeom prst="rect">
                      <a:avLst/>
                    </a:prstGeom>
                  </pic:spPr>
                </pic:pic>
              </a:graphicData>
            </a:graphic>
          </wp:inline>
        </w:drawing>
      </w:r>
    </w:p>
    <w:p w:rsidR="00FA2BE0" w:rsidRDefault="00FA2BE0">
      <w:pPr>
        <w:pStyle w:val="BodyText"/>
        <w:spacing w:before="4"/>
        <w:rPr>
          <w:sz w:val="16"/>
          <w:lang w:val="en-IN"/>
        </w:rPr>
      </w:pPr>
    </w:p>
    <w:p w:rsidR="00FA2BE0" w:rsidRDefault="00FA2BE0">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Pr="00F5328E" w:rsidRDefault="00F5328E" w:rsidP="00F5328E">
      <w:pPr>
        <w:pStyle w:val="BodyText"/>
        <w:spacing w:before="4"/>
        <w:rPr>
          <w:rFonts w:ascii="Times New Roman" w:hAnsi="Times New Roman" w:cs="Times New Roman"/>
          <w:b/>
          <w:sz w:val="40"/>
          <w:szCs w:val="40"/>
          <w:lang w:val="en-IN"/>
        </w:rPr>
      </w:pPr>
      <w:proofErr w:type="spellStart"/>
      <w:r w:rsidRPr="00F5328E">
        <w:rPr>
          <w:rFonts w:ascii="Times New Roman" w:hAnsi="Times New Roman" w:cs="Times New Roman"/>
          <w:b/>
          <w:sz w:val="40"/>
          <w:szCs w:val="40"/>
          <w:lang w:val="en-IN"/>
        </w:rPr>
        <w:t>Dfd</w:t>
      </w:r>
      <w:proofErr w:type="spellEnd"/>
      <w:r w:rsidRPr="00F5328E">
        <w:rPr>
          <w:rFonts w:ascii="Times New Roman" w:hAnsi="Times New Roman" w:cs="Times New Roman"/>
          <w:b/>
          <w:sz w:val="40"/>
          <w:szCs w:val="40"/>
          <w:lang w:val="en-IN"/>
        </w:rPr>
        <w:t xml:space="preserve"> Diagram</w:t>
      </w:r>
    </w:p>
    <w:p w:rsidR="00F5328E" w:rsidRPr="00F5328E" w:rsidRDefault="00F5328E" w:rsidP="00F5328E">
      <w:pPr>
        <w:pStyle w:val="BodyText"/>
        <w:spacing w:before="4"/>
        <w:rPr>
          <w:rFonts w:ascii="Times New Roman" w:hAnsi="Times New Roman" w:cs="Times New Roman"/>
          <w:sz w:val="22"/>
          <w:szCs w:val="22"/>
          <w:lang w:val="en-IN"/>
        </w:rPr>
      </w:pPr>
    </w:p>
    <w:p w:rsidR="00F5328E" w:rsidRPr="00F5328E" w:rsidRDefault="00F5328E" w:rsidP="00F5328E">
      <w:pPr>
        <w:pStyle w:val="BodyText"/>
        <w:spacing w:before="4"/>
        <w:rPr>
          <w:rFonts w:ascii="Times New Roman" w:hAnsi="Times New Roman" w:cs="Times New Roman"/>
          <w:sz w:val="22"/>
          <w:szCs w:val="22"/>
          <w:lang w:val="en-IN"/>
        </w:rPr>
      </w:pPr>
      <w:r w:rsidRPr="00F5328E">
        <w:rPr>
          <w:rFonts w:ascii="Times New Roman" w:hAnsi="Times New Roman" w:cs="Times New Roman"/>
          <w:sz w:val="22"/>
          <w:szCs w:val="22"/>
          <w:lang w:val="en-IN"/>
        </w:rPr>
        <w:t xml:space="preserve">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Data Flow Diagram can be represented in several ways. The DFD belongs to structured-analysis </w:t>
      </w:r>
      <w:proofErr w:type="spellStart"/>
      <w:r w:rsidRPr="00F5328E">
        <w:rPr>
          <w:rFonts w:ascii="Times New Roman" w:hAnsi="Times New Roman" w:cs="Times New Roman"/>
          <w:sz w:val="22"/>
          <w:szCs w:val="22"/>
          <w:lang w:val="en-IN"/>
        </w:rPr>
        <w:t>modeling</w:t>
      </w:r>
      <w:proofErr w:type="spellEnd"/>
      <w:r w:rsidRPr="00F5328E">
        <w:rPr>
          <w:rFonts w:ascii="Times New Roman" w:hAnsi="Times New Roman" w:cs="Times New Roman"/>
          <w:sz w:val="22"/>
          <w:szCs w:val="22"/>
          <w:lang w:val="en-IN"/>
        </w:rPr>
        <w:t xml:space="preserve"> tools.</w:t>
      </w:r>
    </w:p>
    <w:p w:rsidR="00F5328E" w:rsidRPr="00F5328E" w:rsidRDefault="00F5328E">
      <w:pPr>
        <w:pStyle w:val="BodyText"/>
        <w:spacing w:before="4"/>
        <w:rPr>
          <w:rFonts w:ascii="Times New Roman" w:hAnsi="Times New Roman" w:cs="Times New Roman"/>
          <w:sz w:val="22"/>
          <w:szCs w:val="22"/>
          <w:lang w:val="en-IN"/>
        </w:rPr>
      </w:pPr>
    </w:p>
    <w:p w:rsidR="00F5328E" w:rsidRPr="00F5328E" w:rsidRDefault="00F5328E">
      <w:pPr>
        <w:pStyle w:val="BodyText"/>
        <w:spacing w:before="4"/>
        <w:rPr>
          <w:rFonts w:ascii="Times New Roman" w:hAnsi="Times New Roman" w:cs="Times New Roman"/>
          <w:sz w:val="22"/>
          <w:szCs w:val="22"/>
          <w:lang w:val="en-IN"/>
        </w:rPr>
      </w:pPr>
    </w:p>
    <w:p w:rsidR="00F5328E" w:rsidRPr="00F5328E" w:rsidRDefault="00F5328E">
      <w:pPr>
        <w:pStyle w:val="BodyText"/>
        <w:spacing w:before="4"/>
        <w:rPr>
          <w:rFonts w:ascii="Times New Roman" w:hAnsi="Times New Roman" w:cs="Times New Roman"/>
          <w:sz w:val="22"/>
          <w:szCs w:val="22"/>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r>
        <w:rPr>
          <w:noProof/>
          <w:sz w:val="16"/>
          <w:lang w:val="en-IN" w:eastAsia="en-IN"/>
        </w:rPr>
        <w:drawing>
          <wp:inline distT="0" distB="0" distL="114300" distR="114300" wp14:anchorId="4FE8A87B" wp14:editId="2B9460C9">
            <wp:extent cx="6673660" cy="2133600"/>
            <wp:effectExtent l="0" t="0" r="0" b="0"/>
            <wp:docPr id="14" name="Picture 14" descr="dilipDF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lipDFDDiagram1"/>
                    <pic:cNvPicPr>
                      <a:picLocks noChangeAspect="1"/>
                    </pic:cNvPicPr>
                  </pic:nvPicPr>
                  <pic:blipFill>
                    <a:blip r:embed="rId20"/>
                    <a:stretch>
                      <a:fillRect/>
                    </a:stretch>
                  </pic:blipFill>
                  <pic:spPr>
                    <a:xfrm>
                      <a:off x="0" y="0"/>
                      <a:ext cx="6697345" cy="2141172"/>
                    </a:xfrm>
                    <a:prstGeom prst="rect">
                      <a:avLst/>
                    </a:prstGeom>
                  </pic:spPr>
                </pic:pic>
              </a:graphicData>
            </a:graphic>
          </wp:inline>
        </w:drawing>
      </w: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Default="00F5328E">
      <w:pPr>
        <w:pStyle w:val="BodyText"/>
        <w:spacing w:before="4"/>
        <w:rPr>
          <w:sz w:val="16"/>
          <w:lang w:val="en-IN"/>
        </w:rPr>
      </w:pPr>
    </w:p>
    <w:p w:rsidR="00F5328E" w:rsidRPr="00F5328E" w:rsidRDefault="00F5328E">
      <w:pPr>
        <w:pStyle w:val="BodyText"/>
        <w:spacing w:before="4"/>
        <w:rPr>
          <w:rFonts w:ascii="Times New Roman" w:hAnsi="Times New Roman" w:cs="Times New Roman"/>
          <w:b/>
          <w:sz w:val="40"/>
          <w:szCs w:val="40"/>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Default="00F5328E" w:rsidP="00F5328E">
      <w:pPr>
        <w:pStyle w:val="BodyText"/>
        <w:spacing w:before="4"/>
        <w:rPr>
          <w:rFonts w:ascii="Times New Roman" w:hAnsi="Times New Roman" w:cs="Times New Roman"/>
          <w:b/>
          <w:sz w:val="40"/>
          <w:szCs w:val="40"/>
          <w:lang w:val="en-IN"/>
        </w:rPr>
      </w:pPr>
    </w:p>
    <w:p w:rsidR="00F5328E" w:rsidRPr="00F5328E" w:rsidRDefault="00F5328E" w:rsidP="00F5328E">
      <w:pPr>
        <w:pStyle w:val="BodyText"/>
        <w:spacing w:before="4"/>
        <w:rPr>
          <w:rFonts w:ascii="Times New Roman" w:hAnsi="Times New Roman" w:cs="Times New Roman"/>
          <w:sz w:val="22"/>
          <w:szCs w:val="22"/>
          <w:lang w:val="en-IN"/>
        </w:rPr>
      </w:pPr>
      <w:r w:rsidRPr="00F5328E">
        <w:rPr>
          <w:rFonts w:ascii="Times New Roman" w:hAnsi="Times New Roman" w:cs="Times New Roman"/>
          <w:b/>
          <w:sz w:val="40"/>
          <w:szCs w:val="40"/>
          <w:lang w:val="en-IN"/>
        </w:rPr>
        <w:lastRenderedPageBreak/>
        <w:t>System Flow Chart</w:t>
      </w:r>
    </w:p>
    <w:p w:rsidR="00F5328E" w:rsidRPr="00F5328E" w:rsidRDefault="00F5328E" w:rsidP="00F5328E">
      <w:pPr>
        <w:pStyle w:val="BodyText"/>
        <w:spacing w:before="4"/>
        <w:rPr>
          <w:rFonts w:ascii="Times New Roman" w:hAnsi="Times New Roman" w:cs="Times New Roman"/>
          <w:sz w:val="22"/>
          <w:szCs w:val="22"/>
          <w:lang w:val="en-IN"/>
        </w:rPr>
      </w:pPr>
      <w:r w:rsidRPr="00F5328E">
        <w:rPr>
          <w:rFonts w:ascii="Times New Roman" w:hAnsi="Times New Roman" w:cs="Times New Roman"/>
          <w:sz w:val="22"/>
          <w:szCs w:val="22"/>
          <w:lang w:val="en-IN"/>
        </w:rPr>
        <w:t xml:space="preserve">   A flow chart is one of the many project management charts and tools you need as a project manager to control a project. With the right project management software, your management can be even more productive and efficient. But before we get to that, let’s look a little more closely at what a flow chart is outlining.</w:t>
      </w:r>
    </w:p>
    <w:p w:rsidR="00F5328E" w:rsidRDefault="00F5328E">
      <w:pPr>
        <w:pStyle w:val="BodyText"/>
        <w:spacing w:before="4"/>
        <w:rPr>
          <w:rFonts w:ascii="Times New Roman" w:hAnsi="Times New Roman" w:cs="Times New Roman"/>
          <w:sz w:val="22"/>
          <w:szCs w:val="22"/>
          <w:lang w:val="en-IN"/>
        </w:rPr>
      </w:pPr>
    </w:p>
    <w:p w:rsidR="00F5328E" w:rsidRDefault="00F5328E">
      <w:pPr>
        <w:pStyle w:val="BodyText"/>
        <w:spacing w:before="4"/>
        <w:rPr>
          <w:rFonts w:ascii="Times New Roman" w:hAnsi="Times New Roman" w:cs="Times New Roman"/>
          <w:sz w:val="22"/>
          <w:szCs w:val="22"/>
          <w:lang w:val="en-IN"/>
        </w:rPr>
      </w:pPr>
    </w:p>
    <w:p w:rsidR="00F5328E" w:rsidRDefault="00F5328E">
      <w:pPr>
        <w:pStyle w:val="BodyText"/>
        <w:spacing w:before="4"/>
        <w:rPr>
          <w:rFonts w:ascii="Times New Roman" w:hAnsi="Times New Roman" w:cs="Times New Roman"/>
          <w:sz w:val="22"/>
          <w:szCs w:val="22"/>
          <w:lang w:val="en-IN"/>
        </w:rPr>
      </w:pPr>
    </w:p>
    <w:p w:rsidR="00F5328E" w:rsidRDefault="003664A2">
      <w:pPr>
        <w:pStyle w:val="BodyText"/>
        <w:spacing w:before="4"/>
        <w:rPr>
          <w:rFonts w:ascii="Times New Roman" w:hAnsi="Times New Roman" w:cs="Times New Roman"/>
          <w:sz w:val="22"/>
          <w:szCs w:val="22"/>
          <w:lang w:val="en-IN"/>
        </w:rPr>
      </w:pPr>
      <w:r>
        <w:rPr>
          <w:noProof/>
          <w:lang w:val="en-IN" w:eastAsia="en-IN"/>
        </w:rPr>
        <w:drawing>
          <wp:inline distT="0" distB="0" distL="0" distR="0" wp14:anchorId="4B50D549" wp14:editId="7713243D">
            <wp:extent cx="8473440" cy="7030720"/>
            <wp:effectExtent l="0" t="0" r="3810" b="0"/>
            <wp:docPr id="16" name="Picture 16" descr="dilipFlowchartDiagram1"/>
            <wp:cNvGraphicFramePr/>
            <a:graphic xmlns:a="http://schemas.openxmlformats.org/drawingml/2006/main">
              <a:graphicData uri="http://schemas.openxmlformats.org/drawingml/2006/picture">
                <pic:pic xmlns:pic="http://schemas.openxmlformats.org/drawingml/2006/picture">
                  <pic:nvPicPr>
                    <pic:cNvPr id="16" name="Picture 16" descr="dilipFlowchartDiagram1"/>
                    <pic:cNvPicPr/>
                  </pic:nvPicPr>
                  <pic:blipFill>
                    <a:blip r:embed="rId21"/>
                    <a:stretch>
                      <a:fillRect/>
                    </a:stretch>
                  </pic:blipFill>
                  <pic:spPr>
                    <a:xfrm>
                      <a:off x="0" y="0"/>
                      <a:ext cx="8476102" cy="7032929"/>
                    </a:xfrm>
                    <a:prstGeom prst="rect">
                      <a:avLst/>
                    </a:prstGeom>
                  </pic:spPr>
                </pic:pic>
              </a:graphicData>
            </a:graphic>
          </wp:inline>
        </w:drawing>
      </w:r>
    </w:p>
    <w:p w:rsidR="003664A2" w:rsidRDefault="003664A2" w:rsidP="003664A2">
      <w:pPr>
        <w:pStyle w:val="BodyText"/>
        <w:spacing w:before="4"/>
        <w:rPr>
          <w:rFonts w:ascii="Times New Roman" w:hAnsi="Times New Roman" w:cs="Times New Roman"/>
          <w:b/>
          <w:sz w:val="40"/>
          <w:szCs w:val="40"/>
          <w:lang w:val="en-IN"/>
        </w:rPr>
      </w:pPr>
    </w:p>
    <w:p w:rsidR="003664A2" w:rsidRDefault="003664A2" w:rsidP="003664A2">
      <w:pPr>
        <w:pStyle w:val="BodyText"/>
        <w:spacing w:before="4"/>
        <w:rPr>
          <w:rFonts w:ascii="Times New Roman" w:hAnsi="Times New Roman" w:cs="Times New Roman"/>
          <w:b/>
          <w:sz w:val="40"/>
          <w:szCs w:val="40"/>
          <w:lang w:val="en-IN"/>
        </w:rPr>
      </w:pPr>
    </w:p>
    <w:p w:rsidR="003664A2" w:rsidRDefault="003664A2" w:rsidP="003664A2">
      <w:pPr>
        <w:pStyle w:val="BodyText"/>
        <w:spacing w:before="4"/>
        <w:rPr>
          <w:rFonts w:ascii="Times New Roman" w:hAnsi="Times New Roman" w:cs="Times New Roman"/>
          <w:b/>
          <w:sz w:val="40"/>
          <w:szCs w:val="40"/>
          <w:lang w:val="en-IN"/>
        </w:rPr>
      </w:pPr>
    </w:p>
    <w:p w:rsidR="003664A2" w:rsidRPr="003664A2" w:rsidRDefault="003664A2" w:rsidP="003664A2">
      <w:pPr>
        <w:pStyle w:val="BodyText"/>
        <w:spacing w:before="4"/>
        <w:rPr>
          <w:rFonts w:ascii="Times New Roman" w:hAnsi="Times New Roman" w:cs="Times New Roman"/>
          <w:b/>
          <w:sz w:val="40"/>
          <w:szCs w:val="40"/>
          <w:lang w:val="en-IN"/>
        </w:rPr>
      </w:pPr>
      <w:r w:rsidRPr="003664A2">
        <w:rPr>
          <w:rFonts w:ascii="Times New Roman" w:hAnsi="Times New Roman" w:cs="Times New Roman"/>
          <w:b/>
          <w:sz w:val="40"/>
          <w:szCs w:val="40"/>
          <w:lang w:val="en-IN"/>
        </w:rPr>
        <w:lastRenderedPageBreak/>
        <w:t>Sequence Diagram</w:t>
      </w:r>
    </w:p>
    <w:p w:rsidR="00F5328E" w:rsidRDefault="003664A2" w:rsidP="003664A2">
      <w:pPr>
        <w:pStyle w:val="BodyText"/>
        <w:spacing w:before="4"/>
        <w:rPr>
          <w:rFonts w:ascii="Times New Roman" w:hAnsi="Times New Roman" w:cs="Times New Roman"/>
          <w:sz w:val="22"/>
          <w:szCs w:val="22"/>
          <w:lang w:val="en-IN"/>
        </w:rPr>
      </w:pPr>
      <w:r w:rsidRPr="003664A2">
        <w:rPr>
          <w:rFonts w:ascii="Times New Roman" w:hAnsi="Times New Roman" w:cs="Times New Roman"/>
          <w:sz w:val="22"/>
          <w:szCs w:val="22"/>
          <w:lang w:val="en-IN"/>
        </w:rPr>
        <w:t>Sequence Diagrams – A sequence diagram simply depicts interaction between objects in a sequential order i.e. the order in which these interactions take place. We can also use the terms event diagrams or event scenarios to refer to a sequence diagram.</w:t>
      </w:r>
    </w:p>
    <w:p w:rsidR="003664A2" w:rsidRDefault="003664A2" w:rsidP="003664A2">
      <w:pPr>
        <w:pStyle w:val="BodyText"/>
        <w:spacing w:before="4"/>
        <w:rPr>
          <w:rFonts w:ascii="Times New Roman" w:hAnsi="Times New Roman" w:cs="Times New Roman"/>
          <w:sz w:val="22"/>
          <w:szCs w:val="22"/>
          <w:lang w:val="en-IN"/>
        </w:rPr>
      </w:pPr>
    </w:p>
    <w:p w:rsidR="003664A2" w:rsidRDefault="003664A2" w:rsidP="003664A2">
      <w:pPr>
        <w:pStyle w:val="BodyText"/>
        <w:spacing w:before="4"/>
        <w:rPr>
          <w:rFonts w:ascii="Times New Roman" w:hAnsi="Times New Roman" w:cs="Times New Roman"/>
          <w:sz w:val="22"/>
          <w:szCs w:val="22"/>
          <w:lang w:val="en-IN"/>
        </w:rPr>
      </w:pPr>
    </w:p>
    <w:p w:rsidR="003664A2" w:rsidRDefault="003664A2" w:rsidP="003664A2">
      <w:pPr>
        <w:pStyle w:val="BodyText"/>
        <w:spacing w:before="4"/>
        <w:rPr>
          <w:rFonts w:ascii="Times New Roman" w:hAnsi="Times New Roman" w:cs="Times New Roman"/>
          <w:sz w:val="22"/>
          <w:szCs w:val="22"/>
          <w:lang w:val="en-IN"/>
        </w:rPr>
      </w:pPr>
    </w:p>
    <w:p w:rsidR="003664A2" w:rsidRDefault="003664A2" w:rsidP="003664A2">
      <w:pPr>
        <w:pStyle w:val="BodyText"/>
        <w:spacing w:before="4"/>
        <w:rPr>
          <w:rFonts w:ascii="Times New Roman" w:hAnsi="Times New Roman" w:cs="Times New Roman"/>
          <w:sz w:val="22"/>
          <w:szCs w:val="22"/>
          <w:lang w:val="en-IN"/>
        </w:rPr>
      </w:pPr>
    </w:p>
    <w:p w:rsidR="00FA2BE0" w:rsidRDefault="00F5328E">
      <w:pPr>
        <w:pStyle w:val="BodyText"/>
        <w:spacing w:before="4"/>
        <w:rPr>
          <w:sz w:val="16"/>
          <w:lang w:val="en-IN"/>
        </w:rPr>
      </w:pPr>
      <w:r>
        <w:rPr>
          <w:noProof/>
          <w:sz w:val="16"/>
          <w:lang w:val="en-IN" w:eastAsia="en-IN"/>
        </w:rPr>
        <w:drawing>
          <wp:inline distT="0" distB="0" distL="114300" distR="114300" wp14:anchorId="7EEB4A56" wp14:editId="238FC2AD">
            <wp:extent cx="6885305" cy="5956300"/>
            <wp:effectExtent l="0" t="0" r="3175" b="0"/>
            <wp:docPr id="18" name="Picture 18" descr="dilip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lipSequenceDiagram1"/>
                    <pic:cNvPicPr>
                      <a:picLocks noChangeAspect="1"/>
                    </pic:cNvPicPr>
                  </pic:nvPicPr>
                  <pic:blipFill>
                    <a:blip r:embed="rId22"/>
                    <a:stretch>
                      <a:fillRect/>
                    </a:stretch>
                  </pic:blipFill>
                  <pic:spPr>
                    <a:xfrm>
                      <a:off x="0" y="0"/>
                      <a:ext cx="6885305" cy="5956300"/>
                    </a:xfrm>
                    <a:prstGeom prst="rect">
                      <a:avLst/>
                    </a:prstGeom>
                  </pic:spPr>
                </pic:pic>
              </a:graphicData>
            </a:graphic>
          </wp:inline>
        </w:drawing>
      </w:r>
    </w:p>
    <w:p w:rsidR="00FA2BE0" w:rsidRDefault="008A4CC5">
      <w:pPr>
        <w:pStyle w:val="BodyText"/>
        <w:spacing w:before="4"/>
        <w:rPr>
          <w:sz w:val="16"/>
          <w:lang w:val="en-IN"/>
        </w:rPr>
      </w:pPr>
      <w:r>
        <w:rPr>
          <w:noProof/>
          <w:sz w:val="16"/>
          <w:lang w:val="en-IN" w:eastAsia="en-IN"/>
        </w:rPr>
        <w:lastRenderedPageBreak/>
        <w:drawing>
          <wp:inline distT="0" distB="0" distL="114300" distR="114300">
            <wp:extent cx="6077585" cy="7181850"/>
            <wp:effectExtent l="0" t="0" r="3175" b="0"/>
            <wp:docPr id="20" name="Picture 20" descr="dilip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lipUseCaseDiagram1"/>
                    <pic:cNvPicPr>
                      <a:picLocks noChangeAspect="1"/>
                    </pic:cNvPicPr>
                  </pic:nvPicPr>
                  <pic:blipFill>
                    <a:blip r:embed="rId23"/>
                    <a:stretch>
                      <a:fillRect/>
                    </a:stretch>
                  </pic:blipFill>
                  <pic:spPr>
                    <a:xfrm>
                      <a:off x="0" y="0"/>
                      <a:ext cx="6077585" cy="7181850"/>
                    </a:xfrm>
                    <a:prstGeom prst="rect">
                      <a:avLst/>
                    </a:prstGeom>
                  </pic:spPr>
                </pic:pic>
              </a:graphicData>
            </a:graphic>
          </wp:inline>
        </w:drawing>
      </w:r>
    </w:p>
    <w:p w:rsidR="00FA2BE0" w:rsidRDefault="00FA2BE0">
      <w:pPr>
        <w:pStyle w:val="BodyText"/>
        <w:spacing w:before="4"/>
        <w:rPr>
          <w:sz w:val="16"/>
          <w:lang w:val="en-IN"/>
        </w:rPr>
      </w:pPr>
    </w:p>
    <w:p w:rsidR="00FA2BE0" w:rsidRDefault="00FA2BE0">
      <w:pPr>
        <w:pStyle w:val="BodyText"/>
        <w:spacing w:before="4"/>
        <w:rPr>
          <w:sz w:val="16"/>
          <w:lang w:val="en-IN"/>
        </w:rPr>
      </w:pPr>
    </w:p>
    <w:p w:rsidR="00FA2BE0" w:rsidRDefault="00FA2BE0" w:rsidP="008A4CC5">
      <w:pPr>
        <w:ind w:firstLineChars="50" w:firstLine="221"/>
        <w:rPr>
          <w:b/>
          <w:bCs/>
          <w:sz w:val="44"/>
          <w:szCs w:val="44"/>
          <w:lang w:val="en-IN"/>
        </w:rPr>
      </w:pPr>
    </w:p>
    <w:p w:rsidR="003664A2" w:rsidRDefault="003664A2" w:rsidP="003664A2">
      <w:pPr>
        <w:rPr>
          <w:b/>
          <w:bCs/>
          <w:sz w:val="44"/>
          <w:szCs w:val="44"/>
          <w:lang w:val="en-IN"/>
        </w:rPr>
      </w:pPr>
    </w:p>
    <w:p w:rsidR="003664A2" w:rsidRPr="003664A2" w:rsidRDefault="003664A2" w:rsidP="003664A2">
      <w:pPr>
        <w:rPr>
          <w:rFonts w:ascii="Times New Roman" w:hAnsi="Times New Roman" w:cs="Times New Roman"/>
          <w:b/>
          <w:bCs/>
          <w:sz w:val="40"/>
          <w:szCs w:val="40"/>
          <w:lang w:val="en-IN"/>
        </w:rPr>
      </w:pPr>
      <w:r w:rsidRPr="003664A2">
        <w:rPr>
          <w:rFonts w:ascii="Times New Roman" w:hAnsi="Times New Roman" w:cs="Times New Roman"/>
          <w:b/>
          <w:bCs/>
          <w:sz w:val="40"/>
          <w:szCs w:val="40"/>
          <w:lang w:val="en-IN"/>
        </w:rPr>
        <w:t>Use Case Diagram</w:t>
      </w:r>
    </w:p>
    <w:p w:rsidR="00FA2BE0" w:rsidRPr="003664A2" w:rsidRDefault="003664A2" w:rsidP="003664A2">
      <w:pPr>
        <w:ind w:firstLineChars="50" w:firstLine="110"/>
        <w:rPr>
          <w:rFonts w:ascii="Times New Roman" w:hAnsi="Times New Roman" w:cs="Times New Roman"/>
          <w:bCs/>
          <w:lang w:val="en-IN"/>
        </w:rPr>
      </w:pPr>
      <w:r w:rsidRPr="003664A2">
        <w:rPr>
          <w:rFonts w:ascii="Times New Roman" w:hAnsi="Times New Roman" w:cs="Times New Roman"/>
          <w:bCs/>
          <w:lang w:val="en-IN"/>
        </w:rPr>
        <w:t xml:space="preserve"> 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rsidR="00FA2BE0" w:rsidRDefault="00FA2BE0">
      <w:pPr>
        <w:rPr>
          <w:b/>
          <w:bCs/>
          <w:sz w:val="44"/>
          <w:szCs w:val="44"/>
          <w:lang w:val="en-IN"/>
        </w:rPr>
      </w:pPr>
    </w:p>
    <w:p w:rsidR="00FA2BE0" w:rsidRPr="003664A2" w:rsidRDefault="008A4CC5" w:rsidP="003664A2">
      <w:pPr>
        <w:ind w:firstLineChars="700" w:firstLine="2811"/>
        <w:rPr>
          <w:rFonts w:ascii="Times New Roman" w:hAnsi="Times New Roman" w:cs="Times New Roman"/>
          <w:b/>
          <w:bCs/>
          <w:sz w:val="40"/>
          <w:szCs w:val="40"/>
          <w:lang w:val="en-IN"/>
        </w:rPr>
      </w:pPr>
      <w:r w:rsidRPr="003664A2">
        <w:rPr>
          <w:rFonts w:ascii="Times New Roman" w:hAnsi="Times New Roman" w:cs="Times New Roman"/>
          <w:b/>
          <w:bCs/>
          <w:sz w:val="40"/>
          <w:szCs w:val="40"/>
          <w:lang w:val="en-IN"/>
        </w:rPr>
        <w:lastRenderedPageBreak/>
        <w:t>System Design</w:t>
      </w:r>
    </w:p>
    <w:p w:rsidR="00FA2BE0" w:rsidRPr="003664A2" w:rsidRDefault="008A4CC5">
      <w:pPr>
        <w:rPr>
          <w:rFonts w:ascii="Times New Roman" w:hAnsi="Times New Roman" w:cs="Times New Roman"/>
          <w:sz w:val="40"/>
          <w:szCs w:val="40"/>
          <w:lang w:val="en-IN"/>
        </w:rPr>
      </w:pPr>
      <w:r w:rsidRPr="003664A2">
        <w:rPr>
          <w:rFonts w:ascii="Times New Roman" w:hAnsi="Times New Roman" w:cs="Times New Roman"/>
          <w:sz w:val="40"/>
          <w:szCs w:val="40"/>
          <w:lang w:val="en-IN"/>
        </w:rPr>
        <w:t xml:space="preserve">                                                                     </w:t>
      </w:r>
    </w:p>
    <w:p w:rsidR="00FA2BE0" w:rsidRPr="003664A2" w:rsidRDefault="008A4CC5">
      <w:pPr>
        <w:rPr>
          <w:rFonts w:ascii="Times New Roman" w:hAnsi="Times New Roman" w:cs="Times New Roman"/>
          <w:b/>
          <w:bCs/>
          <w:sz w:val="40"/>
          <w:szCs w:val="40"/>
          <w:lang w:val="en-IN"/>
        </w:rPr>
      </w:pPr>
      <w:r w:rsidRPr="003664A2">
        <w:rPr>
          <w:rFonts w:ascii="Times New Roman" w:hAnsi="Times New Roman" w:cs="Times New Roman"/>
          <w:sz w:val="40"/>
          <w:szCs w:val="40"/>
          <w:lang w:val="en-IN"/>
        </w:rPr>
        <w:t xml:space="preserve">                                                                 </w:t>
      </w:r>
      <w:r w:rsidRPr="003664A2">
        <w:rPr>
          <w:rFonts w:ascii="Times New Roman" w:hAnsi="Times New Roman" w:cs="Times New Roman"/>
          <w:b/>
          <w:bCs/>
          <w:sz w:val="40"/>
          <w:szCs w:val="40"/>
          <w:lang w:val="en-IN"/>
        </w:rPr>
        <w:t xml:space="preserve">  Basic Module</w:t>
      </w:r>
    </w:p>
    <w:p w:rsidR="00FA2BE0" w:rsidRPr="003664A2" w:rsidRDefault="00FA2BE0">
      <w:pPr>
        <w:rPr>
          <w:rFonts w:ascii="Times New Roman" w:hAnsi="Times New Roman" w:cs="Times New Roman"/>
          <w:b/>
          <w:bCs/>
          <w:lang w:val="en-IN"/>
        </w:rPr>
      </w:pPr>
    </w:p>
    <w:p w:rsidR="00FA2BE0" w:rsidRPr="003664A2" w:rsidRDefault="008A4CC5">
      <w:pPr>
        <w:rPr>
          <w:rFonts w:ascii="Times New Roman" w:hAnsi="Times New Roman" w:cs="Times New Roman"/>
          <w:b/>
          <w:bCs/>
          <w:lang w:val="en-IN"/>
        </w:rPr>
      </w:pPr>
      <w:r w:rsidRPr="003664A2">
        <w:rPr>
          <w:rFonts w:ascii="Times New Roman" w:hAnsi="Times New Roman" w:cs="Times New Roman"/>
          <w:b/>
          <w:bCs/>
          <w:lang w:val="en-IN"/>
        </w:rPr>
        <w:t>User Module</w:t>
      </w:r>
    </w:p>
    <w:p w:rsidR="00FA2BE0" w:rsidRPr="003664A2" w:rsidRDefault="00FA2BE0">
      <w:pPr>
        <w:rPr>
          <w:rFonts w:ascii="Times New Roman" w:hAnsi="Times New Roman" w:cs="Times New Roman"/>
          <w:b/>
          <w:bCs/>
          <w:lang w:val="en-IN"/>
        </w:rPr>
      </w:pPr>
    </w:p>
    <w:p w:rsidR="00FA2BE0" w:rsidRPr="003664A2" w:rsidRDefault="00FA2BE0">
      <w:pPr>
        <w:rPr>
          <w:rFonts w:ascii="Times New Roman" w:hAnsi="Times New Roman" w:cs="Times New Roman"/>
          <w:b/>
          <w:bCs/>
          <w:lang w:val="en-IN"/>
        </w:rPr>
      </w:pPr>
    </w:p>
    <w:p w:rsidR="00FA2BE0" w:rsidRPr="003664A2" w:rsidRDefault="008A4CC5">
      <w:pPr>
        <w:rPr>
          <w:rFonts w:ascii="Times New Roman" w:hAnsi="Times New Roman" w:cs="Times New Roman"/>
          <w:lang w:val="en-IN"/>
        </w:rPr>
      </w:pPr>
      <w:proofErr w:type="gramStart"/>
      <w:r w:rsidRPr="003664A2">
        <w:rPr>
          <w:rFonts w:ascii="Times New Roman" w:hAnsi="Times New Roman" w:cs="Times New Roman"/>
          <w:b/>
          <w:bCs/>
          <w:lang w:val="en-IN"/>
        </w:rPr>
        <w:t xml:space="preserve">*  </w:t>
      </w:r>
      <w:r w:rsidRPr="003664A2">
        <w:rPr>
          <w:rFonts w:ascii="Times New Roman" w:hAnsi="Times New Roman" w:cs="Times New Roman"/>
          <w:lang w:val="en-IN"/>
        </w:rPr>
        <w:t>The</w:t>
      </w:r>
      <w:proofErr w:type="gramEnd"/>
      <w:r w:rsidRPr="003664A2">
        <w:rPr>
          <w:rFonts w:ascii="Times New Roman" w:hAnsi="Times New Roman" w:cs="Times New Roman"/>
          <w:lang w:val="en-IN"/>
        </w:rPr>
        <w:t xml:space="preserve"> Main Motive of User To Visit This Website To Learn English .</w:t>
      </w:r>
    </w:p>
    <w:p w:rsidR="00FA2BE0" w:rsidRPr="003664A2" w:rsidRDefault="00FA2BE0">
      <w:pPr>
        <w:rPr>
          <w:rFonts w:ascii="Times New Roman" w:hAnsi="Times New Roman" w:cs="Times New Roman"/>
          <w:lang w:val="en-IN"/>
        </w:rPr>
      </w:pPr>
    </w:p>
    <w:p w:rsidR="00FA2BE0" w:rsidRPr="003664A2" w:rsidRDefault="008A4CC5">
      <w:pPr>
        <w:rPr>
          <w:rFonts w:ascii="Times New Roman" w:hAnsi="Times New Roman" w:cs="Times New Roman"/>
          <w:lang w:val="en-IN"/>
        </w:rPr>
      </w:pPr>
      <w:proofErr w:type="gramStart"/>
      <w:r w:rsidRPr="003664A2">
        <w:rPr>
          <w:rFonts w:ascii="Times New Roman" w:hAnsi="Times New Roman" w:cs="Times New Roman"/>
          <w:lang w:val="en-IN"/>
        </w:rPr>
        <w:t>*  When</w:t>
      </w:r>
      <w:proofErr w:type="gramEnd"/>
      <w:r w:rsidRPr="003664A2">
        <w:rPr>
          <w:rFonts w:ascii="Times New Roman" w:hAnsi="Times New Roman" w:cs="Times New Roman"/>
          <w:lang w:val="en-IN"/>
        </w:rPr>
        <w:t xml:space="preserve"> User Enters In Website ,He Will Get User Interface At Home Page Where He Will Get Whole Options On videos Lectures and notes.</w:t>
      </w:r>
    </w:p>
    <w:p w:rsidR="00FA2BE0" w:rsidRPr="003664A2" w:rsidRDefault="00FA2BE0">
      <w:pPr>
        <w:rPr>
          <w:rFonts w:ascii="Times New Roman" w:hAnsi="Times New Roman" w:cs="Times New Roman"/>
          <w:lang w:val="en-IN"/>
        </w:rPr>
      </w:pPr>
    </w:p>
    <w:p w:rsidR="00FA2BE0" w:rsidRPr="003664A2" w:rsidRDefault="008A4CC5">
      <w:pPr>
        <w:rPr>
          <w:rFonts w:ascii="Times New Roman" w:hAnsi="Times New Roman" w:cs="Times New Roman"/>
          <w:lang w:val="en-IN"/>
        </w:rPr>
      </w:pPr>
      <w:r w:rsidRPr="003664A2">
        <w:rPr>
          <w:rFonts w:ascii="Times New Roman" w:hAnsi="Times New Roman" w:cs="Times New Roman"/>
          <w:lang w:val="en-IN"/>
        </w:rPr>
        <w:t xml:space="preserve">*   Usually What Is The role Of The user in our project that user can send request to the admin to get into the </w:t>
      </w:r>
      <w:proofErr w:type="spellStart"/>
      <w:r w:rsidRPr="003664A2">
        <w:rPr>
          <w:rFonts w:ascii="Times New Roman" w:hAnsi="Times New Roman" w:cs="Times New Roman"/>
          <w:lang w:val="en-IN"/>
        </w:rPr>
        <w:t>website.After</w:t>
      </w:r>
      <w:proofErr w:type="spellEnd"/>
      <w:r w:rsidRPr="003664A2">
        <w:rPr>
          <w:rFonts w:ascii="Times New Roman" w:hAnsi="Times New Roman" w:cs="Times New Roman"/>
          <w:lang w:val="en-IN"/>
        </w:rPr>
        <w:t xml:space="preserve"> visiting the website ,the user can also send some their doubt about lectures and queries.</w:t>
      </w:r>
    </w:p>
    <w:p w:rsidR="00FA2BE0" w:rsidRPr="003664A2" w:rsidRDefault="00FA2BE0">
      <w:pPr>
        <w:rPr>
          <w:rFonts w:ascii="Times New Roman" w:hAnsi="Times New Roman" w:cs="Times New Roman"/>
          <w:lang w:val="en-IN"/>
        </w:rPr>
      </w:pPr>
    </w:p>
    <w:p w:rsidR="00FA2BE0" w:rsidRPr="003664A2" w:rsidRDefault="008A4CC5">
      <w:pPr>
        <w:rPr>
          <w:rFonts w:ascii="Times New Roman" w:hAnsi="Times New Roman" w:cs="Times New Roman"/>
          <w:lang w:val="en-IN"/>
        </w:rPr>
      </w:pPr>
      <w:r w:rsidRPr="003664A2">
        <w:rPr>
          <w:rFonts w:ascii="Times New Roman" w:hAnsi="Times New Roman" w:cs="Times New Roman"/>
          <w:lang w:val="en-IN"/>
        </w:rPr>
        <w:t xml:space="preserve">* </w:t>
      </w:r>
      <w:proofErr w:type="gramStart"/>
      <w:r w:rsidRPr="003664A2">
        <w:rPr>
          <w:rFonts w:ascii="Times New Roman" w:hAnsi="Times New Roman" w:cs="Times New Roman"/>
          <w:lang w:val="en-IN"/>
        </w:rPr>
        <w:t>user</w:t>
      </w:r>
      <w:proofErr w:type="gramEnd"/>
      <w:r w:rsidRPr="003664A2">
        <w:rPr>
          <w:rFonts w:ascii="Times New Roman" w:hAnsi="Times New Roman" w:cs="Times New Roman"/>
          <w:lang w:val="en-IN"/>
        </w:rPr>
        <w:t xml:space="preserve"> also has login section through which he can login and save his data which will we useful in future use.</w:t>
      </w:r>
    </w:p>
    <w:p w:rsidR="00FA2BE0" w:rsidRPr="003664A2" w:rsidRDefault="00FA2BE0">
      <w:pPr>
        <w:rPr>
          <w:rFonts w:ascii="Times New Roman" w:hAnsi="Times New Roman" w:cs="Times New Roman"/>
          <w:lang w:val="en-IN"/>
        </w:rPr>
      </w:pPr>
    </w:p>
    <w:p w:rsidR="00FA2BE0" w:rsidRPr="003664A2" w:rsidRDefault="008A4CC5">
      <w:pPr>
        <w:rPr>
          <w:rFonts w:ascii="Times New Roman" w:hAnsi="Times New Roman" w:cs="Times New Roman"/>
          <w:b/>
          <w:bCs/>
          <w:lang w:val="en-IN"/>
        </w:rPr>
      </w:pPr>
      <w:r w:rsidRPr="003664A2">
        <w:rPr>
          <w:rFonts w:ascii="Times New Roman" w:hAnsi="Times New Roman" w:cs="Times New Roman"/>
          <w:b/>
          <w:bCs/>
          <w:lang w:val="en-IN"/>
        </w:rPr>
        <w:t>Admin Module</w:t>
      </w:r>
    </w:p>
    <w:p w:rsidR="00FA2BE0" w:rsidRPr="003664A2" w:rsidRDefault="00FA2BE0">
      <w:pPr>
        <w:rPr>
          <w:rFonts w:ascii="Times New Roman" w:hAnsi="Times New Roman" w:cs="Times New Roman"/>
          <w:b/>
          <w:bCs/>
          <w:lang w:val="en-IN"/>
        </w:rPr>
      </w:pPr>
    </w:p>
    <w:p w:rsidR="00FA2BE0" w:rsidRPr="003664A2" w:rsidRDefault="008A4CC5">
      <w:pPr>
        <w:rPr>
          <w:rFonts w:ascii="Times New Roman" w:hAnsi="Times New Roman" w:cs="Times New Roman"/>
          <w:lang w:val="en-IN"/>
        </w:rPr>
      </w:pPr>
      <w:r w:rsidRPr="003664A2">
        <w:rPr>
          <w:rFonts w:ascii="Times New Roman" w:hAnsi="Times New Roman" w:cs="Times New Roman"/>
          <w:b/>
          <w:bCs/>
          <w:lang w:val="en-IN"/>
        </w:rPr>
        <w:t xml:space="preserve">* </w:t>
      </w:r>
      <w:r w:rsidRPr="003664A2">
        <w:rPr>
          <w:rFonts w:ascii="Times New Roman" w:hAnsi="Times New Roman" w:cs="Times New Roman"/>
          <w:lang w:val="en-IN"/>
        </w:rPr>
        <w:t>In Admin module admin can approve the request sent by user .Admin can add new study material and update new features also can view feedback sent by admin by user.</w:t>
      </w:r>
    </w:p>
    <w:p w:rsidR="00FA2BE0" w:rsidRPr="003664A2" w:rsidRDefault="00FA2BE0">
      <w:pPr>
        <w:rPr>
          <w:rFonts w:ascii="Times New Roman" w:hAnsi="Times New Roman" w:cs="Times New Roman"/>
          <w:b/>
          <w:bCs/>
          <w:lang w:val="en-IN"/>
        </w:rPr>
      </w:pPr>
    </w:p>
    <w:p w:rsidR="00FA2BE0" w:rsidRPr="003664A2" w:rsidRDefault="00FA2BE0">
      <w:pPr>
        <w:rPr>
          <w:rFonts w:ascii="Times New Roman" w:hAnsi="Times New Roman" w:cs="Times New Roman"/>
          <w:b/>
          <w:bCs/>
          <w:lang w:val="en-IN"/>
        </w:rPr>
      </w:pPr>
    </w:p>
    <w:p w:rsidR="00FA2BE0" w:rsidRPr="003664A2" w:rsidRDefault="00FA2BE0">
      <w:pPr>
        <w:rPr>
          <w:rFonts w:ascii="Times New Roman" w:hAnsi="Times New Roman" w:cs="Times New Roman"/>
          <w:b/>
          <w:bCs/>
          <w:lang w:val="en-IN"/>
        </w:rPr>
      </w:pPr>
    </w:p>
    <w:p w:rsidR="00FA2BE0" w:rsidRPr="003664A2" w:rsidRDefault="008A4CC5">
      <w:pPr>
        <w:rPr>
          <w:rFonts w:ascii="Times New Roman" w:hAnsi="Times New Roman" w:cs="Times New Roman"/>
          <w:b/>
          <w:bCs/>
          <w:lang w:val="en-IN"/>
        </w:rPr>
      </w:pPr>
      <w:r w:rsidRPr="003664A2">
        <w:rPr>
          <w:rFonts w:ascii="Times New Roman" w:hAnsi="Times New Roman" w:cs="Times New Roman"/>
          <w:b/>
          <w:bCs/>
          <w:lang w:val="en-IN"/>
        </w:rPr>
        <w:t xml:space="preserve">                                       SCHEMA DESIGN</w:t>
      </w:r>
    </w:p>
    <w:p w:rsidR="00FA2BE0" w:rsidRPr="003664A2" w:rsidRDefault="00FA2BE0">
      <w:pPr>
        <w:rPr>
          <w:rFonts w:ascii="Times New Roman" w:hAnsi="Times New Roman" w:cs="Times New Roman"/>
          <w:b/>
          <w:bCs/>
          <w:lang w:val="en-IN"/>
        </w:rPr>
      </w:pPr>
    </w:p>
    <w:p w:rsidR="00FA2BE0" w:rsidRPr="003664A2" w:rsidRDefault="008A4CC5">
      <w:pPr>
        <w:numPr>
          <w:ilvl w:val="0"/>
          <w:numId w:val="22"/>
        </w:numPr>
        <w:rPr>
          <w:rFonts w:ascii="Times New Roman" w:hAnsi="Times New Roman" w:cs="Times New Roman"/>
          <w:b/>
          <w:bCs/>
          <w:lang w:val="en-IN"/>
        </w:rPr>
      </w:pPr>
      <w:r w:rsidRPr="003664A2">
        <w:rPr>
          <w:rFonts w:ascii="Times New Roman" w:hAnsi="Times New Roman" w:cs="Times New Roman"/>
          <w:b/>
          <w:bCs/>
          <w:lang w:val="en-IN"/>
        </w:rPr>
        <w:t>Table For  User Registration</w:t>
      </w:r>
    </w:p>
    <w:p w:rsidR="00FA2BE0" w:rsidRDefault="00FA2BE0">
      <w:pPr>
        <w:rPr>
          <w:b/>
          <w:bCs/>
          <w:sz w:val="24"/>
          <w:szCs w:val="24"/>
          <w:lang w:val="en-IN"/>
        </w:rPr>
      </w:pPr>
    </w:p>
    <w:tbl>
      <w:tblPr>
        <w:tblStyle w:val="TableGrid"/>
        <w:tblW w:w="9379" w:type="dxa"/>
        <w:tblLook w:val="04A0" w:firstRow="1" w:lastRow="0" w:firstColumn="1" w:lastColumn="0" w:noHBand="0" w:noVBand="1"/>
      </w:tblPr>
      <w:tblGrid>
        <w:gridCol w:w="3125"/>
        <w:gridCol w:w="3127"/>
        <w:gridCol w:w="3127"/>
      </w:tblGrid>
      <w:tr w:rsidR="00FA2BE0">
        <w:trPr>
          <w:trHeight w:val="479"/>
        </w:trPr>
        <w:tc>
          <w:tcPr>
            <w:tcW w:w="3125" w:type="dxa"/>
          </w:tcPr>
          <w:p w:rsidR="00FA2BE0" w:rsidRDefault="008A4CC5">
            <w:pPr>
              <w:rPr>
                <w:b/>
                <w:bCs/>
                <w:sz w:val="24"/>
                <w:szCs w:val="24"/>
                <w:lang w:val="en-IN"/>
              </w:rPr>
            </w:pPr>
            <w:r>
              <w:rPr>
                <w:b/>
                <w:bCs/>
                <w:sz w:val="24"/>
                <w:szCs w:val="24"/>
                <w:lang w:val="en-IN"/>
              </w:rPr>
              <w:t>FIELD</w:t>
            </w:r>
          </w:p>
        </w:tc>
        <w:tc>
          <w:tcPr>
            <w:tcW w:w="3127" w:type="dxa"/>
          </w:tcPr>
          <w:p w:rsidR="00FA2BE0" w:rsidRDefault="008A4CC5">
            <w:pPr>
              <w:rPr>
                <w:b/>
                <w:bCs/>
                <w:sz w:val="24"/>
                <w:szCs w:val="24"/>
                <w:lang w:val="en-IN"/>
              </w:rPr>
            </w:pPr>
            <w:r>
              <w:rPr>
                <w:b/>
                <w:bCs/>
                <w:sz w:val="24"/>
                <w:szCs w:val="24"/>
                <w:lang w:val="en-IN"/>
              </w:rPr>
              <w:t>DATA TYPE</w:t>
            </w:r>
          </w:p>
        </w:tc>
        <w:tc>
          <w:tcPr>
            <w:tcW w:w="3127" w:type="dxa"/>
          </w:tcPr>
          <w:p w:rsidR="00FA2BE0" w:rsidRDefault="008A4CC5">
            <w:pPr>
              <w:rPr>
                <w:b/>
                <w:bCs/>
                <w:sz w:val="24"/>
                <w:szCs w:val="24"/>
                <w:lang w:val="en-IN"/>
              </w:rPr>
            </w:pPr>
            <w:r>
              <w:rPr>
                <w:b/>
                <w:bCs/>
                <w:sz w:val="24"/>
                <w:szCs w:val="24"/>
                <w:lang w:val="en-IN"/>
              </w:rPr>
              <w:t>CONSTAINT</w:t>
            </w:r>
          </w:p>
        </w:tc>
      </w:tr>
      <w:tr w:rsidR="00FA2BE0">
        <w:trPr>
          <w:trHeight w:val="479"/>
        </w:trPr>
        <w:tc>
          <w:tcPr>
            <w:tcW w:w="3125" w:type="dxa"/>
          </w:tcPr>
          <w:p w:rsidR="00FA2BE0" w:rsidRDefault="008A4CC5">
            <w:pPr>
              <w:rPr>
                <w:sz w:val="24"/>
                <w:szCs w:val="24"/>
                <w:lang w:val="en-IN"/>
              </w:rPr>
            </w:pPr>
            <w:r>
              <w:rPr>
                <w:sz w:val="24"/>
                <w:szCs w:val="24"/>
                <w:lang w:val="en-IN"/>
              </w:rPr>
              <w:t xml:space="preserve">User Name </w:t>
            </w:r>
          </w:p>
        </w:tc>
        <w:tc>
          <w:tcPr>
            <w:tcW w:w="3127" w:type="dxa"/>
          </w:tcPr>
          <w:p w:rsidR="00FA2BE0" w:rsidRDefault="008A4CC5">
            <w:pPr>
              <w:rPr>
                <w:sz w:val="24"/>
                <w:szCs w:val="24"/>
                <w:lang w:val="en-IN"/>
              </w:rPr>
            </w:pPr>
            <w:r>
              <w:rPr>
                <w:sz w:val="24"/>
                <w:szCs w:val="24"/>
                <w:lang w:val="en-IN"/>
              </w:rPr>
              <w:t>CHAR(50)</w:t>
            </w:r>
          </w:p>
        </w:tc>
        <w:tc>
          <w:tcPr>
            <w:tcW w:w="3127" w:type="dxa"/>
          </w:tcPr>
          <w:p w:rsidR="00FA2BE0" w:rsidRDefault="008A4CC5">
            <w:pPr>
              <w:rPr>
                <w:sz w:val="24"/>
                <w:szCs w:val="24"/>
                <w:lang w:val="en-IN"/>
              </w:rPr>
            </w:pPr>
            <w:r>
              <w:rPr>
                <w:sz w:val="24"/>
                <w:szCs w:val="24"/>
                <w:lang w:val="en-IN"/>
              </w:rPr>
              <w:t>PRIMARY KEY</w:t>
            </w:r>
          </w:p>
        </w:tc>
      </w:tr>
      <w:tr w:rsidR="00FA2BE0">
        <w:trPr>
          <w:trHeight w:val="479"/>
        </w:trPr>
        <w:tc>
          <w:tcPr>
            <w:tcW w:w="3125" w:type="dxa"/>
          </w:tcPr>
          <w:p w:rsidR="00FA2BE0" w:rsidRDefault="008A4CC5">
            <w:pPr>
              <w:rPr>
                <w:sz w:val="24"/>
                <w:szCs w:val="24"/>
                <w:lang w:val="en-IN"/>
              </w:rPr>
            </w:pPr>
            <w:r>
              <w:rPr>
                <w:sz w:val="24"/>
                <w:szCs w:val="24"/>
                <w:lang w:val="en-IN"/>
              </w:rPr>
              <w:t>Password</w:t>
            </w:r>
          </w:p>
        </w:tc>
        <w:tc>
          <w:tcPr>
            <w:tcW w:w="3127" w:type="dxa"/>
          </w:tcPr>
          <w:p w:rsidR="00FA2BE0" w:rsidRDefault="008A4CC5">
            <w:pPr>
              <w:rPr>
                <w:sz w:val="24"/>
                <w:szCs w:val="24"/>
                <w:lang w:val="en-IN"/>
              </w:rPr>
            </w:pPr>
            <w:r>
              <w:rPr>
                <w:sz w:val="24"/>
                <w:szCs w:val="24"/>
                <w:lang w:val="en-IN"/>
              </w:rPr>
              <w:t>VARCHAR(20)</w:t>
            </w:r>
          </w:p>
        </w:tc>
        <w:tc>
          <w:tcPr>
            <w:tcW w:w="3127" w:type="dxa"/>
          </w:tcPr>
          <w:p w:rsidR="00FA2BE0" w:rsidRDefault="008A4CC5">
            <w:pPr>
              <w:rPr>
                <w:sz w:val="24"/>
                <w:szCs w:val="24"/>
                <w:lang w:val="en-IN"/>
              </w:rPr>
            </w:pPr>
            <w:r>
              <w:rPr>
                <w:sz w:val="24"/>
                <w:szCs w:val="24"/>
                <w:lang w:val="en-IN"/>
              </w:rPr>
              <w:t>NOT NULL</w:t>
            </w:r>
          </w:p>
        </w:tc>
      </w:tr>
      <w:tr w:rsidR="00FA2BE0">
        <w:trPr>
          <w:trHeight w:val="479"/>
        </w:trPr>
        <w:tc>
          <w:tcPr>
            <w:tcW w:w="3125" w:type="dxa"/>
          </w:tcPr>
          <w:p w:rsidR="00FA2BE0" w:rsidRDefault="008A4CC5">
            <w:pPr>
              <w:rPr>
                <w:sz w:val="24"/>
                <w:szCs w:val="24"/>
                <w:lang w:val="en-IN"/>
              </w:rPr>
            </w:pPr>
            <w:r>
              <w:rPr>
                <w:sz w:val="24"/>
                <w:szCs w:val="24"/>
                <w:lang w:val="en-IN"/>
              </w:rPr>
              <w:t>Email</w:t>
            </w:r>
          </w:p>
        </w:tc>
        <w:tc>
          <w:tcPr>
            <w:tcW w:w="3127" w:type="dxa"/>
          </w:tcPr>
          <w:p w:rsidR="00FA2BE0" w:rsidRDefault="008A4CC5">
            <w:pPr>
              <w:rPr>
                <w:sz w:val="24"/>
                <w:szCs w:val="24"/>
                <w:lang w:val="en-IN"/>
              </w:rPr>
            </w:pPr>
            <w:r>
              <w:rPr>
                <w:sz w:val="24"/>
                <w:szCs w:val="24"/>
                <w:lang w:val="en-IN"/>
              </w:rPr>
              <w:t>VARCHAR</w:t>
            </w:r>
          </w:p>
        </w:tc>
        <w:tc>
          <w:tcPr>
            <w:tcW w:w="3127" w:type="dxa"/>
          </w:tcPr>
          <w:p w:rsidR="00FA2BE0" w:rsidRDefault="008A4CC5">
            <w:pPr>
              <w:rPr>
                <w:sz w:val="24"/>
                <w:szCs w:val="24"/>
                <w:lang w:val="en-IN"/>
              </w:rPr>
            </w:pPr>
            <w:r>
              <w:rPr>
                <w:sz w:val="24"/>
                <w:szCs w:val="24"/>
                <w:lang w:val="en-IN"/>
              </w:rPr>
              <w:t>NOT NULL</w:t>
            </w:r>
          </w:p>
        </w:tc>
      </w:tr>
      <w:tr w:rsidR="00FA2BE0">
        <w:trPr>
          <w:trHeight w:val="479"/>
        </w:trPr>
        <w:tc>
          <w:tcPr>
            <w:tcW w:w="3125" w:type="dxa"/>
          </w:tcPr>
          <w:p w:rsidR="00FA2BE0" w:rsidRDefault="008A4CC5">
            <w:pPr>
              <w:rPr>
                <w:sz w:val="24"/>
                <w:szCs w:val="24"/>
                <w:lang w:val="en-IN"/>
              </w:rPr>
            </w:pPr>
            <w:r>
              <w:rPr>
                <w:sz w:val="24"/>
                <w:szCs w:val="24"/>
                <w:lang w:val="en-IN"/>
              </w:rPr>
              <w:t>Address</w:t>
            </w:r>
          </w:p>
        </w:tc>
        <w:tc>
          <w:tcPr>
            <w:tcW w:w="3127" w:type="dxa"/>
          </w:tcPr>
          <w:p w:rsidR="00FA2BE0" w:rsidRDefault="008A4CC5">
            <w:pPr>
              <w:rPr>
                <w:sz w:val="24"/>
                <w:szCs w:val="24"/>
                <w:lang w:val="en-IN"/>
              </w:rPr>
            </w:pPr>
            <w:r>
              <w:rPr>
                <w:sz w:val="24"/>
                <w:szCs w:val="24"/>
                <w:lang w:val="en-IN"/>
              </w:rPr>
              <w:t>VARCHAR(250)</w:t>
            </w:r>
          </w:p>
        </w:tc>
        <w:tc>
          <w:tcPr>
            <w:tcW w:w="3127" w:type="dxa"/>
          </w:tcPr>
          <w:p w:rsidR="00FA2BE0" w:rsidRDefault="008A4CC5">
            <w:pPr>
              <w:rPr>
                <w:rFonts w:asciiTheme="minorHAnsi" w:eastAsiaTheme="minorEastAsia" w:hAnsiTheme="minorHAnsi" w:cstheme="minorBidi"/>
                <w:sz w:val="24"/>
                <w:szCs w:val="24"/>
                <w:lang w:val="en-IN" w:eastAsia="zh-CN"/>
              </w:rPr>
            </w:pPr>
            <w:r>
              <w:rPr>
                <w:sz w:val="24"/>
                <w:szCs w:val="24"/>
                <w:lang w:val="en-IN"/>
              </w:rPr>
              <w:t>NOT NULL</w:t>
            </w:r>
          </w:p>
        </w:tc>
      </w:tr>
      <w:tr w:rsidR="00FA2BE0">
        <w:trPr>
          <w:trHeight w:val="495"/>
        </w:trPr>
        <w:tc>
          <w:tcPr>
            <w:tcW w:w="3125" w:type="dxa"/>
          </w:tcPr>
          <w:p w:rsidR="00FA2BE0" w:rsidRDefault="008A4CC5">
            <w:pPr>
              <w:rPr>
                <w:sz w:val="24"/>
                <w:szCs w:val="24"/>
                <w:lang w:val="en-IN"/>
              </w:rPr>
            </w:pPr>
            <w:r>
              <w:rPr>
                <w:sz w:val="24"/>
                <w:szCs w:val="24"/>
                <w:lang w:val="en-IN"/>
              </w:rPr>
              <w:t>Mobile No.</w:t>
            </w:r>
          </w:p>
        </w:tc>
        <w:tc>
          <w:tcPr>
            <w:tcW w:w="3127" w:type="dxa"/>
          </w:tcPr>
          <w:p w:rsidR="00FA2BE0" w:rsidRDefault="008A4CC5">
            <w:pPr>
              <w:rPr>
                <w:sz w:val="24"/>
                <w:szCs w:val="24"/>
                <w:lang w:val="en-IN"/>
              </w:rPr>
            </w:pPr>
            <w:r>
              <w:rPr>
                <w:sz w:val="24"/>
                <w:szCs w:val="24"/>
                <w:lang w:val="en-IN"/>
              </w:rPr>
              <w:t>INT (10)</w:t>
            </w:r>
          </w:p>
        </w:tc>
        <w:tc>
          <w:tcPr>
            <w:tcW w:w="3127" w:type="dxa"/>
          </w:tcPr>
          <w:p w:rsidR="00FA2BE0" w:rsidRDefault="008A4CC5">
            <w:pPr>
              <w:rPr>
                <w:rFonts w:asciiTheme="minorHAnsi" w:eastAsiaTheme="minorEastAsia" w:hAnsiTheme="minorHAnsi" w:cstheme="minorBidi"/>
                <w:sz w:val="24"/>
                <w:szCs w:val="24"/>
                <w:lang w:val="en-IN" w:eastAsia="zh-CN"/>
              </w:rPr>
            </w:pPr>
            <w:r>
              <w:rPr>
                <w:sz w:val="24"/>
                <w:szCs w:val="24"/>
                <w:lang w:val="en-IN"/>
              </w:rPr>
              <w:t>NOT NULL</w:t>
            </w:r>
          </w:p>
        </w:tc>
      </w:tr>
    </w:tbl>
    <w:p w:rsidR="00FA2BE0" w:rsidRDefault="00FA2BE0">
      <w:pPr>
        <w:rPr>
          <w:b/>
          <w:bCs/>
          <w:sz w:val="24"/>
          <w:szCs w:val="24"/>
          <w:lang w:val="en-IN"/>
        </w:rPr>
      </w:pPr>
    </w:p>
    <w:p w:rsidR="00FA2BE0" w:rsidRDefault="00FA2BE0">
      <w:pPr>
        <w:pStyle w:val="BodyText"/>
        <w:spacing w:before="4"/>
        <w:rPr>
          <w:sz w:val="16"/>
          <w:lang w:val="en-IN"/>
        </w:rPr>
      </w:pPr>
    </w:p>
    <w:p w:rsidR="00FA2BE0" w:rsidRDefault="008A4CC5">
      <w:pPr>
        <w:numPr>
          <w:ilvl w:val="0"/>
          <w:numId w:val="22"/>
        </w:numPr>
        <w:rPr>
          <w:b/>
          <w:bCs/>
          <w:sz w:val="24"/>
          <w:szCs w:val="24"/>
          <w:lang w:val="en-IN"/>
        </w:rPr>
      </w:pPr>
      <w:r>
        <w:rPr>
          <w:b/>
          <w:bCs/>
          <w:sz w:val="24"/>
          <w:szCs w:val="24"/>
          <w:lang w:val="en-IN"/>
        </w:rPr>
        <w:t>Table For Admin Login</w:t>
      </w:r>
    </w:p>
    <w:p w:rsidR="00FA2BE0" w:rsidRDefault="00FA2BE0">
      <w:pPr>
        <w:rPr>
          <w:b/>
          <w:bCs/>
          <w:sz w:val="24"/>
          <w:szCs w:val="24"/>
          <w:lang w:val="en-IN"/>
        </w:rPr>
      </w:pPr>
    </w:p>
    <w:tbl>
      <w:tblPr>
        <w:tblStyle w:val="TableGrid"/>
        <w:tblW w:w="9398" w:type="dxa"/>
        <w:tblLook w:val="04A0" w:firstRow="1" w:lastRow="0" w:firstColumn="1" w:lastColumn="0" w:noHBand="0" w:noVBand="1"/>
      </w:tblPr>
      <w:tblGrid>
        <w:gridCol w:w="3132"/>
        <w:gridCol w:w="3133"/>
        <w:gridCol w:w="3133"/>
      </w:tblGrid>
      <w:tr w:rsidR="00FA2BE0">
        <w:trPr>
          <w:trHeight w:val="560"/>
        </w:trPr>
        <w:tc>
          <w:tcPr>
            <w:tcW w:w="3132" w:type="dxa"/>
          </w:tcPr>
          <w:p w:rsidR="00FA2BE0" w:rsidRDefault="008A4CC5">
            <w:pPr>
              <w:rPr>
                <w:b/>
                <w:bCs/>
                <w:sz w:val="24"/>
                <w:szCs w:val="24"/>
                <w:lang w:val="en-IN"/>
              </w:rPr>
            </w:pPr>
            <w:r>
              <w:rPr>
                <w:b/>
                <w:bCs/>
                <w:sz w:val="24"/>
                <w:szCs w:val="24"/>
                <w:lang w:val="en-IN"/>
              </w:rPr>
              <w:t xml:space="preserve">FIELD </w:t>
            </w:r>
          </w:p>
        </w:tc>
        <w:tc>
          <w:tcPr>
            <w:tcW w:w="3133" w:type="dxa"/>
          </w:tcPr>
          <w:p w:rsidR="00FA2BE0" w:rsidRDefault="008A4CC5">
            <w:pPr>
              <w:rPr>
                <w:b/>
                <w:bCs/>
                <w:sz w:val="24"/>
                <w:szCs w:val="24"/>
                <w:lang w:val="en-IN"/>
              </w:rPr>
            </w:pPr>
            <w:r>
              <w:rPr>
                <w:b/>
                <w:bCs/>
                <w:sz w:val="24"/>
                <w:szCs w:val="24"/>
                <w:lang w:val="en-IN"/>
              </w:rPr>
              <w:t>DATA TYPE</w:t>
            </w:r>
          </w:p>
        </w:tc>
        <w:tc>
          <w:tcPr>
            <w:tcW w:w="3133" w:type="dxa"/>
          </w:tcPr>
          <w:p w:rsidR="00FA2BE0" w:rsidRDefault="008A4CC5">
            <w:pPr>
              <w:rPr>
                <w:b/>
                <w:bCs/>
                <w:sz w:val="24"/>
                <w:szCs w:val="24"/>
                <w:lang w:val="en-IN"/>
              </w:rPr>
            </w:pPr>
            <w:r>
              <w:rPr>
                <w:b/>
                <w:bCs/>
                <w:sz w:val="24"/>
                <w:szCs w:val="24"/>
                <w:lang w:val="en-IN"/>
              </w:rPr>
              <w:t>CONSTAINT</w:t>
            </w:r>
          </w:p>
        </w:tc>
      </w:tr>
      <w:tr w:rsidR="00FA2BE0">
        <w:trPr>
          <w:trHeight w:val="560"/>
        </w:trPr>
        <w:tc>
          <w:tcPr>
            <w:tcW w:w="3132" w:type="dxa"/>
          </w:tcPr>
          <w:p w:rsidR="00FA2BE0" w:rsidRDefault="008A4CC5">
            <w:pPr>
              <w:rPr>
                <w:sz w:val="24"/>
                <w:szCs w:val="24"/>
                <w:lang w:val="en-IN"/>
              </w:rPr>
            </w:pPr>
            <w:r>
              <w:rPr>
                <w:sz w:val="24"/>
                <w:szCs w:val="24"/>
                <w:lang w:val="en-IN"/>
              </w:rPr>
              <w:t>NAME</w:t>
            </w:r>
          </w:p>
        </w:tc>
        <w:tc>
          <w:tcPr>
            <w:tcW w:w="3133" w:type="dxa"/>
          </w:tcPr>
          <w:p w:rsidR="00FA2BE0" w:rsidRDefault="008A4CC5">
            <w:pPr>
              <w:rPr>
                <w:sz w:val="24"/>
                <w:szCs w:val="24"/>
                <w:lang w:val="en-IN"/>
              </w:rPr>
            </w:pPr>
            <w:r>
              <w:rPr>
                <w:sz w:val="24"/>
                <w:szCs w:val="24"/>
                <w:lang w:val="en-IN"/>
              </w:rPr>
              <w:t>CHAR(50)</w:t>
            </w:r>
          </w:p>
        </w:tc>
        <w:tc>
          <w:tcPr>
            <w:tcW w:w="3133" w:type="dxa"/>
          </w:tcPr>
          <w:p w:rsidR="00FA2BE0" w:rsidRDefault="008A4CC5">
            <w:pPr>
              <w:rPr>
                <w:sz w:val="24"/>
                <w:szCs w:val="24"/>
                <w:lang w:val="en-IN"/>
              </w:rPr>
            </w:pPr>
            <w:r>
              <w:rPr>
                <w:sz w:val="24"/>
                <w:szCs w:val="24"/>
                <w:lang w:val="en-IN"/>
              </w:rPr>
              <w:t>PRIMARY KEY</w:t>
            </w:r>
          </w:p>
        </w:tc>
      </w:tr>
      <w:tr w:rsidR="00FA2BE0">
        <w:trPr>
          <w:trHeight w:val="586"/>
        </w:trPr>
        <w:tc>
          <w:tcPr>
            <w:tcW w:w="3132" w:type="dxa"/>
          </w:tcPr>
          <w:p w:rsidR="00FA2BE0" w:rsidRDefault="008A4CC5">
            <w:pPr>
              <w:rPr>
                <w:sz w:val="24"/>
                <w:szCs w:val="24"/>
                <w:lang w:val="en-IN"/>
              </w:rPr>
            </w:pPr>
            <w:r>
              <w:rPr>
                <w:sz w:val="24"/>
                <w:szCs w:val="24"/>
                <w:lang w:val="en-IN"/>
              </w:rPr>
              <w:t>PASSWORD</w:t>
            </w:r>
          </w:p>
        </w:tc>
        <w:tc>
          <w:tcPr>
            <w:tcW w:w="3133" w:type="dxa"/>
          </w:tcPr>
          <w:p w:rsidR="00FA2BE0" w:rsidRDefault="008A4CC5">
            <w:pPr>
              <w:rPr>
                <w:sz w:val="24"/>
                <w:szCs w:val="24"/>
                <w:lang w:val="en-IN"/>
              </w:rPr>
            </w:pPr>
            <w:r>
              <w:rPr>
                <w:sz w:val="24"/>
                <w:szCs w:val="24"/>
                <w:lang w:val="en-IN"/>
              </w:rPr>
              <w:t>VARCHAR(20)</w:t>
            </w:r>
          </w:p>
        </w:tc>
        <w:tc>
          <w:tcPr>
            <w:tcW w:w="3133" w:type="dxa"/>
          </w:tcPr>
          <w:p w:rsidR="00FA2BE0" w:rsidRDefault="008A4CC5">
            <w:pPr>
              <w:rPr>
                <w:sz w:val="24"/>
                <w:szCs w:val="24"/>
                <w:lang w:val="en-IN"/>
              </w:rPr>
            </w:pPr>
            <w:r>
              <w:rPr>
                <w:sz w:val="24"/>
                <w:szCs w:val="24"/>
                <w:lang w:val="en-IN"/>
              </w:rPr>
              <w:t>NOT NULL</w:t>
            </w:r>
          </w:p>
        </w:tc>
      </w:tr>
    </w:tbl>
    <w:p w:rsidR="00FA2BE0" w:rsidRDefault="00FA2BE0">
      <w:pPr>
        <w:rPr>
          <w:b/>
          <w:bCs/>
          <w:sz w:val="24"/>
          <w:szCs w:val="24"/>
          <w:lang w:val="en-IN"/>
        </w:rPr>
      </w:pPr>
    </w:p>
    <w:p w:rsidR="00FA2BE0" w:rsidRDefault="00FA2BE0">
      <w:pPr>
        <w:rPr>
          <w:b/>
          <w:bCs/>
          <w:sz w:val="24"/>
          <w:szCs w:val="24"/>
          <w:lang w:val="en-IN"/>
        </w:rPr>
      </w:pPr>
    </w:p>
    <w:p w:rsidR="00FA2BE0" w:rsidRPr="003664A2" w:rsidRDefault="003664A2" w:rsidP="003664A2">
      <w:pPr>
        <w:rPr>
          <w:rFonts w:ascii="Times New Roman" w:eastAsia="Microsoft JhengHei" w:hAnsi="Times New Roman" w:cs="Times New Roman"/>
          <w:b/>
          <w:bCs/>
          <w:sz w:val="40"/>
          <w:szCs w:val="40"/>
        </w:rPr>
      </w:pPr>
      <w:r>
        <w:rPr>
          <w:b/>
          <w:bCs/>
          <w:sz w:val="24"/>
          <w:szCs w:val="24"/>
          <w:lang w:val="en-IN"/>
        </w:rPr>
        <w:lastRenderedPageBreak/>
        <w:t xml:space="preserve">                  </w:t>
      </w:r>
      <w:r w:rsidR="008A4CC5" w:rsidRPr="003664A2">
        <w:rPr>
          <w:rFonts w:ascii="Times New Roman" w:eastAsia="Microsoft JhengHei" w:hAnsi="Times New Roman" w:cs="Times New Roman"/>
          <w:b/>
          <w:bCs/>
          <w:sz w:val="40"/>
          <w:szCs w:val="40"/>
        </w:rPr>
        <w:t>TESTING METHODOLOGY</w:t>
      </w:r>
    </w:p>
    <w:p w:rsidR="00FA2BE0" w:rsidRPr="003664A2" w:rsidRDefault="008A4CC5">
      <w:pPr>
        <w:rPr>
          <w:rFonts w:ascii="Times New Roman" w:eastAsia="Microsoft JhengHei" w:hAnsi="Times New Roman" w:cs="Times New Roman"/>
        </w:rPr>
      </w:pPr>
      <w:r w:rsidRPr="003664A2">
        <w:rPr>
          <w:rFonts w:ascii="Times New Roman" w:eastAsia="Microsoft JhengHei" w:hAnsi="Times New Roman" w:cs="Times New Roman"/>
          <w:b/>
          <w:bCs/>
        </w:rPr>
        <w:t xml:space="preserve"> </w:t>
      </w:r>
      <w:r w:rsidRPr="003664A2">
        <w:rPr>
          <w:rFonts w:ascii="Times New Roman" w:eastAsia="Microsoft JhengHei" w:hAnsi="Times New Roman" w:cs="Times New Roman"/>
          <w:b/>
          <w:bCs/>
          <w:lang w:val="en-IN"/>
        </w:rPr>
        <w:t xml:space="preserve">                                               </w:t>
      </w:r>
      <w:r w:rsidRPr="003664A2">
        <w:rPr>
          <w:rFonts w:ascii="Times New Roman" w:eastAsia="Microsoft JhengHei" w:hAnsi="Times New Roman" w:cs="Times New Roman"/>
          <w:b/>
          <w:bCs/>
        </w:rPr>
        <w:t>Introduction</w:t>
      </w:r>
      <w:r w:rsidRPr="003664A2">
        <w:rPr>
          <w:rFonts w:ascii="Times New Roman" w:eastAsia="Microsoft JhengHei" w:hAnsi="Times New Roman" w:cs="Times New Roman"/>
        </w:rPr>
        <w:t xml:space="preserve"> </w:t>
      </w:r>
    </w:p>
    <w:p w:rsidR="00FA2BE0" w:rsidRPr="003664A2" w:rsidRDefault="00FA2BE0">
      <w:pPr>
        <w:rPr>
          <w:rFonts w:ascii="Times New Roman" w:eastAsia="Microsoft JhengHei" w:hAnsi="Times New Roman" w:cs="Times New Roman"/>
        </w:rPr>
      </w:pPr>
    </w:p>
    <w:p w:rsidR="00FA2BE0" w:rsidRPr="003664A2" w:rsidRDefault="008A4CC5">
      <w:pPr>
        <w:rPr>
          <w:rFonts w:ascii="Times New Roman" w:eastAsia="Microsoft JhengHei" w:hAnsi="Times New Roman" w:cs="Times New Roman"/>
        </w:rPr>
      </w:pPr>
      <w:r w:rsidRPr="003664A2">
        <w:rPr>
          <w:rFonts w:ascii="Times New Roman" w:eastAsia="Microsoft JhengHei" w:hAnsi="Times New Roman" w:cs="Times New Roman"/>
        </w:rPr>
        <w:t xml:space="preserve">Software testing is an activity to check whether the actual results match the expected results and to ensure that the software system is defect free. It involves execution of a software component or system component to evaluate one or more properties of interest. Software testing also helps to identify errors, gaps or missing requirements in contrary to the actual requirements. It can be either done manually or using automated tools. Some prefer saying Software testing as a white box and black box testing. </w:t>
      </w:r>
    </w:p>
    <w:p w:rsidR="00FA2BE0" w:rsidRPr="003664A2" w:rsidRDefault="00FA2BE0">
      <w:pPr>
        <w:rPr>
          <w:rFonts w:ascii="Times New Roman" w:eastAsia="Microsoft JhengHei" w:hAnsi="Times New Roman" w:cs="Times New Roman"/>
        </w:rPr>
      </w:pPr>
    </w:p>
    <w:p w:rsidR="00FA2BE0" w:rsidRPr="003664A2" w:rsidRDefault="008A4CC5" w:rsidP="003664A2">
      <w:pPr>
        <w:ind w:firstLineChars="500" w:firstLine="1100"/>
        <w:rPr>
          <w:rFonts w:ascii="Times New Roman" w:eastAsia="Microsoft JhengHei" w:hAnsi="Times New Roman" w:cs="Times New Roman"/>
          <w:b/>
          <w:bCs/>
        </w:rPr>
      </w:pPr>
      <w:r w:rsidRPr="003664A2">
        <w:rPr>
          <w:rFonts w:ascii="Times New Roman" w:eastAsia="Microsoft JhengHei" w:hAnsi="Times New Roman" w:cs="Times New Roman"/>
          <w:b/>
          <w:bCs/>
          <w:lang w:val="en-IN"/>
        </w:rPr>
        <w:t>S</w:t>
      </w:r>
      <w:proofErr w:type="spellStart"/>
      <w:r w:rsidRPr="003664A2">
        <w:rPr>
          <w:rFonts w:ascii="Times New Roman" w:eastAsia="Microsoft JhengHei" w:hAnsi="Times New Roman" w:cs="Times New Roman"/>
          <w:b/>
          <w:bCs/>
        </w:rPr>
        <w:t>trategic</w:t>
      </w:r>
      <w:proofErr w:type="spellEnd"/>
      <w:r w:rsidRPr="003664A2">
        <w:rPr>
          <w:rFonts w:ascii="Times New Roman" w:eastAsia="Microsoft JhengHei" w:hAnsi="Times New Roman" w:cs="Times New Roman"/>
          <w:b/>
          <w:bCs/>
        </w:rPr>
        <w:t xml:space="preserve"> approach to software testing</w:t>
      </w:r>
    </w:p>
    <w:p w:rsidR="00FA2BE0" w:rsidRPr="003664A2" w:rsidRDefault="008A4CC5">
      <w:pPr>
        <w:rPr>
          <w:rFonts w:ascii="Times New Roman" w:eastAsia="Microsoft JhengHei" w:hAnsi="Times New Roman" w:cs="Times New Roman"/>
        </w:rPr>
      </w:pPr>
      <w:r w:rsidRPr="003664A2">
        <w:rPr>
          <w:rFonts w:ascii="Times New Roman" w:eastAsia="Microsoft JhengHei" w:hAnsi="Times New Roman" w:cs="Times New Roman"/>
        </w:rPr>
        <w:t xml:space="preserve"> Software Testing is evaluation of the software against requirements gathered from users and system specifications. Testing is conducted at the phase level in software development life cycle or at module level in program code. Software testing comprises of Validation and Verification. </w:t>
      </w:r>
    </w:p>
    <w:p w:rsidR="00FA2BE0" w:rsidRPr="003664A2" w:rsidRDefault="00FA2BE0">
      <w:pPr>
        <w:rPr>
          <w:rFonts w:ascii="Times New Roman" w:eastAsia="Microsoft JhengHei" w:hAnsi="Times New Roman" w:cs="Times New Roman"/>
        </w:rPr>
      </w:pPr>
    </w:p>
    <w:p w:rsidR="00FA2BE0" w:rsidRPr="003664A2" w:rsidRDefault="008A4CC5" w:rsidP="003664A2">
      <w:pPr>
        <w:ind w:firstLineChars="950" w:firstLine="2090"/>
        <w:rPr>
          <w:rFonts w:ascii="Times New Roman" w:eastAsia="Microsoft JhengHei" w:hAnsi="Times New Roman" w:cs="Times New Roman"/>
          <w:b/>
          <w:bCs/>
        </w:rPr>
      </w:pPr>
      <w:r w:rsidRPr="003664A2">
        <w:rPr>
          <w:rFonts w:ascii="Times New Roman" w:eastAsia="Microsoft JhengHei" w:hAnsi="Times New Roman" w:cs="Times New Roman"/>
          <w:b/>
          <w:bCs/>
        </w:rPr>
        <w:t xml:space="preserve">Software Validation </w:t>
      </w:r>
    </w:p>
    <w:p w:rsidR="00FA2BE0" w:rsidRPr="003664A2" w:rsidRDefault="008A4CC5">
      <w:pPr>
        <w:rPr>
          <w:rFonts w:ascii="Times New Roman" w:eastAsia="Microsoft JhengHei" w:hAnsi="Times New Roman" w:cs="Times New Roman"/>
        </w:rPr>
      </w:pPr>
      <w:r w:rsidRPr="003664A2">
        <w:rPr>
          <w:rFonts w:ascii="Times New Roman" w:eastAsia="Microsoft JhengHei" w:hAnsi="Times New Roman" w:cs="Times New Roman"/>
        </w:rPr>
        <w:t>Validation is process of examining whether or not the software satisfies the user requirements. It is carried out at the end of the SDLC. If the software matches requirements for which it was made, it is validated. • Validation ensures the product under development is as per the user requirements.</w:t>
      </w:r>
    </w:p>
    <w:p w:rsidR="00FA2BE0" w:rsidRPr="003664A2" w:rsidRDefault="008A4CC5">
      <w:pPr>
        <w:rPr>
          <w:rFonts w:ascii="Times New Roman" w:eastAsia="Microsoft JhengHei" w:hAnsi="Times New Roman" w:cs="Times New Roman"/>
        </w:rPr>
      </w:pPr>
      <w:r w:rsidRPr="003664A2">
        <w:rPr>
          <w:rFonts w:ascii="Times New Roman" w:eastAsia="Microsoft JhengHei" w:hAnsi="Times New Roman" w:cs="Times New Roman"/>
        </w:rPr>
        <w:t xml:space="preserve"> • Validation answers the question – "Are we developing the product which attempts </w:t>
      </w:r>
      <w:proofErr w:type="gramStart"/>
      <w:r w:rsidRPr="003664A2">
        <w:rPr>
          <w:rFonts w:ascii="Times New Roman" w:eastAsia="Microsoft JhengHei" w:hAnsi="Times New Roman" w:cs="Times New Roman"/>
        </w:rPr>
        <w:t>all that</w:t>
      </w:r>
      <w:proofErr w:type="gramEnd"/>
      <w:r w:rsidRPr="003664A2">
        <w:rPr>
          <w:rFonts w:ascii="Times New Roman" w:eastAsia="Microsoft JhengHei" w:hAnsi="Times New Roman" w:cs="Times New Roman"/>
        </w:rPr>
        <w:t xml:space="preserve"> user needs from this software?”</w:t>
      </w:r>
    </w:p>
    <w:p w:rsidR="00FA2BE0" w:rsidRPr="003664A2" w:rsidRDefault="008A4CC5">
      <w:pPr>
        <w:rPr>
          <w:rFonts w:ascii="Times New Roman" w:eastAsia="Microsoft JhengHei" w:hAnsi="Times New Roman" w:cs="Times New Roman"/>
        </w:rPr>
      </w:pPr>
      <w:r w:rsidRPr="003664A2">
        <w:rPr>
          <w:rFonts w:ascii="Times New Roman" w:eastAsia="Microsoft JhengHei" w:hAnsi="Times New Roman" w:cs="Times New Roman"/>
        </w:rPr>
        <w:t xml:space="preserve">• Validation emphasizes on user requirements. </w:t>
      </w:r>
    </w:p>
    <w:p w:rsidR="00FA2BE0" w:rsidRPr="003664A2" w:rsidRDefault="00FA2BE0">
      <w:pPr>
        <w:rPr>
          <w:rFonts w:ascii="Times New Roman" w:eastAsia="Microsoft JhengHei" w:hAnsi="Times New Roman" w:cs="Times New Roman"/>
        </w:rPr>
      </w:pPr>
    </w:p>
    <w:p w:rsidR="00FA2BE0" w:rsidRPr="003664A2" w:rsidRDefault="00FA2BE0" w:rsidP="003664A2">
      <w:pPr>
        <w:ind w:firstLineChars="850" w:firstLine="1870"/>
        <w:rPr>
          <w:rFonts w:ascii="Times New Roman" w:eastAsia="Microsoft JhengHei" w:hAnsi="Times New Roman" w:cs="Times New Roman"/>
          <w:b/>
          <w:bCs/>
        </w:rPr>
      </w:pPr>
    </w:p>
    <w:p w:rsidR="00FA2BE0" w:rsidRPr="003664A2" w:rsidRDefault="00FA2BE0" w:rsidP="003664A2">
      <w:pPr>
        <w:ind w:firstLineChars="850" w:firstLine="1870"/>
        <w:rPr>
          <w:rFonts w:ascii="Times New Roman" w:eastAsia="Microsoft JhengHei" w:hAnsi="Times New Roman" w:cs="Times New Roman"/>
          <w:b/>
          <w:bCs/>
        </w:rPr>
      </w:pPr>
    </w:p>
    <w:p w:rsidR="00FA2BE0" w:rsidRPr="003664A2" w:rsidRDefault="008A4CC5" w:rsidP="003664A2">
      <w:pPr>
        <w:ind w:firstLineChars="850" w:firstLine="1870"/>
        <w:rPr>
          <w:rFonts w:ascii="Times New Roman" w:eastAsia="Microsoft JhengHei" w:hAnsi="Times New Roman" w:cs="Times New Roman"/>
          <w:b/>
          <w:bCs/>
        </w:rPr>
      </w:pPr>
      <w:r w:rsidRPr="003664A2">
        <w:rPr>
          <w:rFonts w:ascii="Times New Roman" w:eastAsia="Microsoft JhengHei" w:hAnsi="Times New Roman" w:cs="Times New Roman"/>
          <w:b/>
          <w:bCs/>
        </w:rPr>
        <w:t>Software Verification</w:t>
      </w:r>
    </w:p>
    <w:p w:rsidR="00FA2BE0" w:rsidRPr="003664A2" w:rsidRDefault="008A4CC5">
      <w:pPr>
        <w:rPr>
          <w:rFonts w:ascii="Times New Roman" w:eastAsia="Microsoft JhengHei" w:hAnsi="Times New Roman" w:cs="Times New Roman"/>
        </w:rPr>
      </w:pPr>
      <w:r w:rsidRPr="003664A2">
        <w:rPr>
          <w:rFonts w:ascii="Times New Roman" w:eastAsia="Microsoft JhengHei" w:hAnsi="Times New Roman" w:cs="Times New Roman"/>
        </w:rPr>
        <w:t xml:space="preserve"> Verification is the process of confirming if the software is meeting the business requirements, and is developed adhering to the proper specifications and methodologies. </w:t>
      </w:r>
    </w:p>
    <w:p w:rsidR="00FA2BE0" w:rsidRPr="003664A2" w:rsidRDefault="008A4CC5">
      <w:pPr>
        <w:rPr>
          <w:rFonts w:ascii="Times New Roman" w:eastAsia="Microsoft JhengHei" w:hAnsi="Times New Roman" w:cs="Times New Roman"/>
        </w:rPr>
      </w:pPr>
      <w:r w:rsidRPr="003664A2">
        <w:rPr>
          <w:rFonts w:ascii="Times New Roman" w:eastAsia="Microsoft JhengHei" w:hAnsi="Times New Roman" w:cs="Times New Roman"/>
        </w:rPr>
        <w:t xml:space="preserve">• Verification ensures the product being developed is according to design specifications. </w:t>
      </w:r>
      <w:proofErr w:type="spellStart"/>
      <w:r w:rsidRPr="003664A2">
        <w:rPr>
          <w:rFonts w:ascii="Times New Roman" w:eastAsia="Microsoft JhengHei" w:hAnsi="Times New Roman" w:cs="Times New Roman"/>
        </w:rPr>
        <w:t>Sss</w:t>
      </w:r>
      <w:proofErr w:type="spellEnd"/>
      <w:r w:rsidRPr="003664A2">
        <w:rPr>
          <w:rFonts w:ascii="Times New Roman" w:eastAsia="Microsoft JhengHei" w:hAnsi="Times New Roman" w:cs="Times New Roman"/>
        </w:rPr>
        <w:t xml:space="preserve"> Verification answers the question– Are we developing this product by firmly following all design specifications?</w:t>
      </w:r>
    </w:p>
    <w:p w:rsidR="00FA2BE0" w:rsidRPr="003664A2" w:rsidRDefault="008A4CC5">
      <w:pPr>
        <w:rPr>
          <w:rFonts w:ascii="Times New Roman" w:eastAsia="Microsoft JhengHei" w:hAnsi="Times New Roman" w:cs="Times New Roman"/>
        </w:rPr>
      </w:pPr>
      <w:r w:rsidRPr="003664A2">
        <w:rPr>
          <w:rFonts w:ascii="Times New Roman" w:eastAsia="Microsoft JhengHei" w:hAnsi="Times New Roman" w:cs="Times New Roman"/>
        </w:rPr>
        <w:t xml:space="preserve"> • Verifications </w:t>
      </w:r>
      <w:proofErr w:type="gramStart"/>
      <w:r w:rsidRPr="003664A2">
        <w:rPr>
          <w:rFonts w:ascii="Times New Roman" w:eastAsia="Microsoft JhengHei" w:hAnsi="Times New Roman" w:cs="Times New Roman"/>
        </w:rPr>
        <w:t>concentrates</w:t>
      </w:r>
      <w:proofErr w:type="gramEnd"/>
      <w:r w:rsidRPr="003664A2">
        <w:rPr>
          <w:rFonts w:ascii="Times New Roman" w:eastAsia="Microsoft JhengHei" w:hAnsi="Times New Roman" w:cs="Times New Roman"/>
        </w:rPr>
        <w:t xml:space="preserve"> on the design and system specifications.</w:t>
      </w:r>
    </w:p>
    <w:p w:rsidR="00FA2BE0" w:rsidRPr="003664A2" w:rsidRDefault="008A4CC5">
      <w:pPr>
        <w:rPr>
          <w:rFonts w:ascii="Times New Roman" w:eastAsia="Microsoft JhengHei" w:hAnsi="Times New Roman" w:cs="Times New Roman"/>
        </w:rPr>
      </w:pPr>
      <w:r w:rsidRPr="003664A2">
        <w:rPr>
          <w:rFonts w:ascii="Times New Roman" w:eastAsia="Microsoft JhengHei" w:hAnsi="Times New Roman" w:cs="Times New Roman"/>
        </w:rPr>
        <w:t xml:space="preserve"> • Levels of software testing. • Unit Testing: For testing paths within a unit. • Integration Testing: For testing paths between units.</w:t>
      </w:r>
    </w:p>
    <w:p w:rsidR="00FA2BE0" w:rsidRPr="003664A2" w:rsidRDefault="008A4CC5">
      <w:pPr>
        <w:rPr>
          <w:rFonts w:ascii="Times New Roman" w:eastAsia="Microsoft JhengHei" w:hAnsi="Times New Roman" w:cs="Times New Roman"/>
        </w:rPr>
      </w:pPr>
      <w:r w:rsidRPr="003664A2">
        <w:rPr>
          <w:rFonts w:ascii="Times New Roman" w:eastAsia="Microsoft JhengHei" w:hAnsi="Times New Roman" w:cs="Times New Roman"/>
        </w:rPr>
        <w:t xml:space="preserve"> • System Testing: For testing paths between subsystems. </w:t>
      </w:r>
    </w:p>
    <w:p w:rsidR="00FA2BE0" w:rsidRPr="003664A2" w:rsidRDefault="008A4CC5">
      <w:pPr>
        <w:rPr>
          <w:rFonts w:ascii="Times New Roman" w:eastAsia="Microsoft JhengHei" w:hAnsi="Times New Roman" w:cs="Times New Roman"/>
          <w:lang w:val="en-IN"/>
        </w:rPr>
      </w:pPr>
      <w:r w:rsidRPr="003664A2">
        <w:rPr>
          <w:rFonts w:ascii="Times New Roman" w:eastAsia="Microsoft JhengHei" w:hAnsi="Times New Roman" w:cs="Times New Roman"/>
        </w:rPr>
        <w:t xml:space="preserve">As we are beginners so we don’t have the exact knowledge of developing any project. So Iterative Waterfall Model is the best suited methodology to be used for developing this project. Here we are not very much clear with the requirements of the project so there is more probability in changing the requirements and the strategies used accordingly. There will be need of going back to the previous whenever required. In iterative model we are building and improving the product step by step. Hence we can track the defects at early stages. This avoids the downward flow of the defects. In iterative model we can get the reliable user feedback. When presenting sketches and blueprints of the product to users for their feedback, we are effectively asking them to imagine how the product will work. In Iterative model the delivery of software is divided into increments or builds with each increment adding new functionality to the software product. In Iterative model each subsequent increment needs testing of new functionality, regression testing and integration testing of the new and existing </w:t>
      </w:r>
      <w:r w:rsidRPr="003664A2">
        <w:rPr>
          <w:rFonts w:ascii="Times New Roman" w:eastAsia="Microsoft JhengHei" w:hAnsi="Times New Roman" w:cs="Times New Roman"/>
          <w:lang w:val="en-IN"/>
        </w:rPr>
        <w:t>functionality.</w:t>
      </w:r>
    </w:p>
    <w:p w:rsidR="00FA2BE0" w:rsidRPr="003664A2" w:rsidRDefault="00FA2BE0">
      <w:pPr>
        <w:rPr>
          <w:rFonts w:ascii="Times New Roman" w:eastAsia="Microsoft JhengHei" w:hAnsi="Times New Roman" w:cs="Times New Roman"/>
          <w:lang w:val="en-IN"/>
        </w:rPr>
      </w:pPr>
    </w:p>
    <w:p w:rsidR="00FA2BE0" w:rsidRDefault="008A4CC5">
      <w:pPr>
        <w:rPr>
          <w:rFonts w:ascii="Microsoft JhengHei" w:eastAsia="Microsoft JhengHei" w:hAnsi="Microsoft JhengHei" w:cs="Microsoft JhengHei"/>
          <w:sz w:val="24"/>
          <w:szCs w:val="24"/>
          <w:lang w:val="en-IN"/>
        </w:rPr>
      </w:pPr>
      <w:r>
        <w:rPr>
          <w:rFonts w:ascii="Microsoft JhengHei" w:eastAsia="Microsoft JhengHei" w:hAnsi="Microsoft JhengHei" w:cs="Microsoft JhengHei"/>
          <w:noProof/>
          <w:sz w:val="24"/>
          <w:szCs w:val="24"/>
          <w:lang w:val="en-IN" w:eastAsia="en-IN"/>
        </w:rPr>
        <w:lastRenderedPageBreak/>
        <w:drawing>
          <wp:inline distT="0" distB="0" distL="114300" distR="114300">
            <wp:extent cx="4762500" cy="6410325"/>
            <wp:effectExtent l="0" t="0" r="7620" b="5715"/>
            <wp:docPr id="43" name="Picture 43" descr="require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requirement analysis"/>
                    <pic:cNvPicPr>
                      <a:picLocks noChangeAspect="1"/>
                    </pic:cNvPicPr>
                  </pic:nvPicPr>
                  <pic:blipFill>
                    <a:blip r:embed="rId24"/>
                    <a:stretch>
                      <a:fillRect/>
                    </a:stretch>
                  </pic:blipFill>
                  <pic:spPr>
                    <a:xfrm>
                      <a:off x="0" y="0"/>
                      <a:ext cx="4762500" cy="6410325"/>
                    </a:xfrm>
                    <a:prstGeom prst="rect">
                      <a:avLst/>
                    </a:prstGeom>
                  </pic:spPr>
                </pic:pic>
              </a:graphicData>
            </a:graphic>
          </wp:inline>
        </w:drawing>
      </w:r>
    </w:p>
    <w:p w:rsidR="00FA2BE0" w:rsidRDefault="00FA2BE0">
      <w:pPr>
        <w:rPr>
          <w:rFonts w:ascii="Microsoft JhengHei" w:eastAsia="Microsoft JhengHei" w:hAnsi="Microsoft JhengHei" w:cs="Microsoft JhengHei"/>
          <w:sz w:val="24"/>
          <w:szCs w:val="24"/>
          <w:lang w:val="en-IN"/>
        </w:rPr>
      </w:pPr>
    </w:p>
    <w:p w:rsidR="00FA2BE0" w:rsidRDefault="00FA2BE0">
      <w:pPr>
        <w:rPr>
          <w:rFonts w:ascii="Microsoft Sans Serif" w:eastAsia="SimSun" w:hAnsi="Microsoft Sans Serif" w:cs="Microsoft Sans Serif"/>
          <w:sz w:val="24"/>
          <w:szCs w:val="24"/>
        </w:rPr>
      </w:pPr>
    </w:p>
    <w:p w:rsidR="00FA2BE0" w:rsidRPr="003664A2" w:rsidRDefault="003664A2" w:rsidP="003664A2">
      <w:pPr>
        <w:rPr>
          <w:rFonts w:ascii="Times New Roman" w:eastAsia="SimSun" w:hAnsi="Times New Roman" w:cs="Times New Roman"/>
          <w:b/>
          <w:bCs/>
          <w:sz w:val="40"/>
          <w:szCs w:val="40"/>
        </w:rPr>
      </w:pPr>
      <w:r>
        <w:rPr>
          <w:rFonts w:ascii="Microsoft Sans Serif" w:eastAsia="SimSun" w:hAnsi="Microsoft Sans Serif" w:cs="Microsoft Sans Serif"/>
          <w:sz w:val="40"/>
          <w:szCs w:val="40"/>
        </w:rPr>
        <w:t xml:space="preserve">                           </w:t>
      </w:r>
      <w:r w:rsidR="008A4CC5" w:rsidRPr="003664A2">
        <w:rPr>
          <w:rFonts w:ascii="Times New Roman" w:eastAsia="SimSun" w:hAnsi="Times New Roman" w:cs="Times New Roman"/>
          <w:b/>
          <w:bCs/>
          <w:sz w:val="40"/>
          <w:szCs w:val="40"/>
        </w:rPr>
        <w:t>Test Cases</w:t>
      </w:r>
    </w:p>
    <w:p w:rsidR="00FA2BE0" w:rsidRPr="003664A2" w:rsidRDefault="00FA2BE0" w:rsidP="003664A2">
      <w:pPr>
        <w:ind w:firstLineChars="900" w:firstLine="1988"/>
        <w:rPr>
          <w:rFonts w:ascii="Times New Roman" w:eastAsia="SimSun" w:hAnsi="Times New Roman" w:cs="Times New Roman"/>
          <w:b/>
          <w:bCs/>
        </w:rPr>
      </w:pPr>
    </w:p>
    <w:p w:rsidR="00FA2BE0" w:rsidRPr="003664A2" w:rsidRDefault="008A4CC5">
      <w:pPr>
        <w:rPr>
          <w:rFonts w:ascii="Times New Roman" w:eastAsia="SimSun" w:hAnsi="Times New Roman" w:cs="Times New Roman"/>
        </w:rPr>
      </w:pPr>
      <w:r w:rsidRPr="003664A2">
        <w:rPr>
          <w:rFonts w:ascii="Times New Roman" w:eastAsia="SimSun" w:hAnsi="Times New Roman" w:cs="Times New Roman"/>
        </w:rPr>
        <w:t xml:space="preserve"> </w:t>
      </w:r>
      <w:r w:rsidRPr="003664A2">
        <w:rPr>
          <w:rFonts w:ascii="Times New Roman" w:eastAsia="SimSun" w:hAnsi="Times New Roman" w:cs="Times New Roman"/>
          <w:b/>
          <w:bCs/>
        </w:rPr>
        <w:t xml:space="preserve">White box </w:t>
      </w:r>
      <w:proofErr w:type="gramStart"/>
      <w:r w:rsidRPr="003664A2">
        <w:rPr>
          <w:rFonts w:ascii="Times New Roman" w:eastAsia="SimSun" w:hAnsi="Times New Roman" w:cs="Times New Roman"/>
          <w:b/>
          <w:bCs/>
        </w:rPr>
        <w:t>Testing</w:t>
      </w:r>
      <w:r w:rsidRPr="003664A2">
        <w:rPr>
          <w:rFonts w:ascii="Times New Roman" w:eastAsia="SimSun" w:hAnsi="Times New Roman" w:cs="Times New Roman"/>
          <w:b/>
          <w:bCs/>
          <w:lang w:val="en-IN"/>
        </w:rPr>
        <w:t xml:space="preserve"> :</w:t>
      </w:r>
      <w:proofErr w:type="gramEnd"/>
      <w:r w:rsidRPr="003664A2">
        <w:rPr>
          <w:rFonts w:ascii="Times New Roman" w:eastAsia="SimSun" w:hAnsi="Times New Roman" w:cs="Times New Roman"/>
        </w:rPr>
        <w:t xml:space="preserve"> White Box testing was done after the completion of all the forms for the frontend. Each and every line has been personally scrutinized and checked for validating and correctness. Each line of code has been carefully read through and verified as per the intended working. This testing was carried out after integrating all the program files modules together. Black box Testing: The black box testing has been carried out quite a few times after the entire assembly was integrated and merged. It helped us identify the places which needed tweaks and corrections for optimum working; be it the frontend, backend. This testing was done towards the end of the project.</w:t>
      </w:r>
    </w:p>
    <w:p w:rsidR="00FA2BE0" w:rsidRPr="003664A2" w:rsidRDefault="008A4CC5">
      <w:pPr>
        <w:rPr>
          <w:rFonts w:ascii="Times New Roman" w:eastAsia="SimSun" w:hAnsi="Times New Roman" w:cs="Times New Roman"/>
        </w:rPr>
      </w:pPr>
      <w:r w:rsidRPr="003664A2">
        <w:rPr>
          <w:rFonts w:ascii="Times New Roman" w:eastAsia="SimSun" w:hAnsi="Times New Roman" w:cs="Times New Roman"/>
        </w:rPr>
        <w:t xml:space="preserve"> </w:t>
      </w:r>
    </w:p>
    <w:p w:rsidR="00FA2BE0" w:rsidRDefault="008A4CC5">
      <w:pPr>
        <w:rPr>
          <w:rFonts w:ascii="Calisto MT" w:eastAsia="SimSun" w:hAnsi="Calisto MT" w:cs="Calisto MT"/>
          <w:sz w:val="24"/>
          <w:szCs w:val="24"/>
        </w:rPr>
      </w:pPr>
      <w:r w:rsidRPr="003664A2">
        <w:rPr>
          <w:rFonts w:ascii="Times New Roman" w:eastAsia="SimSun" w:hAnsi="Times New Roman" w:cs="Times New Roman"/>
          <w:b/>
          <w:bCs/>
        </w:rPr>
        <w:t>Black box Testing</w:t>
      </w:r>
      <w:r w:rsidRPr="003664A2">
        <w:rPr>
          <w:rFonts w:ascii="Times New Roman" w:eastAsia="SimSun" w:hAnsi="Times New Roman" w:cs="Times New Roman"/>
        </w:rPr>
        <w:t>: The black box testing has been carried out quite a few times</w:t>
      </w:r>
      <w:r>
        <w:rPr>
          <w:rFonts w:ascii="Microsoft Sans Serif" w:eastAsia="SimSun" w:hAnsi="Microsoft Sans Serif" w:cs="Microsoft Sans Serif"/>
          <w:sz w:val="24"/>
          <w:szCs w:val="24"/>
        </w:rPr>
        <w:t xml:space="preserve"> after the entire assembly was integrated and merged. It helped us identify the places which needed tweaks and corrections for optimum working; be it the frontend, backend. This testing was done </w:t>
      </w:r>
      <w:r>
        <w:rPr>
          <w:rFonts w:ascii="Calisto MT" w:eastAsia="SimSun" w:hAnsi="Calisto MT" w:cs="Calisto MT"/>
          <w:sz w:val="24"/>
          <w:szCs w:val="24"/>
        </w:rPr>
        <w:t>towards the end of the project.</w:t>
      </w:r>
    </w:p>
    <w:p w:rsidR="00FA2BE0" w:rsidRDefault="00FA2BE0">
      <w:pPr>
        <w:rPr>
          <w:rFonts w:ascii="Calisto MT" w:eastAsia="SimSun" w:hAnsi="Calisto MT" w:cs="Calisto MT"/>
          <w:sz w:val="24"/>
          <w:szCs w:val="24"/>
        </w:rPr>
      </w:pPr>
    </w:p>
    <w:p w:rsidR="00FA2BE0" w:rsidRDefault="00FA2BE0">
      <w:pPr>
        <w:rPr>
          <w:rFonts w:ascii="Calisto MT" w:eastAsia="SimSun" w:hAnsi="Calisto MT" w:cs="Calisto MT"/>
          <w:sz w:val="24"/>
          <w:szCs w:val="24"/>
        </w:rPr>
      </w:pPr>
    </w:p>
    <w:tbl>
      <w:tblPr>
        <w:tblStyle w:val="TableGrid"/>
        <w:tblW w:w="9237" w:type="dxa"/>
        <w:tblLook w:val="04A0" w:firstRow="1" w:lastRow="0" w:firstColumn="1" w:lastColumn="0" w:noHBand="0" w:noVBand="1"/>
      </w:tblPr>
      <w:tblGrid>
        <w:gridCol w:w="1606"/>
        <w:gridCol w:w="1709"/>
        <w:gridCol w:w="2474"/>
        <w:gridCol w:w="1726"/>
        <w:gridCol w:w="1722"/>
      </w:tblGrid>
      <w:tr w:rsidR="00FA2BE0">
        <w:trPr>
          <w:trHeight w:val="1207"/>
        </w:trPr>
        <w:tc>
          <w:tcPr>
            <w:tcW w:w="1847"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TEST CASE</w:t>
            </w:r>
          </w:p>
        </w:tc>
        <w:tc>
          <w:tcPr>
            <w:tcW w:w="1847"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TEST SCENARIO</w:t>
            </w:r>
          </w:p>
        </w:tc>
        <w:tc>
          <w:tcPr>
            <w:tcW w:w="1847"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INPUT</w:t>
            </w:r>
          </w:p>
        </w:tc>
        <w:tc>
          <w:tcPr>
            <w:tcW w:w="1848"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EXPECTED OUTPUT</w:t>
            </w:r>
          </w:p>
        </w:tc>
        <w:tc>
          <w:tcPr>
            <w:tcW w:w="1848"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OBTAINED OUTPUT</w:t>
            </w:r>
          </w:p>
        </w:tc>
      </w:tr>
      <w:tr w:rsidR="00FA2BE0">
        <w:trPr>
          <w:trHeight w:val="3584"/>
        </w:trPr>
        <w:tc>
          <w:tcPr>
            <w:tcW w:w="1847"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When Username &amp; Password Is Filled And Submitted</w:t>
            </w:r>
          </w:p>
          <w:p w:rsidR="00FA2BE0" w:rsidRDefault="00FA2BE0">
            <w:pPr>
              <w:rPr>
                <w:rFonts w:ascii="Calisto MT" w:eastAsia="SimSun" w:hAnsi="Calisto MT" w:cs="Calisto MT"/>
                <w:sz w:val="24"/>
                <w:szCs w:val="24"/>
                <w:lang w:val="en-IN"/>
              </w:rPr>
            </w:pPr>
          </w:p>
        </w:tc>
        <w:tc>
          <w:tcPr>
            <w:tcW w:w="1847" w:type="dxa"/>
          </w:tcPr>
          <w:p w:rsidR="00FA2BE0" w:rsidRDefault="008A4CC5">
            <w:pPr>
              <w:pBdr>
                <w:bottom w:val="single" w:sz="4" w:space="0" w:color="auto"/>
              </w:pBdr>
              <w:rPr>
                <w:rFonts w:ascii="Calisto MT" w:eastAsia="SimSun" w:hAnsi="Calisto MT" w:cs="Calisto MT"/>
                <w:sz w:val="24"/>
                <w:szCs w:val="24"/>
                <w:lang w:val="en-IN"/>
              </w:rPr>
            </w:pPr>
            <w:r>
              <w:rPr>
                <w:rFonts w:ascii="Calisto MT" w:eastAsia="SimSun" w:hAnsi="Calisto MT" w:cs="Calisto MT"/>
                <w:sz w:val="24"/>
                <w:szCs w:val="24"/>
                <w:lang w:val="en-IN"/>
              </w:rPr>
              <w:t>Correct Username &amp; Password</w:t>
            </w: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pBdr>
                <w:bottom w:val="single" w:sz="4" w:space="0" w:color="auto"/>
              </w:pBdr>
              <w:rPr>
                <w:rFonts w:ascii="Calisto MT" w:eastAsia="SimSun" w:hAnsi="Calisto MT" w:cs="Calisto MT"/>
                <w:sz w:val="24"/>
                <w:szCs w:val="24"/>
                <w:lang w:val="en-IN"/>
              </w:rPr>
            </w:pPr>
            <w:r>
              <w:rPr>
                <w:rFonts w:ascii="Calisto MT" w:eastAsia="SimSun" w:hAnsi="Calisto MT" w:cs="Calisto MT"/>
                <w:sz w:val="24"/>
                <w:szCs w:val="24"/>
                <w:lang w:val="en-IN"/>
              </w:rPr>
              <w:t>Correct Email id &amp; Incorrect password</w:t>
            </w: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pBdr>
                <w:bottom w:val="single" w:sz="4" w:space="0" w:color="auto"/>
              </w:pBdr>
              <w:rPr>
                <w:rFonts w:ascii="Calisto MT" w:eastAsia="SimSun" w:hAnsi="Calisto MT" w:cs="Calisto MT"/>
                <w:sz w:val="24"/>
                <w:szCs w:val="24"/>
                <w:lang w:val="en-IN"/>
              </w:rPr>
            </w:pPr>
            <w:r>
              <w:rPr>
                <w:rFonts w:ascii="Calisto MT" w:eastAsia="SimSun" w:hAnsi="Calisto MT" w:cs="Calisto MT"/>
                <w:sz w:val="24"/>
                <w:szCs w:val="24"/>
                <w:lang w:val="en-IN"/>
              </w:rPr>
              <w:t>Incorrect Email id &amp; Correct Password</w:t>
            </w: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proofErr w:type="spellStart"/>
            <w:r>
              <w:rPr>
                <w:rFonts w:ascii="Calisto MT" w:eastAsia="SimSun" w:hAnsi="Calisto MT" w:cs="Calisto MT"/>
                <w:sz w:val="24"/>
                <w:szCs w:val="24"/>
                <w:lang w:val="en-IN"/>
              </w:rPr>
              <w:t>Incorrct</w:t>
            </w:r>
            <w:proofErr w:type="spellEnd"/>
            <w:r>
              <w:rPr>
                <w:rFonts w:ascii="Calisto MT" w:eastAsia="SimSun" w:hAnsi="Calisto MT" w:cs="Calisto MT"/>
                <w:sz w:val="24"/>
                <w:szCs w:val="24"/>
                <w:lang w:val="en-IN"/>
              </w:rPr>
              <w:t xml:space="preserve"> Email</w:t>
            </w: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 xml:space="preserve">Id &amp; Invalid Password  </w:t>
            </w:r>
          </w:p>
        </w:tc>
        <w:tc>
          <w:tcPr>
            <w:tcW w:w="1847"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 xml:space="preserve">Email Id: </w:t>
            </w:r>
            <w:hyperlink r:id="rId25" w:history="1">
              <w:r>
                <w:rPr>
                  <w:rStyle w:val="Hyperlink"/>
                  <w:rFonts w:ascii="Calisto MT" w:eastAsia="SimSun" w:hAnsi="Calisto MT" w:cs="Calisto MT"/>
                  <w:sz w:val="24"/>
                  <w:szCs w:val="24"/>
                  <w:lang w:val="en-IN"/>
                </w:rPr>
                <w:t>fghsk@gmail.com</w:t>
              </w:r>
            </w:hyperlink>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Password : DilipKumar123</w:t>
            </w:r>
          </w:p>
          <w:p w:rsidR="00FA2BE0" w:rsidRDefault="00FA2BE0">
            <w:pP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Email id:</w:t>
            </w:r>
          </w:p>
          <w:p w:rsidR="00FA2BE0" w:rsidRDefault="008A4CC5">
            <w:pPr>
              <w:rPr>
                <w:rFonts w:ascii="Calisto MT" w:eastAsia="SimSun" w:hAnsi="Calisto MT" w:cs="Calisto MT"/>
                <w:sz w:val="24"/>
                <w:szCs w:val="24"/>
                <w:lang w:val="en-IN"/>
              </w:rPr>
            </w:pPr>
            <w:hyperlink r:id="rId26" w:history="1">
              <w:r>
                <w:rPr>
                  <w:rStyle w:val="Hyperlink"/>
                  <w:rFonts w:ascii="Calisto MT" w:eastAsia="SimSun" w:hAnsi="Calisto MT" w:cs="Calisto MT"/>
                  <w:sz w:val="24"/>
                  <w:szCs w:val="24"/>
                  <w:lang w:val="en-IN"/>
                </w:rPr>
                <w:t>Shivam@gmail.com</w:t>
              </w:r>
            </w:hyperlink>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Password : Dilip908</w:t>
            </w: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Email:</w:t>
            </w:r>
          </w:p>
          <w:p w:rsidR="00FA2BE0" w:rsidRDefault="008A4CC5">
            <w:pPr>
              <w:rPr>
                <w:rFonts w:ascii="Calisto MT" w:eastAsia="SimSun" w:hAnsi="Calisto MT" w:cs="Calisto MT"/>
                <w:sz w:val="24"/>
                <w:szCs w:val="24"/>
                <w:lang w:val="en-IN"/>
              </w:rPr>
            </w:pPr>
            <w:hyperlink r:id="rId27" w:history="1">
              <w:r>
                <w:rPr>
                  <w:rStyle w:val="Hyperlink"/>
                  <w:rFonts w:ascii="Calisto MT" w:eastAsia="SimSun" w:hAnsi="Calisto MT" w:cs="Calisto MT"/>
                  <w:sz w:val="24"/>
                  <w:szCs w:val="24"/>
                  <w:lang w:val="en-IN"/>
                </w:rPr>
                <w:t>Shibam*@mal.com</w:t>
              </w:r>
            </w:hyperlink>
          </w:p>
          <w:p w:rsidR="00FA2BE0" w:rsidRDefault="008A4CC5">
            <w:pPr>
              <w:pBdr>
                <w:bottom w:val="single" w:sz="4" w:space="0" w:color="auto"/>
              </w:pBdr>
              <w:rPr>
                <w:rFonts w:ascii="Calisto MT" w:eastAsia="SimSun" w:hAnsi="Calisto MT" w:cs="Calisto MT"/>
                <w:sz w:val="24"/>
                <w:szCs w:val="24"/>
                <w:lang w:val="en-IN"/>
              </w:rPr>
            </w:pPr>
            <w:r>
              <w:rPr>
                <w:rFonts w:ascii="Calisto MT" w:eastAsia="SimSun" w:hAnsi="Calisto MT" w:cs="Calisto MT"/>
                <w:sz w:val="24"/>
                <w:szCs w:val="24"/>
                <w:lang w:val="en-IN"/>
              </w:rPr>
              <w:t>&amp; Password: DlipKumar123</w:t>
            </w: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Email:</w:t>
            </w:r>
          </w:p>
          <w:p w:rsidR="00FA2BE0" w:rsidRDefault="008A4CC5">
            <w:pPr>
              <w:rPr>
                <w:rFonts w:ascii="Calisto MT" w:eastAsia="SimSun" w:hAnsi="Calisto MT" w:cs="Calisto MT"/>
                <w:sz w:val="24"/>
                <w:szCs w:val="24"/>
                <w:lang w:val="en-IN"/>
              </w:rPr>
            </w:pPr>
            <w:hyperlink r:id="rId28" w:history="1">
              <w:r>
                <w:rPr>
                  <w:rStyle w:val="Hyperlink"/>
                  <w:rFonts w:ascii="Calisto MT" w:eastAsia="SimSun" w:hAnsi="Calisto MT" w:cs="Calisto MT"/>
                  <w:sz w:val="24"/>
                  <w:szCs w:val="24"/>
                  <w:lang w:val="en-IN"/>
                </w:rPr>
                <w:t>Shibbham*@mai.com</w:t>
              </w:r>
            </w:hyperlink>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&amp; Password:</w:t>
            </w: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DilipKu637</w:t>
            </w:r>
          </w:p>
          <w:p w:rsidR="00FA2BE0" w:rsidRDefault="00FA2BE0">
            <w:pPr>
              <w:rPr>
                <w:rFonts w:ascii="Calisto MT" w:eastAsia="SimSun" w:hAnsi="Calisto MT" w:cs="Calisto MT"/>
                <w:sz w:val="24"/>
                <w:szCs w:val="24"/>
                <w:lang w:val="en-IN"/>
              </w:rPr>
            </w:pPr>
          </w:p>
        </w:tc>
        <w:tc>
          <w:tcPr>
            <w:tcW w:w="1848"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Successfully logged in</w:t>
            </w:r>
          </w:p>
          <w:p w:rsidR="00FA2BE0" w:rsidRDefault="00FA2BE0">
            <w:pP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p w:rsidR="00FA2BE0" w:rsidRDefault="00FA2BE0">
            <w:pP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tc>
        <w:tc>
          <w:tcPr>
            <w:tcW w:w="1848" w:type="dxa"/>
          </w:tcPr>
          <w:p w:rsidR="00FA2BE0" w:rsidRDefault="008A4CC5">
            <w:pPr>
              <w:rPr>
                <w:rFonts w:ascii="Calisto MT" w:eastAsia="SimSun" w:hAnsi="Calisto MT" w:cs="Calisto MT"/>
                <w:sz w:val="24"/>
                <w:szCs w:val="24"/>
                <w:lang w:val="en-IN"/>
              </w:rPr>
            </w:pPr>
            <w:proofErr w:type="spellStart"/>
            <w:r>
              <w:rPr>
                <w:rFonts w:ascii="Calisto MT" w:eastAsia="SimSun" w:hAnsi="Calisto MT" w:cs="Calisto MT"/>
                <w:sz w:val="24"/>
                <w:szCs w:val="24"/>
                <w:lang w:val="en-IN"/>
              </w:rPr>
              <w:t>Succesfully</w:t>
            </w:r>
            <w:proofErr w:type="spellEnd"/>
            <w:r>
              <w:rPr>
                <w:rFonts w:ascii="Calisto MT" w:eastAsia="SimSun" w:hAnsi="Calisto MT" w:cs="Calisto MT"/>
                <w:sz w:val="24"/>
                <w:szCs w:val="24"/>
                <w:lang w:val="en-IN"/>
              </w:rPr>
              <w:t xml:space="preserve"> </w:t>
            </w:r>
            <w:proofErr w:type="spellStart"/>
            <w:r>
              <w:rPr>
                <w:rFonts w:ascii="Calisto MT" w:eastAsia="SimSun" w:hAnsi="Calisto MT" w:cs="Calisto MT"/>
                <w:sz w:val="24"/>
                <w:szCs w:val="24"/>
                <w:lang w:val="en-IN"/>
              </w:rPr>
              <w:t>Loged</w:t>
            </w:r>
            <w:proofErr w:type="spellEnd"/>
            <w:r>
              <w:rPr>
                <w:rFonts w:ascii="Calisto MT" w:eastAsia="SimSun" w:hAnsi="Calisto MT" w:cs="Calisto MT"/>
                <w:sz w:val="24"/>
                <w:szCs w:val="24"/>
                <w:lang w:val="en-IN"/>
              </w:rPr>
              <w:t xml:space="preserve"> in</w:t>
            </w: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tc>
      </w:tr>
      <w:tr w:rsidR="00FA2BE0">
        <w:trPr>
          <w:trHeight w:val="614"/>
        </w:trPr>
        <w:tc>
          <w:tcPr>
            <w:tcW w:w="1847" w:type="dxa"/>
          </w:tcPr>
          <w:p w:rsidR="00FA2BE0" w:rsidRDefault="00FA2BE0">
            <w:pPr>
              <w:rPr>
                <w:rFonts w:ascii="Calisto MT" w:eastAsia="SimSun" w:hAnsi="Calisto MT" w:cs="Calisto MT"/>
                <w:sz w:val="24"/>
                <w:szCs w:val="24"/>
                <w:lang w:val="en-IN"/>
              </w:rPr>
            </w:pPr>
          </w:p>
        </w:tc>
        <w:tc>
          <w:tcPr>
            <w:tcW w:w="1847" w:type="dxa"/>
          </w:tcPr>
          <w:p w:rsidR="00FA2BE0" w:rsidRDefault="00FA2BE0">
            <w:pPr>
              <w:rPr>
                <w:rFonts w:ascii="Calisto MT" w:eastAsia="SimSun" w:hAnsi="Calisto MT" w:cs="Calisto MT"/>
                <w:sz w:val="24"/>
                <w:szCs w:val="24"/>
                <w:lang w:val="en-IN"/>
              </w:rPr>
            </w:pPr>
          </w:p>
        </w:tc>
        <w:tc>
          <w:tcPr>
            <w:tcW w:w="1847" w:type="dxa"/>
          </w:tcPr>
          <w:p w:rsidR="00FA2BE0" w:rsidRDefault="00FA2BE0">
            <w:pPr>
              <w:rPr>
                <w:rFonts w:ascii="Calisto MT" w:eastAsia="SimSun" w:hAnsi="Calisto MT" w:cs="Calisto MT"/>
                <w:sz w:val="24"/>
                <w:szCs w:val="24"/>
                <w:lang w:val="en-IN"/>
              </w:rPr>
            </w:pPr>
          </w:p>
        </w:tc>
        <w:tc>
          <w:tcPr>
            <w:tcW w:w="1848" w:type="dxa"/>
          </w:tcPr>
          <w:p w:rsidR="00FA2BE0" w:rsidRDefault="00FA2BE0">
            <w:pPr>
              <w:rPr>
                <w:rFonts w:ascii="Calisto MT" w:eastAsia="SimSun" w:hAnsi="Calisto MT" w:cs="Calisto MT"/>
                <w:sz w:val="24"/>
                <w:szCs w:val="24"/>
                <w:lang w:val="en-IN"/>
              </w:rPr>
            </w:pPr>
          </w:p>
        </w:tc>
        <w:tc>
          <w:tcPr>
            <w:tcW w:w="1848" w:type="dxa"/>
          </w:tcPr>
          <w:p w:rsidR="00FA2BE0" w:rsidRDefault="00FA2BE0">
            <w:pPr>
              <w:rPr>
                <w:rFonts w:ascii="Calisto MT" w:eastAsia="SimSun" w:hAnsi="Calisto MT" w:cs="Calisto MT"/>
                <w:sz w:val="24"/>
                <w:szCs w:val="24"/>
                <w:lang w:val="en-IN"/>
              </w:rPr>
            </w:pPr>
          </w:p>
        </w:tc>
      </w:tr>
      <w:tr w:rsidR="00FA2BE0">
        <w:trPr>
          <w:trHeight w:val="614"/>
        </w:trPr>
        <w:tc>
          <w:tcPr>
            <w:tcW w:w="1847"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When Only Email ID is Filled And Submitted</w:t>
            </w:r>
          </w:p>
        </w:tc>
        <w:tc>
          <w:tcPr>
            <w:tcW w:w="1847"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Correct Email id and No Password</w:t>
            </w:r>
          </w:p>
        </w:tc>
        <w:tc>
          <w:tcPr>
            <w:tcW w:w="1847"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 xml:space="preserve"> Email:</w:t>
            </w:r>
          </w:p>
          <w:p w:rsidR="00FA2BE0" w:rsidRDefault="008A4CC5">
            <w:pPr>
              <w:rPr>
                <w:rFonts w:ascii="Calisto MT" w:eastAsia="SimSun" w:hAnsi="Calisto MT" w:cs="Calisto MT"/>
                <w:sz w:val="24"/>
                <w:szCs w:val="24"/>
                <w:lang w:val="en-IN"/>
              </w:rPr>
            </w:pPr>
            <w:hyperlink r:id="rId29" w:history="1">
              <w:r>
                <w:rPr>
                  <w:rStyle w:val="Hyperlink"/>
                  <w:rFonts w:ascii="Calisto MT" w:eastAsia="SimSun" w:hAnsi="Calisto MT" w:cs="Calisto MT"/>
                  <w:sz w:val="24"/>
                  <w:szCs w:val="24"/>
                  <w:lang w:val="en-IN"/>
                </w:rPr>
                <w:t>Shivam*@gmail.com</w:t>
              </w:r>
            </w:hyperlink>
          </w:p>
          <w:p w:rsidR="00FA2BE0" w:rsidRDefault="00FA2BE0">
            <w:pPr>
              <w:rPr>
                <w:rFonts w:ascii="Calisto MT" w:eastAsia="SimSun" w:hAnsi="Calisto MT" w:cs="Calisto MT"/>
                <w:sz w:val="24"/>
                <w:szCs w:val="24"/>
                <w:lang w:val="en-IN"/>
              </w:rPr>
            </w:pPr>
          </w:p>
        </w:tc>
        <w:tc>
          <w:tcPr>
            <w:tcW w:w="1848"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tc>
        <w:tc>
          <w:tcPr>
            <w:tcW w:w="1848" w:type="dxa"/>
          </w:tcPr>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p w:rsidR="00FA2BE0" w:rsidRDefault="00FA2BE0">
            <w:pPr>
              <w:rPr>
                <w:rFonts w:ascii="Calisto MT" w:eastAsia="SimSun" w:hAnsi="Calisto MT" w:cs="Calisto MT"/>
                <w:sz w:val="24"/>
                <w:szCs w:val="24"/>
                <w:lang w:val="en-IN"/>
              </w:rPr>
            </w:pPr>
          </w:p>
        </w:tc>
      </w:tr>
      <w:tr w:rsidR="00FA2BE0">
        <w:trPr>
          <w:trHeight w:val="614"/>
        </w:trPr>
        <w:tc>
          <w:tcPr>
            <w:tcW w:w="1847" w:type="dxa"/>
          </w:tcPr>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When Only email id Is submitted</w:t>
            </w: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When Only Password Is Filled And Submitted</w:t>
            </w:r>
          </w:p>
        </w:tc>
        <w:tc>
          <w:tcPr>
            <w:tcW w:w="1847" w:type="dxa"/>
          </w:tcPr>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Incorrect email id and no Password</w:t>
            </w: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No Email ID And correct Password</w:t>
            </w: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No Email Id And Incorrect Password</w:t>
            </w:r>
          </w:p>
        </w:tc>
        <w:tc>
          <w:tcPr>
            <w:tcW w:w="1847" w:type="dxa"/>
          </w:tcPr>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 xml:space="preserve">Email : </w:t>
            </w:r>
          </w:p>
          <w:p w:rsidR="00FA2BE0" w:rsidRDefault="008A4CC5">
            <w:pPr>
              <w:pBdr>
                <w:bottom w:val="single" w:sz="4" w:space="0" w:color="auto"/>
              </w:pBdr>
              <w:rPr>
                <w:rFonts w:ascii="Calisto MT" w:eastAsia="SimSun" w:hAnsi="Calisto MT" w:cs="Calisto MT"/>
                <w:sz w:val="24"/>
                <w:szCs w:val="24"/>
                <w:lang w:val="en-IN"/>
              </w:rPr>
            </w:pPr>
            <w:hyperlink r:id="rId30" w:history="1">
              <w:r>
                <w:rPr>
                  <w:rStyle w:val="Hyperlink"/>
                  <w:rFonts w:ascii="Calisto MT" w:eastAsia="SimSun" w:hAnsi="Calisto MT" w:cs="Calisto MT"/>
                  <w:sz w:val="24"/>
                  <w:szCs w:val="24"/>
                  <w:lang w:val="en-IN"/>
                </w:rPr>
                <w:t>Fhifij&amp;#@mail.com</w:t>
              </w:r>
            </w:hyperlink>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Password : DilipKumar123</w:t>
            </w:r>
          </w:p>
          <w:p w:rsidR="00FA2BE0" w:rsidRDefault="00FA2BE0">
            <w:pP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Password : FilipKumar123</w:t>
            </w:r>
          </w:p>
        </w:tc>
        <w:tc>
          <w:tcPr>
            <w:tcW w:w="1848" w:type="dxa"/>
          </w:tcPr>
          <w:p w:rsidR="00FA2BE0" w:rsidRDefault="00FA2BE0">
            <w:pPr>
              <w:rPr>
                <w:rFonts w:ascii="Calisto MT" w:eastAsia="SimSun" w:hAnsi="Calisto MT" w:cs="Calisto MT"/>
                <w:sz w:val="24"/>
                <w:szCs w:val="24"/>
                <w:lang w:val="en-IN"/>
              </w:rPr>
            </w:pPr>
          </w:p>
          <w:p w:rsidR="00FA2BE0" w:rsidRDefault="008A4CC5">
            <w:pPr>
              <w:pBdr>
                <w:bottom w:val="single" w:sz="4" w:space="0" w:color="auto"/>
              </w:pBdr>
              <w:rPr>
                <w:rFonts w:ascii="Calisto MT" w:eastAsia="SimSun" w:hAnsi="Calisto MT" w:cs="Calisto MT"/>
                <w:sz w:val="24"/>
                <w:szCs w:val="24"/>
                <w:lang w:val="en-IN"/>
              </w:rPr>
            </w:pPr>
            <w:r>
              <w:rPr>
                <w:rFonts w:ascii="Calisto MT" w:eastAsia="SimSun" w:hAnsi="Calisto MT" w:cs="Calisto MT"/>
                <w:sz w:val="24"/>
                <w:szCs w:val="24"/>
                <w:lang w:val="en-IN"/>
              </w:rPr>
              <w:t>Invalid Login</w:t>
            </w: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tc>
        <w:tc>
          <w:tcPr>
            <w:tcW w:w="1848" w:type="dxa"/>
          </w:tcPr>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p w:rsidR="00FA2BE0" w:rsidRDefault="00FA2BE0">
            <w:pP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FA2BE0">
            <w:pPr>
              <w:pBdr>
                <w:bottom w:val="single" w:sz="4" w:space="0" w:color="auto"/>
              </w:pBdr>
              <w:rPr>
                <w:rFonts w:ascii="Calisto MT" w:eastAsia="SimSun" w:hAnsi="Calisto MT" w:cs="Calisto MT"/>
                <w:sz w:val="24"/>
                <w:szCs w:val="24"/>
                <w:lang w:val="en-IN"/>
              </w:rPr>
            </w:pPr>
          </w:p>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tc>
      </w:tr>
      <w:tr w:rsidR="00FA2BE0">
        <w:trPr>
          <w:trHeight w:val="636"/>
        </w:trPr>
        <w:tc>
          <w:tcPr>
            <w:tcW w:w="1847" w:type="dxa"/>
          </w:tcPr>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When Form Is Submitted</w:t>
            </w:r>
          </w:p>
        </w:tc>
        <w:tc>
          <w:tcPr>
            <w:tcW w:w="1847" w:type="dxa"/>
          </w:tcPr>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No Email And No Password</w:t>
            </w:r>
          </w:p>
        </w:tc>
        <w:tc>
          <w:tcPr>
            <w:tcW w:w="1847" w:type="dxa"/>
          </w:tcPr>
          <w:p w:rsidR="00FA2BE0" w:rsidRDefault="00FA2BE0">
            <w:pPr>
              <w:rPr>
                <w:rFonts w:ascii="Calisto MT" w:eastAsia="SimSun" w:hAnsi="Calisto MT" w:cs="Calisto MT"/>
                <w:sz w:val="24"/>
                <w:szCs w:val="24"/>
                <w:lang w:val="en-IN"/>
              </w:rPr>
            </w:pPr>
          </w:p>
        </w:tc>
        <w:tc>
          <w:tcPr>
            <w:tcW w:w="1848" w:type="dxa"/>
          </w:tcPr>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tc>
        <w:tc>
          <w:tcPr>
            <w:tcW w:w="1848" w:type="dxa"/>
          </w:tcPr>
          <w:p w:rsidR="00FA2BE0" w:rsidRDefault="00FA2BE0">
            <w:pPr>
              <w:rPr>
                <w:rFonts w:ascii="Calisto MT" w:eastAsia="SimSun" w:hAnsi="Calisto MT" w:cs="Calisto MT"/>
                <w:sz w:val="24"/>
                <w:szCs w:val="24"/>
                <w:lang w:val="en-IN"/>
              </w:rPr>
            </w:pPr>
          </w:p>
          <w:p w:rsidR="00FA2BE0" w:rsidRDefault="008A4CC5">
            <w:pPr>
              <w:rPr>
                <w:rFonts w:ascii="Calisto MT" w:eastAsia="SimSun" w:hAnsi="Calisto MT" w:cs="Calisto MT"/>
                <w:sz w:val="24"/>
                <w:szCs w:val="24"/>
                <w:lang w:val="en-IN"/>
              </w:rPr>
            </w:pPr>
            <w:r>
              <w:rPr>
                <w:rFonts w:ascii="Calisto MT" w:eastAsia="SimSun" w:hAnsi="Calisto MT" w:cs="Calisto MT"/>
                <w:sz w:val="24"/>
                <w:szCs w:val="24"/>
                <w:lang w:val="en-IN"/>
              </w:rPr>
              <w:t>Invalid Login</w:t>
            </w:r>
          </w:p>
        </w:tc>
      </w:tr>
    </w:tbl>
    <w:p w:rsidR="00FA2BE0" w:rsidRDefault="00FA2BE0" w:rsidP="003664A2">
      <w:pPr>
        <w:rPr>
          <w:rFonts w:ascii="Calisto MT" w:eastAsia="SimSun" w:hAnsi="Calisto MT" w:cs="Calisto MT"/>
          <w:sz w:val="24"/>
          <w:szCs w:val="24"/>
          <w:lang w:val="en-IN"/>
        </w:rPr>
      </w:pPr>
    </w:p>
    <w:sectPr w:rsidR="00FA2BE0">
      <w:pgSz w:w="11910" w:h="16840"/>
      <w:pgMar w:top="1580" w:right="1620" w:bottom="280" w:left="1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90D" w:rsidRDefault="00C1790D">
      <w:r>
        <w:separator/>
      </w:r>
    </w:p>
  </w:endnote>
  <w:endnote w:type="continuationSeparator" w:id="0">
    <w:p w:rsidR="00C1790D" w:rsidRDefault="00C1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w:altName w:val="Times New Roman"/>
    <w:charset w:val="00"/>
    <w:family w:val="swiss"/>
    <w:pitch w:val="default"/>
    <w:sig w:usb0="00000001" w:usb1="00000002" w:usb2="00000000" w:usb3="00000000" w:csb0="2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Microsoft Sans Serif">
    <w:panose1 w:val="020B0604020202020204"/>
    <w:charset w:val="00"/>
    <w:family w:val="swiss"/>
    <w:pitch w:val="variable"/>
    <w:sig w:usb0="E1002AFF" w:usb1="C0000002" w:usb2="00000008" w:usb3="00000000" w:csb0="000101F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90D" w:rsidRDefault="00C1790D">
      <w:r>
        <w:separator/>
      </w:r>
    </w:p>
  </w:footnote>
  <w:footnote w:type="continuationSeparator" w:id="0">
    <w:p w:rsidR="00C1790D" w:rsidRDefault="00C179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numFmt w:val="bullet"/>
      <w:lvlText w:val=""/>
      <w:lvlJc w:val="left"/>
      <w:pPr>
        <w:ind w:left="829" w:hanging="360"/>
      </w:pPr>
      <w:rPr>
        <w:rFonts w:ascii="Symbol" w:eastAsia="Symbol" w:hAnsi="Symbol" w:cs="Symbol" w:hint="default"/>
        <w:w w:val="100"/>
        <w:sz w:val="22"/>
        <w:szCs w:val="22"/>
        <w:lang w:val="en-US" w:eastAsia="en-US" w:bidi="ar-SA"/>
      </w:rPr>
    </w:lvl>
    <w:lvl w:ilvl="1">
      <w:numFmt w:val="bullet"/>
      <w:lvlText w:val="•"/>
      <w:lvlJc w:val="left"/>
      <w:pPr>
        <w:ind w:left="978" w:hanging="360"/>
      </w:pPr>
      <w:rPr>
        <w:rFonts w:hint="default"/>
        <w:lang w:val="en-US" w:eastAsia="en-US" w:bidi="ar-SA"/>
      </w:rPr>
    </w:lvl>
    <w:lvl w:ilvl="2">
      <w:numFmt w:val="bullet"/>
      <w:lvlText w:val="•"/>
      <w:lvlJc w:val="left"/>
      <w:pPr>
        <w:ind w:left="1137" w:hanging="360"/>
      </w:pPr>
      <w:rPr>
        <w:rFonts w:hint="default"/>
        <w:lang w:val="en-US" w:eastAsia="en-US" w:bidi="ar-SA"/>
      </w:rPr>
    </w:lvl>
    <w:lvl w:ilvl="3">
      <w:numFmt w:val="bullet"/>
      <w:lvlText w:val="•"/>
      <w:lvlJc w:val="left"/>
      <w:pPr>
        <w:ind w:left="1295" w:hanging="360"/>
      </w:pPr>
      <w:rPr>
        <w:rFonts w:hint="default"/>
        <w:lang w:val="en-US" w:eastAsia="en-US" w:bidi="ar-SA"/>
      </w:rPr>
    </w:lvl>
    <w:lvl w:ilvl="4">
      <w:numFmt w:val="bullet"/>
      <w:lvlText w:val="•"/>
      <w:lvlJc w:val="left"/>
      <w:pPr>
        <w:ind w:left="1454" w:hanging="360"/>
      </w:pPr>
      <w:rPr>
        <w:rFonts w:hint="default"/>
        <w:lang w:val="en-US" w:eastAsia="en-US" w:bidi="ar-SA"/>
      </w:rPr>
    </w:lvl>
    <w:lvl w:ilvl="5">
      <w:numFmt w:val="bullet"/>
      <w:lvlText w:val="•"/>
      <w:lvlJc w:val="left"/>
      <w:pPr>
        <w:ind w:left="1613" w:hanging="360"/>
      </w:pPr>
      <w:rPr>
        <w:rFonts w:hint="default"/>
        <w:lang w:val="en-US" w:eastAsia="en-US" w:bidi="ar-SA"/>
      </w:rPr>
    </w:lvl>
    <w:lvl w:ilvl="6">
      <w:numFmt w:val="bullet"/>
      <w:lvlText w:val="•"/>
      <w:lvlJc w:val="left"/>
      <w:pPr>
        <w:ind w:left="1771" w:hanging="360"/>
      </w:pPr>
      <w:rPr>
        <w:rFonts w:hint="default"/>
        <w:lang w:val="en-US" w:eastAsia="en-US" w:bidi="ar-SA"/>
      </w:rPr>
    </w:lvl>
    <w:lvl w:ilvl="7">
      <w:numFmt w:val="bullet"/>
      <w:lvlText w:val="•"/>
      <w:lvlJc w:val="left"/>
      <w:pPr>
        <w:ind w:left="1930" w:hanging="360"/>
      </w:pPr>
      <w:rPr>
        <w:rFonts w:hint="default"/>
        <w:lang w:val="en-US" w:eastAsia="en-US" w:bidi="ar-SA"/>
      </w:rPr>
    </w:lvl>
    <w:lvl w:ilvl="8">
      <w:numFmt w:val="bullet"/>
      <w:lvlText w:val="•"/>
      <w:lvlJc w:val="left"/>
      <w:pPr>
        <w:ind w:left="2088" w:hanging="360"/>
      </w:pPr>
      <w:rPr>
        <w:rFonts w:hint="default"/>
        <w:lang w:val="en-US" w:eastAsia="en-US" w:bidi="ar-SA"/>
      </w:rPr>
    </w:lvl>
  </w:abstractNum>
  <w:abstractNum w:abstractNumId="1">
    <w:nsid w:val="9C8AC8EF"/>
    <w:multiLevelType w:val="multilevel"/>
    <w:tmpl w:val="9C8AC8EF"/>
    <w:lvl w:ilvl="0">
      <w:numFmt w:val="bullet"/>
      <w:lvlText w:val=""/>
      <w:lvlJc w:val="left"/>
      <w:pPr>
        <w:ind w:left="843" w:hanging="360"/>
      </w:pPr>
      <w:rPr>
        <w:rFonts w:ascii="Symbol" w:eastAsia="Symbol" w:hAnsi="Symbol" w:cs="Symbol" w:hint="default"/>
        <w:w w:val="100"/>
        <w:sz w:val="22"/>
        <w:szCs w:val="22"/>
        <w:lang w:val="en-US" w:eastAsia="en-US" w:bidi="ar-SA"/>
      </w:rPr>
    </w:lvl>
    <w:lvl w:ilvl="1">
      <w:numFmt w:val="bullet"/>
      <w:lvlText w:val="•"/>
      <w:lvlJc w:val="left"/>
      <w:pPr>
        <w:ind w:left="996" w:hanging="360"/>
      </w:pPr>
      <w:rPr>
        <w:rFonts w:hint="default"/>
        <w:lang w:val="en-US" w:eastAsia="en-US" w:bidi="ar-SA"/>
      </w:rPr>
    </w:lvl>
    <w:lvl w:ilvl="2">
      <w:numFmt w:val="bullet"/>
      <w:lvlText w:val="•"/>
      <w:lvlJc w:val="left"/>
      <w:pPr>
        <w:ind w:left="1153" w:hanging="360"/>
      </w:pPr>
      <w:rPr>
        <w:rFonts w:hint="default"/>
        <w:lang w:val="en-US" w:eastAsia="en-US" w:bidi="ar-SA"/>
      </w:rPr>
    </w:lvl>
    <w:lvl w:ilvl="3">
      <w:numFmt w:val="bullet"/>
      <w:lvlText w:val="•"/>
      <w:lvlJc w:val="left"/>
      <w:pPr>
        <w:ind w:left="1309" w:hanging="360"/>
      </w:pPr>
      <w:rPr>
        <w:rFonts w:hint="default"/>
        <w:lang w:val="en-US" w:eastAsia="en-US" w:bidi="ar-SA"/>
      </w:rPr>
    </w:lvl>
    <w:lvl w:ilvl="4">
      <w:numFmt w:val="bullet"/>
      <w:lvlText w:val="•"/>
      <w:lvlJc w:val="left"/>
      <w:pPr>
        <w:ind w:left="1466" w:hanging="360"/>
      </w:pPr>
      <w:rPr>
        <w:rFonts w:hint="default"/>
        <w:lang w:val="en-US" w:eastAsia="en-US" w:bidi="ar-SA"/>
      </w:rPr>
    </w:lvl>
    <w:lvl w:ilvl="5">
      <w:numFmt w:val="bullet"/>
      <w:lvlText w:val="•"/>
      <w:lvlJc w:val="left"/>
      <w:pPr>
        <w:ind w:left="1623" w:hanging="360"/>
      </w:pPr>
      <w:rPr>
        <w:rFonts w:hint="default"/>
        <w:lang w:val="en-US" w:eastAsia="en-US" w:bidi="ar-SA"/>
      </w:rPr>
    </w:lvl>
    <w:lvl w:ilvl="6">
      <w:numFmt w:val="bullet"/>
      <w:lvlText w:val="•"/>
      <w:lvlJc w:val="left"/>
      <w:pPr>
        <w:ind w:left="1779" w:hanging="360"/>
      </w:pPr>
      <w:rPr>
        <w:rFonts w:hint="default"/>
        <w:lang w:val="en-US" w:eastAsia="en-US" w:bidi="ar-SA"/>
      </w:rPr>
    </w:lvl>
    <w:lvl w:ilvl="7">
      <w:numFmt w:val="bullet"/>
      <w:lvlText w:val="•"/>
      <w:lvlJc w:val="left"/>
      <w:pPr>
        <w:ind w:left="1936" w:hanging="360"/>
      </w:pPr>
      <w:rPr>
        <w:rFonts w:hint="default"/>
        <w:lang w:val="en-US" w:eastAsia="en-US" w:bidi="ar-SA"/>
      </w:rPr>
    </w:lvl>
    <w:lvl w:ilvl="8">
      <w:numFmt w:val="bullet"/>
      <w:lvlText w:val="•"/>
      <w:lvlJc w:val="left"/>
      <w:pPr>
        <w:ind w:left="2092" w:hanging="360"/>
      </w:pPr>
      <w:rPr>
        <w:rFonts w:hint="default"/>
        <w:lang w:val="en-US" w:eastAsia="en-US" w:bidi="ar-SA"/>
      </w:rPr>
    </w:lvl>
  </w:abstractNum>
  <w:abstractNum w:abstractNumId="2">
    <w:nsid w:val="B5E306ED"/>
    <w:multiLevelType w:val="multilevel"/>
    <w:tmpl w:val="B5E306ED"/>
    <w:lvl w:ilvl="0">
      <w:numFmt w:val="bullet"/>
      <w:lvlText w:val=""/>
      <w:lvlJc w:val="left"/>
      <w:pPr>
        <w:ind w:left="830" w:hanging="360"/>
      </w:pPr>
      <w:rPr>
        <w:rFonts w:ascii="Symbol" w:eastAsia="Symbol" w:hAnsi="Symbol" w:cs="Symbol" w:hint="default"/>
        <w:w w:val="100"/>
        <w:sz w:val="22"/>
        <w:szCs w:val="22"/>
        <w:lang w:val="en-US" w:eastAsia="en-US" w:bidi="ar-SA"/>
      </w:rPr>
    </w:lvl>
    <w:lvl w:ilvl="1">
      <w:numFmt w:val="bullet"/>
      <w:lvlText w:val="•"/>
      <w:lvlJc w:val="left"/>
      <w:pPr>
        <w:ind w:left="996" w:hanging="360"/>
      </w:pPr>
      <w:rPr>
        <w:rFonts w:hint="default"/>
        <w:lang w:val="en-US" w:eastAsia="en-US" w:bidi="ar-SA"/>
      </w:rPr>
    </w:lvl>
    <w:lvl w:ilvl="2">
      <w:numFmt w:val="bullet"/>
      <w:lvlText w:val="•"/>
      <w:lvlJc w:val="left"/>
      <w:pPr>
        <w:ind w:left="1152" w:hanging="360"/>
      </w:pPr>
      <w:rPr>
        <w:rFonts w:hint="default"/>
        <w:lang w:val="en-US" w:eastAsia="en-US" w:bidi="ar-SA"/>
      </w:rPr>
    </w:lvl>
    <w:lvl w:ilvl="3">
      <w:numFmt w:val="bullet"/>
      <w:lvlText w:val="•"/>
      <w:lvlJc w:val="left"/>
      <w:pPr>
        <w:ind w:left="1308" w:hanging="360"/>
      </w:pPr>
      <w:rPr>
        <w:rFonts w:hint="default"/>
        <w:lang w:val="en-US" w:eastAsia="en-US" w:bidi="ar-SA"/>
      </w:rPr>
    </w:lvl>
    <w:lvl w:ilvl="4">
      <w:numFmt w:val="bullet"/>
      <w:lvlText w:val="•"/>
      <w:lvlJc w:val="left"/>
      <w:pPr>
        <w:ind w:left="1464" w:hanging="360"/>
      </w:pPr>
      <w:rPr>
        <w:rFonts w:hint="default"/>
        <w:lang w:val="en-US" w:eastAsia="en-US" w:bidi="ar-SA"/>
      </w:rPr>
    </w:lvl>
    <w:lvl w:ilvl="5">
      <w:numFmt w:val="bullet"/>
      <w:lvlText w:val="•"/>
      <w:lvlJc w:val="left"/>
      <w:pPr>
        <w:ind w:left="1620" w:hanging="360"/>
      </w:pPr>
      <w:rPr>
        <w:rFonts w:hint="default"/>
        <w:lang w:val="en-US" w:eastAsia="en-US" w:bidi="ar-SA"/>
      </w:rPr>
    </w:lvl>
    <w:lvl w:ilvl="6">
      <w:numFmt w:val="bullet"/>
      <w:lvlText w:val="•"/>
      <w:lvlJc w:val="left"/>
      <w:pPr>
        <w:ind w:left="1776" w:hanging="360"/>
      </w:pPr>
      <w:rPr>
        <w:rFonts w:hint="default"/>
        <w:lang w:val="en-US" w:eastAsia="en-US" w:bidi="ar-SA"/>
      </w:rPr>
    </w:lvl>
    <w:lvl w:ilvl="7">
      <w:numFmt w:val="bullet"/>
      <w:lvlText w:val="•"/>
      <w:lvlJc w:val="left"/>
      <w:pPr>
        <w:ind w:left="1932" w:hanging="360"/>
      </w:pPr>
      <w:rPr>
        <w:rFonts w:hint="default"/>
        <w:lang w:val="en-US" w:eastAsia="en-US" w:bidi="ar-SA"/>
      </w:rPr>
    </w:lvl>
    <w:lvl w:ilvl="8">
      <w:numFmt w:val="bullet"/>
      <w:lvlText w:val="•"/>
      <w:lvlJc w:val="left"/>
      <w:pPr>
        <w:ind w:left="2088" w:hanging="360"/>
      </w:pPr>
      <w:rPr>
        <w:rFonts w:hint="default"/>
        <w:lang w:val="en-US" w:eastAsia="en-US" w:bidi="ar-SA"/>
      </w:rPr>
    </w:lvl>
  </w:abstractNum>
  <w:abstractNum w:abstractNumId="3">
    <w:nsid w:val="BF205925"/>
    <w:multiLevelType w:val="multilevel"/>
    <w:tmpl w:val="BF205925"/>
    <w:lvl w:ilvl="0">
      <w:numFmt w:val="bullet"/>
      <w:lvlText w:val=""/>
      <w:lvlJc w:val="left"/>
      <w:pPr>
        <w:ind w:left="829" w:hanging="360"/>
      </w:pPr>
      <w:rPr>
        <w:rFonts w:ascii="Symbol" w:eastAsia="Symbol" w:hAnsi="Symbol" w:cs="Symbol" w:hint="default"/>
        <w:w w:val="100"/>
        <w:sz w:val="22"/>
        <w:szCs w:val="22"/>
        <w:lang w:val="en-US" w:eastAsia="en-US" w:bidi="ar-SA"/>
      </w:rPr>
    </w:lvl>
    <w:lvl w:ilvl="1">
      <w:numFmt w:val="bullet"/>
      <w:lvlText w:val="•"/>
      <w:lvlJc w:val="left"/>
      <w:pPr>
        <w:ind w:left="978" w:hanging="360"/>
      </w:pPr>
      <w:rPr>
        <w:rFonts w:hint="default"/>
        <w:lang w:val="en-US" w:eastAsia="en-US" w:bidi="ar-SA"/>
      </w:rPr>
    </w:lvl>
    <w:lvl w:ilvl="2">
      <w:numFmt w:val="bullet"/>
      <w:lvlText w:val="•"/>
      <w:lvlJc w:val="left"/>
      <w:pPr>
        <w:ind w:left="1137" w:hanging="360"/>
      </w:pPr>
      <w:rPr>
        <w:rFonts w:hint="default"/>
        <w:lang w:val="en-US" w:eastAsia="en-US" w:bidi="ar-SA"/>
      </w:rPr>
    </w:lvl>
    <w:lvl w:ilvl="3">
      <w:numFmt w:val="bullet"/>
      <w:lvlText w:val="•"/>
      <w:lvlJc w:val="left"/>
      <w:pPr>
        <w:ind w:left="1295" w:hanging="360"/>
      </w:pPr>
      <w:rPr>
        <w:rFonts w:hint="default"/>
        <w:lang w:val="en-US" w:eastAsia="en-US" w:bidi="ar-SA"/>
      </w:rPr>
    </w:lvl>
    <w:lvl w:ilvl="4">
      <w:numFmt w:val="bullet"/>
      <w:lvlText w:val="•"/>
      <w:lvlJc w:val="left"/>
      <w:pPr>
        <w:ind w:left="1454" w:hanging="360"/>
      </w:pPr>
      <w:rPr>
        <w:rFonts w:hint="default"/>
        <w:lang w:val="en-US" w:eastAsia="en-US" w:bidi="ar-SA"/>
      </w:rPr>
    </w:lvl>
    <w:lvl w:ilvl="5">
      <w:numFmt w:val="bullet"/>
      <w:lvlText w:val="•"/>
      <w:lvlJc w:val="left"/>
      <w:pPr>
        <w:ind w:left="1613" w:hanging="360"/>
      </w:pPr>
      <w:rPr>
        <w:rFonts w:hint="default"/>
        <w:lang w:val="en-US" w:eastAsia="en-US" w:bidi="ar-SA"/>
      </w:rPr>
    </w:lvl>
    <w:lvl w:ilvl="6">
      <w:numFmt w:val="bullet"/>
      <w:lvlText w:val="•"/>
      <w:lvlJc w:val="left"/>
      <w:pPr>
        <w:ind w:left="1771" w:hanging="360"/>
      </w:pPr>
      <w:rPr>
        <w:rFonts w:hint="default"/>
        <w:lang w:val="en-US" w:eastAsia="en-US" w:bidi="ar-SA"/>
      </w:rPr>
    </w:lvl>
    <w:lvl w:ilvl="7">
      <w:numFmt w:val="bullet"/>
      <w:lvlText w:val="•"/>
      <w:lvlJc w:val="left"/>
      <w:pPr>
        <w:ind w:left="1930" w:hanging="360"/>
      </w:pPr>
      <w:rPr>
        <w:rFonts w:hint="default"/>
        <w:lang w:val="en-US" w:eastAsia="en-US" w:bidi="ar-SA"/>
      </w:rPr>
    </w:lvl>
    <w:lvl w:ilvl="8">
      <w:numFmt w:val="bullet"/>
      <w:lvlText w:val="•"/>
      <w:lvlJc w:val="left"/>
      <w:pPr>
        <w:ind w:left="2088" w:hanging="360"/>
      </w:pPr>
      <w:rPr>
        <w:rFonts w:hint="default"/>
        <w:lang w:val="en-US" w:eastAsia="en-US" w:bidi="ar-SA"/>
      </w:rPr>
    </w:lvl>
  </w:abstractNum>
  <w:abstractNum w:abstractNumId="4">
    <w:nsid w:val="C8879AEF"/>
    <w:multiLevelType w:val="multilevel"/>
    <w:tmpl w:val="C8879AEF"/>
    <w:lvl w:ilvl="0">
      <w:numFmt w:val="bullet"/>
      <w:lvlText w:val=""/>
      <w:lvlJc w:val="left"/>
      <w:pPr>
        <w:ind w:left="829" w:hanging="360"/>
      </w:pPr>
      <w:rPr>
        <w:rFonts w:ascii="Symbol" w:eastAsia="Symbol" w:hAnsi="Symbol" w:cs="Symbol" w:hint="default"/>
        <w:w w:val="100"/>
        <w:sz w:val="22"/>
        <w:szCs w:val="22"/>
        <w:lang w:val="en-US" w:eastAsia="en-US" w:bidi="ar-SA"/>
      </w:rPr>
    </w:lvl>
    <w:lvl w:ilvl="1">
      <w:numFmt w:val="bullet"/>
      <w:lvlText w:val="•"/>
      <w:lvlJc w:val="left"/>
      <w:pPr>
        <w:ind w:left="978" w:hanging="360"/>
      </w:pPr>
      <w:rPr>
        <w:rFonts w:hint="default"/>
        <w:lang w:val="en-US" w:eastAsia="en-US" w:bidi="ar-SA"/>
      </w:rPr>
    </w:lvl>
    <w:lvl w:ilvl="2">
      <w:numFmt w:val="bullet"/>
      <w:lvlText w:val="•"/>
      <w:lvlJc w:val="left"/>
      <w:pPr>
        <w:ind w:left="1137" w:hanging="360"/>
      </w:pPr>
      <w:rPr>
        <w:rFonts w:hint="default"/>
        <w:lang w:val="en-US" w:eastAsia="en-US" w:bidi="ar-SA"/>
      </w:rPr>
    </w:lvl>
    <w:lvl w:ilvl="3">
      <w:numFmt w:val="bullet"/>
      <w:lvlText w:val="•"/>
      <w:lvlJc w:val="left"/>
      <w:pPr>
        <w:ind w:left="1295" w:hanging="360"/>
      </w:pPr>
      <w:rPr>
        <w:rFonts w:hint="default"/>
        <w:lang w:val="en-US" w:eastAsia="en-US" w:bidi="ar-SA"/>
      </w:rPr>
    </w:lvl>
    <w:lvl w:ilvl="4">
      <w:numFmt w:val="bullet"/>
      <w:lvlText w:val="•"/>
      <w:lvlJc w:val="left"/>
      <w:pPr>
        <w:ind w:left="1454" w:hanging="360"/>
      </w:pPr>
      <w:rPr>
        <w:rFonts w:hint="default"/>
        <w:lang w:val="en-US" w:eastAsia="en-US" w:bidi="ar-SA"/>
      </w:rPr>
    </w:lvl>
    <w:lvl w:ilvl="5">
      <w:numFmt w:val="bullet"/>
      <w:lvlText w:val="•"/>
      <w:lvlJc w:val="left"/>
      <w:pPr>
        <w:ind w:left="1613" w:hanging="360"/>
      </w:pPr>
      <w:rPr>
        <w:rFonts w:hint="default"/>
        <w:lang w:val="en-US" w:eastAsia="en-US" w:bidi="ar-SA"/>
      </w:rPr>
    </w:lvl>
    <w:lvl w:ilvl="6">
      <w:numFmt w:val="bullet"/>
      <w:lvlText w:val="•"/>
      <w:lvlJc w:val="left"/>
      <w:pPr>
        <w:ind w:left="1771" w:hanging="360"/>
      </w:pPr>
      <w:rPr>
        <w:rFonts w:hint="default"/>
        <w:lang w:val="en-US" w:eastAsia="en-US" w:bidi="ar-SA"/>
      </w:rPr>
    </w:lvl>
    <w:lvl w:ilvl="7">
      <w:numFmt w:val="bullet"/>
      <w:lvlText w:val="•"/>
      <w:lvlJc w:val="left"/>
      <w:pPr>
        <w:ind w:left="1930" w:hanging="360"/>
      </w:pPr>
      <w:rPr>
        <w:rFonts w:hint="default"/>
        <w:lang w:val="en-US" w:eastAsia="en-US" w:bidi="ar-SA"/>
      </w:rPr>
    </w:lvl>
    <w:lvl w:ilvl="8">
      <w:numFmt w:val="bullet"/>
      <w:lvlText w:val="•"/>
      <w:lvlJc w:val="left"/>
      <w:pPr>
        <w:ind w:left="2088" w:hanging="360"/>
      </w:pPr>
      <w:rPr>
        <w:rFonts w:hint="default"/>
        <w:lang w:val="en-US" w:eastAsia="en-US" w:bidi="ar-SA"/>
      </w:rPr>
    </w:lvl>
  </w:abstractNum>
  <w:abstractNum w:abstractNumId="5">
    <w:nsid w:val="CF092B84"/>
    <w:multiLevelType w:val="multilevel"/>
    <w:tmpl w:val="CF092B84"/>
    <w:lvl w:ilvl="0">
      <w:numFmt w:val="bullet"/>
      <w:lvlText w:val=""/>
      <w:lvlJc w:val="left"/>
      <w:pPr>
        <w:ind w:left="830" w:hanging="360"/>
      </w:pPr>
      <w:rPr>
        <w:rFonts w:ascii="Symbol" w:eastAsia="Symbol" w:hAnsi="Symbol" w:cs="Symbol" w:hint="default"/>
        <w:w w:val="100"/>
        <w:sz w:val="22"/>
        <w:szCs w:val="22"/>
        <w:lang w:val="en-US" w:eastAsia="en-US" w:bidi="ar-SA"/>
      </w:rPr>
    </w:lvl>
    <w:lvl w:ilvl="1">
      <w:numFmt w:val="bullet"/>
      <w:lvlText w:val="•"/>
      <w:lvlJc w:val="left"/>
      <w:pPr>
        <w:ind w:left="996" w:hanging="360"/>
      </w:pPr>
      <w:rPr>
        <w:rFonts w:hint="default"/>
        <w:lang w:val="en-US" w:eastAsia="en-US" w:bidi="ar-SA"/>
      </w:rPr>
    </w:lvl>
    <w:lvl w:ilvl="2">
      <w:numFmt w:val="bullet"/>
      <w:lvlText w:val="•"/>
      <w:lvlJc w:val="left"/>
      <w:pPr>
        <w:ind w:left="1152" w:hanging="360"/>
      </w:pPr>
      <w:rPr>
        <w:rFonts w:hint="default"/>
        <w:lang w:val="en-US" w:eastAsia="en-US" w:bidi="ar-SA"/>
      </w:rPr>
    </w:lvl>
    <w:lvl w:ilvl="3">
      <w:numFmt w:val="bullet"/>
      <w:lvlText w:val="•"/>
      <w:lvlJc w:val="left"/>
      <w:pPr>
        <w:ind w:left="1308" w:hanging="360"/>
      </w:pPr>
      <w:rPr>
        <w:rFonts w:hint="default"/>
        <w:lang w:val="en-US" w:eastAsia="en-US" w:bidi="ar-SA"/>
      </w:rPr>
    </w:lvl>
    <w:lvl w:ilvl="4">
      <w:numFmt w:val="bullet"/>
      <w:lvlText w:val="•"/>
      <w:lvlJc w:val="left"/>
      <w:pPr>
        <w:ind w:left="1464" w:hanging="360"/>
      </w:pPr>
      <w:rPr>
        <w:rFonts w:hint="default"/>
        <w:lang w:val="en-US" w:eastAsia="en-US" w:bidi="ar-SA"/>
      </w:rPr>
    </w:lvl>
    <w:lvl w:ilvl="5">
      <w:numFmt w:val="bullet"/>
      <w:lvlText w:val="•"/>
      <w:lvlJc w:val="left"/>
      <w:pPr>
        <w:ind w:left="1620" w:hanging="360"/>
      </w:pPr>
      <w:rPr>
        <w:rFonts w:hint="default"/>
        <w:lang w:val="en-US" w:eastAsia="en-US" w:bidi="ar-SA"/>
      </w:rPr>
    </w:lvl>
    <w:lvl w:ilvl="6">
      <w:numFmt w:val="bullet"/>
      <w:lvlText w:val="•"/>
      <w:lvlJc w:val="left"/>
      <w:pPr>
        <w:ind w:left="1776" w:hanging="360"/>
      </w:pPr>
      <w:rPr>
        <w:rFonts w:hint="default"/>
        <w:lang w:val="en-US" w:eastAsia="en-US" w:bidi="ar-SA"/>
      </w:rPr>
    </w:lvl>
    <w:lvl w:ilvl="7">
      <w:numFmt w:val="bullet"/>
      <w:lvlText w:val="•"/>
      <w:lvlJc w:val="left"/>
      <w:pPr>
        <w:ind w:left="1932" w:hanging="360"/>
      </w:pPr>
      <w:rPr>
        <w:rFonts w:hint="default"/>
        <w:lang w:val="en-US" w:eastAsia="en-US" w:bidi="ar-SA"/>
      </w:rPr>
    </w:lvl>
    <w:lvl w:ilvl="8">
      <w:numFmt w:val="bullet"/>
      <w:lvlText w:val="•"/>
      <w:lvlJc w:val="left"/>
      <w:pPr>
        <w:ind w:left="2088" w:hanging="360"/>
      </w:pPr>
      <w:rPr>
        <w:rFonts w:hint="default"/>
        <w:lang w:val="en-US" w:eastAsia="en-US" w:bidi="ar-SA"/>
      </w:rPr>
    </w:lvl>
  </w:abstractNum>
  <w:abstractNum w:abstractNumId="6">
    <w:nsid w:val="D7F9FE59"/>
    <w:multiLevelType w:val="multilevel"/>
    <w:tmpl w:val="D7F9FE59"/>
    <w:lvl w:ilvl="0">
      <w:numFmt w:val="bullet"/>
      <w:lvlText w:val=""/>
      <w:lvlJc w:val="left"/>
      <w:pPr>
        <w:ind w:left="839" w:hanging="360"/>
      </w:pPr>
      <w:rPr>
        <w:rFonts w:ascii="Symbol" w:eastAsia="Symbol" w:hAnsi="Symbol" w:cs="Symbol" w:hint="default"/>
        <w:w w:val="100"/>
        <w:sz w:val="22"/>
        <w:szCs w:val="22"/>
        <w:lang w:val="en-US" w:eastAsia="en-US" w:bidi="ar-SA"/>
      </w:rPr>
    </w:lvl>
    <w:lvl w:ilvl="1">
      <w:numFmt w:val="bullet"/>
      <w:lvlText w:val="•"/>
      <w:lvlJc w:val="left"/>
      <w:pPr>
        <w:ind w:left="995" w:hanging="360"/>
      </w:pPr>
      <w:rPr>
        <w:rFonts w:hint="default"/>
        <w:lang w:val="en-US" w:eastAsia="en-US" w:bidi="ar-SA"/>
      </w:rPr>
    </w:lvl>
    <w:lvl w:ilvl="2">
      <w:numFmt w:val="bullet"/>
      <w:lvlText w:val="•"/>
      <w:lvlJc w:val="left"/>
      <w:pPr>
        <w:ind w:left="1151" w:hanging="360"/>
      </w:pPr>
      <w:rPr>
        <w:rFonts w:hint="default"/>
        <w:lang w:val="en-US" w:eastAsia="en-US" w:bidi="ar-SA"/>
      </w:rPr>
    </w:lvl>
    <w:lvl w:ilvl="3">
      <w:numFmt w:val="bullet"/>
      <w:lvlText w:val="•"/>
      <w:lvlJc w:val="left"/>
      <w:pPr>
        <w:ind w:left="1306" w:hanging="360"/>
      </w:pPr>
      <w:rPr>
        <w:rFonts w:hint="default"/>
        <w:lang w:val="en-US" w:eastAsia="en-US" w:bidi="ar-SA"/>
      </w:rPr>
    </w:lvl>
    <w:lvl w:ilvl="4">
      <w:numFmt w:val="bullet"/>
      <w:lvlText w:val="•"/>
      <w:lvlJc w:val="left"/>
      <w:pPr>
        <w:ind w:left="1462" w:hanging="360"/>
      </w:pPr>
      <w:rPr>
        <w:rFonts w:hint="default"/>
        <w:lang w:val="en-US" w:eastAsia="en-US" w:bidi="ar-SA"/>
      </w:rPr>
    </w:lvl>
    <w:lvl w:ilvl="5">
      <w:numFmt w:val="bullet"/>
      <w:lvlText w:val="•"/>
      <w:lvlJc w:val="left"/>
      <w:pPr>
        <w:ind w:left="1618" w:hanging="360"/>
      </w:pPr>
      <w:rPr>
        <w:rFonts w:hint="default"/>
        <w:lang w:val="en-US" w:eastAsia="en-US" w:bidi="ar-SA"/>
      </w:rPr>
    </w:lvl>
    <w:lvl w:ilvl="6">
      <w:numFmt w:val="bullet"/>
      <w:lvlText w:val="•"/>
      <w:lvlJc w:val="left"/>
      <w:pPr>
        <w:ind w:left="1773" w:hanging="360"/>
      </w:pPr>
      <w:rPr>
        <w:rFonts w:hint="default"/>
        <w:lang w:val="en-US" w:eastAsia="en-US" w:bidi="ar-SA"/>
      </w:rPr>
    </w:lvl>
    <w:lvl w:ilvl="7">
      <w:numFmt w:val="bullet"/>
      <w:lvlText w:val="•"/>
      <w:lvlJc w:val="left"/>
      <w:pPr>
        <w:ind w:left="1929" w:hanging="360"/>
      </w:pPr>
      <w:rPr>
        <w:rFonts w:hint="default"/>
        <w:lang w:val="en-US" w:eastAsia="en-US" w:bidi="ar-SA"/>
      </w:rPr>
    </w:lvl>
    <w:lvl w:ilvl="8">
      <w:numFmt w:val="bullet"/>
      <w:lvlText w:val="•"/>
      <w:lvlJc w:val="left"/>
      <w:pPr>
        <w:ind w:left="2084" w:hanging="360"/>
      </w:pPr>
      <w:rPr>
        <w:rFonts w:hint="default"/>
        <w:lang w:val="en-US" w:eastAsia="en-US" w:bidi="ar-SA"/>
      </w:rPr>
    </w:lvl>
  </w:abstractNum>
  <w:abstractNum w:abstractNumId="7">
    <w:nsid w:val="DCBA6B53"/>
    <w:multiLevelType w:val="multilevel"/>
    <w:tmpl w:val="DCBA6B53"/>
    <w:lvl w:ilvl="0">
      <w:numFmt w:val="bullet"/>
      <w:lvlText w:val=""/>
      <w:lvlJc w:val="left"/>
      <w:pPr>
        <w:ind w:left="839" w:hanging="360"/>
      </w:pPr>
      <w:rPr>
        <w:rFonts w:ascii="Symbol" w:eastAsia="Symbol" w:hAnsi="Symbol" w:cs="Symbol" w:hint="default"/>
        <w:w w:val="100"/>
        <w:sz w:val="22"/>
        <w:szCs w:val="22"/>
        <w:lang w:val="en-US" w:eastAsia="en-US" w:bidi="ar-SA"/>
      </w:rPr>
    </w:lvl>
    <w:lvl w:ilvl="1">
      <w:numFmt w:val="bullet"/>
      <w:lvlText w:val="•"/>
      <w:lvlJc w:val="left"/>
      <w:pPr>
        <w:ind w:left="996" w:hanging="360"/>
      </w:pPr>
      <w:rPr>
        <w:rFonts w:hint="default"/>
        <w:lang w:val="en-US" w:eastAsia="en-US" w:bidi="ar-SA"/>
      </w:rPr>
    </w:lvl>
    <w:lvl w:ilvl="2">
      <w:numFmt w:val="bullet"/>
      <w:lvlText w:val="•"/>
      <w:lvlJc w:val="left"/>
      <w:pPr>
        <w:ind w:left="1152" w:hanging="360"/>
      </w:pPr>
      <w:rPr>
        <w:rFonts w:hint="default"/>
        <w:lang w:val="en-US" w:eastAsia="en-US" w:bidi="ar-SA"/>
      </w:rPr>
    </w:lvl>
    <w:lvl w:ilvl="3">
      <w:numFmt w:val="bullet"/>
      <w:lvlText w:val="•"/>
      <w:lvlJc w:val="left"/>
      <w:pPr>
        <w:ind w:left="1308" w:hanging="360"/>
      </w:pPr>
      <w:rPr>
        <w:rFonts w:hint="default"/>
        <w:lang w:val="en-US" w:eastAsia="en-US" w:bidi="ar-SA"/>
      </w:rPr>
    </w:lvl>
    <w:lvl w:ilvl="4">
      <w:numFmt w:val="bullet"/>
      <w:lvlText w:val="•"/>
      <w:lvlJc w:val="left"/>
      <w:pPr>
        <w:ind w:left="1464" w:hanging="360"/>
      </w:pPr>
      <w:rPr>
        <w:rFonts w:hint="default"/>
        <w:lang w:val="en-US" w:eastAsia="en-US" w:bidi="ar-SA"/>
      </w:rPr>
    </w:lvl>
    <w:lvl w:ilvl="5">
      <w:numFmt w:val="bullet"/>
      <w:lvlText w:val="•"/>
      <w:lvlJc w:val="left"/>
      <w:pPr>
        <w:ind w:left="1620" w:hanging="360"/>
      </w:pPr>
      <w:rPr>
        <w:rFonts w:hint="default"/>
        <w:lang w:val="en-US" w:eastAsia="en-US" w:bidi="ar-SA"/>
      </w:rPr>
    </w:lvl>
    <w:lvl w:ilvl="6">
      <w:numFmt w:val="bullet"/>
      <w:lvlText w:val="•"/>
      <w:lvlJc w:val="left"/>
      <w:pPr>
        <w:ind w:left="1776" w:hanging="360"/>
      </w:pPr>
      <w:rPr>
        <w:rFonts w:hint="default"/>
        <w:lang w:val="en-US" w:eastAsia="en-US" w:bidi="ar-SA"/>
      </w:rPr>
    </w:lvl>
    <w:lvl w:ilvl="7">
      <w:numFmt w:val="bullet"/>
      <w:lvlText w:val="•"/>
      <w:lvlJc w:val="left"/>
      <w:pPr>
        <w:ind w:left="1932" w:hanging="360"/>
      </w:pPr>
      <w:rPr>
        <w:rFonts w:hint="default"/>
        <w:lang w:val="en-US" w:eastAsia="en-US" w:bidi="ar-SA"/>
      </w:rPr>
    </w:lvl>
    <w:lvl w:ilvl="8">
      <w:numFmt w:val="bullet"/>
      <w:lvlText w:val="•"/>
      <w:lvlJc w:val="left"/>
      <w:pPr>
        <w:ind w:left="2088" w:hanging="360"/>
      </w:pPr>
      <w:rPr>
        <w:rFonts w:hint="default"/>
        <w:lang w:val="en-US" w:eastAsia="en-US" w:bidi="ar-SA"/>
      </w:rPr>
    </w:lvl>
  </w:abstractNum>
  <w:abstractNum w:abstractNumId="8">
    <w:nsid w:val="F4B5D9F5"/>
    <w:multiLevelType w:val="multilevel"/>
    <w:tmpl w:val="F4B5D9F5"/>
    <w:lvl w:ilvl="0">
      <w:numFmt w:val="bullet"/>
      <w:lvlText w:val=""/>
      <w:lvlJc w:val="left"/>
      <w:pPr>
        <w:ind w:left="839" w:hanging="360"/>
      </w:pPr>
      <w:rPr>
        <w:rFonts w:ascii="Symbol" w:eastAsia="Symbol" w:hAnsi="Symbol" w:cs="Symbol" w:hint="default"/>
        <w:w w:val="100"/>
        <w:sz w:val="22"/>
        <w:szCs w:val="22"/>
        <w:lang w:val="en-US" w:eastAsia="en-US" w:bidi="ar-SA"/>
      </w:rPr>
    </w:lvl>
    <w:lvl w:ilvl="1">
      <w:numFmt w:val="bullet"/>
      <w:lvlText w:val="•"/>
      <w:lvlJc w:val="left"/>
      <w:pPr>
        <w:ind w:left="995" w:hanging="360"/>
      </w:pPr>
      <w:rPr>
        <w:rFonts w:hint="default"/>
        <w:lang w:val="en-US" w:eastAsia="en-US" w:bidi="ar-SA"/>
      </w:rPr>
    </w:lvl>
    <w:lvl w:ilvl="2">
      <w:numFmt w:val="bullet"/>
      <w:lvlText w:val="•"/>
      <w:lvlJc w:val="left"/>
      <w:pPr>
        <w:ind w:left="1151" w:hanging="360"/>
      </w:pPr>
      <w:rPr>
        <w:rFonts w:hint="default"/>
        <w:lang w:val="en-US" w:eastAsia="en-US" w:bidi="ar-SA"/>
      </w:rPr>
    </w:lvl>
    <w:lvl w:ilvl="3">
      <w:numFmt w:val="bullet"/>
      <w:lvlText w:val="•"/>
      <w:lvlJc w:val="left"/>
      <w:pPr>
        <w:ind w:left="1306" w:hanging="360"/>
      </w:pPr>
      <w:rPr>
        <w:rFonts w:hint="default"/>
        <w:lang w:val="en-US" w:eastAsia="en-US" w:bidi="ar-SA"/>
      </w:rPr>
    </w:lvl>
    <w:lvl w:ilvl="4">
      <w:numFmt w:val="bullet"/>
      <w:lvlText w:val="•"/>
      <w:lvlJc w:val="left"/>
      <w:pPr>
        <w:ind w:left="1462" w:hanging="360"/>
      </w:pPr>
      <w:rPr>
        <w:rFonts w:hint="default"/>
        <w:lang w:val="en-US" w:eastAsia="en-US" w:bidi="ar-SA"/>
      </w:rPr>
    </w:lvl>
    <w:lvl w:ilvl="5">
      <w:numFmt w:val="bullet"/>
      <w:lvlText w:val="•"/>
      <w:lvlJc w:val="left"/>
      <w:pPr>
        <w:ind w:left="1618" w:hanging="360"/>
      </w:pPr>
      <w:rPr>
        <w:rFonts w:hint="default"/>
        <w:lang w:val="en-US" w:eastAsia="en-US" w:bidi="ar-SA"/>
      </w:rPr>
    </w:lvl>
    <w:lvl w:ilvl="6">
      <w:numFmt w:val="bullet"/>
      <w:lvlText w:val="•"/>
      <w:lvlJc w:val="left"/>
      <w:pPr>
        <w:ind w:left="1773" w:hanging="360"/>
      </w:pPr>
      <w:rPr>
        <w:rFonts w:hint="default"/>
        <w:lang w:val="en-US" w:eastAsia="en-US" w:bidi="ar-SA"/>
      </w:rPr>
    </w:lvl>
    <w:lvl w:ilvl="7">
      <w:numFmt w:val="bullet"/>
      <w:lvlText w:val="•"/>
      <w:lvlJc w:val="left"/>
      <w:pPr>
        <w:ind w:left="1929" w:hanging="360"/>
      </w:pPr>
      <w:rPr>
        <w:rFonts w:hint="default"/>
        <w:lang w:val="en-US" w:eastAsia="en-US" w:bidi="ar-SA"/>
      </w:rPr>
    </w:lvl>
    <w:lvl w:ilvl="8">
      <w:numFmt w:val="bullet"/>
      <w:lvlText w:val="•"/>
      <w:lvlJc w:val="left"/>
      <w:pPr>
        <w:ind w:left="2084" w:hanging="360"/>
      </w:pPr>
      <w:rPr>
        <w:rFonts w:hint="default"/>
        <w:lang w:val="en-US" w:eastAsia="en-US" w:bidi="ar-SA"/>
      </w:rPr>
    </w:lvl>
  </w:abstractNum>
  <w:abstractNum w:abstractNumId="9">
    <w:nsid w:val="FB20CEEC"/>
    <w:multiLevelType w:val="singleLevel"/>
    <w:tmpl w:val="FB20CEEC"/>
    <w:lvl w:ilvl="0">
      <w:start w:val="1"/>
      <w:numFmt w:val="decimal"/>
      <w:suff w:val="space"/>
      <w:lvlText w:val="%1]"/>
      <w:lvlJc w:val="left"/>
    </w:lvl>
  </w:abstractNum>
  <w:abstractNum w:abstractNumId="10">
    <w:nsid w:val="0053208E"/>
    <w:multiLevelType w:val="multilevel"/>
    <w:tmpl w:val="0053208E"/>
    <w:lvl w:ilvl="0">
      <w:start w:val="2"/>
      <w:numFmt w:val="decimal"/>
      <w:lvlText w:val="%1"/>
      <w:lvlJc w:val="left"/>
      <w:pPr>
        <w:ind w:left="2539" w:hanging="552"/>
        <w:jc w:val="left"/>
      </w:pPr>
      <w:rPr>
        <w:rFonts w:hint="default"/>
        <w:lang w:val="en-US" w:eastAsia="en-US" w:bidi="ar-SA"/>
      </w:rPr>
    </w:lvl>
    <w:lvl w:ilvl="1">
      <w:start w:val="1"/>
      <w:numFmt w:val="decimal"/>
      <w:lvlText w:val="%1.%2"/>
      <w:lvlJc w:val="left"/>
      <w:pPr>
        <w:ind w:left="2539" w:hanging="552"/>
        <w:jc w:val="right"/>
      </w:pPr>
      <w:rPr>
        <w:rFonts w:hint="default"/>
        <w:spacing w:val="-11"/>
        <w:w w:val="99"/>
        <w:lang w:val="en-US" w:eastAsia="en-US" w:bidi="ar-SA"/>
      </w:rPr>
    </w:lvl>
    <w:lvl w:ilvl="2">
      <w:numFmt w:val="bullet"/>
      <w:lvlText w:val="•"/>
      <w:lvlJc w:val="left"/>
      <w:pPr>
        <w:ind w:left="4013" w:hanging="552"/>
      </w:pPr>
      <w:rPr>
        <w:rFonts w:hint="default"/>
        <w:lang w:val="en-US" w:eastAsia="en-US" w:bidi="ar-SA"/>
      </w:rPr>
    </w:lvl>
    <w:lvl w:ilvl="3">
      <w:numFmt w:val="bullet"/>
      <w:lvlText w:val="•"/>
      <w:lvlJc w:val="left"/>
      <w:pPr>
        <w:ind w:left="4750" w:hanging="552"/>
      </w:pPr>
      <w:rPr>
        <w:rFonts w:hint="default"/>
        <w:lang w:val="en-US" w:eastAsia="en-US" w:bidi="ar-SA"/>
      </w:rPr>
    </w:lvl>
    <w:lvl w:ilvl="4">
      <w:numFmt w:val="bullet"/>
      <w:lvlText w:val="•"/>
      <w:lvlJc w:val="left"/>
      <w:pPr>
        <w:ind w:left="5487" w:hanging="552"/>
      </w:pPr>
      <w:rPr>
        <w:rFonts w:hint="default"/>
        <w:lang w:val="en-US" w:eastAsia="en-US" w:bidi="ar-SA"/>
      </w:rPr>
    </w:lvl>
    <w:lvl w:ilvl="5">
      <w:numFmt w:val="bullet"/>
      <w:lvlText w:val="•"/>
      <w:lvlJc w:val="left"/>
      <w:pPr>
        <w:ind w:left="6224" w:hanging="552"/>
      </w:pPr>
      <w:rPr>
        <w:rFonts w:hint="default"/>
        <w:lang w:val="en-US" w:eastAsia="en-US" w:bidi="ar-SA"/>
      </w:rPr>
    </w:lvl>
    <w:lvl w:ilvl="6">
      <w:numFmt w:val="bullet"/>
      <w:lvlText w:val="•"/>
      <w:lvlJc w:val="left"/>
      <w:pPr>
        <w:ind w:left="6961" w:hanging="552"/>
      </w:pPr>
      <w:rPr>
        <w:rFonts w:hint="default"/>
        <w:lang w:val="en-US" w:eastAsia="en-US" w:bidi="ar-SA"/>
      </w:rPr>
    </w:lvl>
    <w:lvl w:ilvl="7">
      <w:numFmt w:val="bullet"/>
      <w:lvlText w:val="•"/>
      <w:lvlJc w:val="left"/>
      <w:pPr>
        <w:ind w:left="7698" w:hanging="552"/>
      </w:pPr>
      <w:rPr>
        <w:rFonts w:hint="default"/>
        <w:lang w:val="en-US" w:eastAsia="en-US" w:bidi="ar-SA"/>
      </w:rPr>
    </w:lvl>
    <w:lvl w:ilvl="8">
      <w:numFmt w:val="bullet"/>
      <w:lvlText w:val="•"/>
      <w:lvlJc w:val="left"/>
      <w:pPr>
        <w:ind w:left="8435" w:hanging="552"/>
      </w:pPr>
      <w:rPr>
        <w:rFonts w:hint="default"/>
        <w:lang w:val="en-US" w:eastAsia="en-US" w:bidi="ar-SA"/>
      </w:rPr>
    </w:lvl>
  </w:abstractNum>
  <w:abstractNum w:abstractNumId="11">
    <w:nsid w:val="0248C179"/>
    <w:multiLevelType w:val="multilevel"/>
    <w:tmpl w:val="0248C179"/>
    <w:lvl w:ilvl="0">
      <w:numFmt w:val="bullet"/>
      <w:lvlText w:val=""/>
      <w:lvlJc w:val="left"/>
      <w:pPr>
        <w:ind w:left="829" w:hanging="360"/>
      </w:pPr>
      <w:rPr>
        <w:rFonts w:ascii="Symbol" w:eastAsia="Symbol" w:hAnsi="Symbol" w:cs="Symbol" w:hint="default"/>
        <w:w w:val="100"/>
        <w:sz w:val="22"/>
        <w:szCs w:val="22"/>
        <w:lang w:val="en-US" w:eastAsia="en-US" w:bidi="ar-SA"/>
      </w:rPr>
    </w:lvl>
    <w:lvl w:ilvl="1">
      <w:numFmt w:val="bullet"/>
      <w:lvlText w:val="•"/>
      <w:lvlJc w:val="left"/>
      <w:pPr>
        <w:ind w:left="977" w:hanging="360"/>
      </w:pPr>
      <w:rPr>
        <w:rFonts w:hint="default"/>
        <w:lang w:val="en-US" w:eastAsia="en-US" w:bidi="ar-SA"/>
      </w:rPr>
    </w:lvl>
    <w:lvl w:ilvl="2">
      <w:numFmt w:val="bullet"/>
      <w:lvlText w:val="•"/>
      <w:lvlJc w:val="left"/>
      <w:pPr>
        <w:ind w:left="1135" w:hanging="360"/>
      </w:pPr>
      <w:rPr>
        <w:rFonts w:hint="default"/>
        <w:lang w:val="en-US" w:eastAsia="en-US" w:bidi="ar-SA"/>
      </w:rPr>
    </w:lvl>
    <w:lvl w:ilvl="3">
      <w:numFmt w:val="bullet"/>
      <w:lvlText w:val="•"/>
      <w:lvlJc w:val="left"/>
      <w:pPr>
        <w:ind w:left="1292" w:hanging="360"/>
      </w:pPr>
      <w:rPr>
        <w:rFonts w:hint="default"/>
        <w:lang w:val="en-US" w:eastAsia="en-US" w:bidi="ar-SA"/>
      </w:rPr>
    </w:lvl>
    <w:lvl w:ilvl="4">
      <w:numFmt w:val="bullet"/>
      <w:lvlText w:val="•"/>
      <w:lvlJc w:val="left"/>
      <w:pPr>
        <w:ind w:left="1450" w:hanging="360"/>
      </w:pPr>
      <w:rPr>
        <w:rFonts w:hint="default"/>
        <w:lang w:val="en-US" w:eastAsia="en-US" w:bidi="ar-SA"/>
      </w:rPr>
    </w:lvl>
    <w:lvl w:ilvl="5">
      <w:numFmt w:val="bullet"/>
      <w:lvlText w:val="•"/>
      <w:lvlJc w:val="left"/>
      <w:pPr>
        <w:ind w:left="1608" w:hanging="360"/>
      </w:pPr>
      <w:rPr>
        <w:rFonts w:hint="default"/>
        <w:lang w:val="en-US" w:eastAsia="en-US" w:bidi="ar-SA"/>
      </w:rPr>
    </w:lvl>
    <w:lvl w:ilvl="6">
      <w:numFmt w:val="bullet"/>
      <w:lvlText w:val="•"/>
      <w:lvlJc w:val="left"/>
      <w:pPr>
        <w:ind w:left="1765" w:hanging="360"/>
      </w:pPr>
      <w:rPr>
        <w:rFonts w:hint="default"/>
        <w:lang w:val="en-US" w:eastAsia="en-US" w:bidi="ar-SA"/>
      </w:rPr>
    </w:lvl>
    <w:lvl w:ilvl="7">
      <w:numFmt w:val="bullet"/>
      <w:lvlText w:val="•"/>
      <w:lvlJc w:val="left"/>
      <w:pPr>
        <w:ind w:left="1923" w:hanging="360"/>
      </w:pPr>
      <w:rPr>
        <w:rFonts w:hint="default"/>
        <w:lang w:val="en-US" w:eastAsia="en-US" w:bidi="ar-SA"/>
      </w:rPr>
    </w:lvl>
    <w:lvl w:ilvl="8">
      <w:numFmt w:val="bullet"/>
      <w:lvlText w:val="•"/>
      <w:lvlJc w:val="left"/>
      <w:pPr>
        <w:ind w:left="2080" w:hanging="360"/>
      </w:pPr>
      <w:rPr>
        <w:rFonts w:hint="default"/>
        <w:lang w:val="en-US" w:eastAsia="en-US" w:bidi="ar-SA"/>
      </w:rPr>
    </w:lvl>
  </w:abstractNum>
  <w:abstractNum w:abstractNumId="12">
    <w:nsid w:val="03D62ECE"/>
    <w:multiLevelType w:val="multilevel"/>
    <w:tmpl w:val="03D62ECE"/>
    <w:lvl w:ilvl="0">
      <w:numFmt w:val="bullet"/>
      <w:lvlText w:val=""/>
      <w:lvlJc w:val="left"/>
      <w:pPr>
        <w:ind w:left="829" w:hanging="360"/>
      </w:pPr>
      <w:rPr>
        <w:rFonts w:ascii="Symbol" w:eastAsia="Symbol" w:hAnsi="Symbol" w:cs="Symbol" w:hint="default"/>
        <w:w w:val="100"/>
        <w:sz w:val="22"/>
        <w:szCs w:val="22"/>
        <w:lang w:val="en-US" w:eastAsia="en-US" w:bidi="ar-SA"/>
      </w:rPr>
    </w:lvl>
    <w:lvl w:ilvl="1">
      <w:numFmt w:val="bullet"/>
      <w:lvlText w:val="•"/>
      <w:lvlJc w:val="left"/>
      <w:pPr>
        <w:ind w:left="977" w:hanging="360"/>
      </w:pPr>
      <w:rPr>
        <w:rFonts w:hint="default"/>
        <w:lang w:val="en-US" w:eastAsia="en-US" w:bidi="ar-SA"/>
      </w:rPr>
    </w:lvl>
    <w:lvl w:ilvl="2">
      <w:numFmt w:val="bullet"/>
      <w:lvlText w:val="•"/>
      <w:lvlJc w:val="left"/>
      <w:pPr>
        <w:ind w:left="1135" w:hanging="360"/>
      </w:pPr>
      <w:rPr>
        <w:rFonts w:hint="default"/>
        <w:lang w:val="en-US" w:eastAsia="en-US" w:bidi="ar-SA"/>
      </w:rPr>
    </w:lvl>
    <w:lvl w:ilvl="3">
      <w:numFmt w:val="bullet"/>
      <w:lvlText w:val="•"/>
      <w:lvlJc w:val="left"/>
      <w:pPr>
        <w:ind w:left="1292" w:hanging="360"/>
      </w:pPr>
      <w:rPr>
        <w:rFonts w:hint="default"/>
        <w:lang w:val="en-US" w:eastAsia="en-US" w:bidi="ar-SA"/>
      </w:rPr>
    </w:lvl>
    <w:lvl w:ilvl="4">
      <w:numFmt w:val="bullet"/>
      <w:lvlText w:val="•"/>
      <w:lvlJc w:val="left"/>
      <w:pPr>
        <w:ind w:left="1450" w:hanging="360"/>
      </w:pPr>
      <w:rPr>
        <w:rFonts w:hint="default"/>
        <w:lang w:val="en-US" w:eastAsia="en-US" w:bidi="ar-SA"/>
      </w:rPr>
    </w:lvl>
    <w:lvl w:ilvl="5">
      <w:numFmt w:val="bullet"/>
      <w:lvlText w:val="•"/>
      <w:lvlJc w:val="left"/>
      <w:pPr>
        <w:ind w:left="1608" w:hanging="360"/>
      </w:pPr>
      <w:rPr>
        <w:rFonts w:hint="default"/>
        <w:lang w:val="en-US" w:eastAsia="en-US" w:bidi="ar-SA"/>
      </w:rPr>
    </w:lvl>
    <w:lvl w:ilvl="6">
      <w:numFmt w:val="bullet"/>
      <w:lvlText w:val="•"/>
      <w:lvlJc w:val="left"/>
      <w:pPr>
        <w:ind w:left="1765" w:hanging="360"/>
      </w:pPr>
      <w:rPr>
        <w:rFonts w:hint="default"/>
        <w:lang w:val="en-US" w:eastAsia="en-US" w:bidi="ar-SA"/>
      </w:rPr>
    </w:lvl>
    <w:lvl w:ilvl="7">
      <w:numFmt w:val="bullet"/>
      <w:lvlText w:val="•"/>
      <w:lvlJc w:val="left"/>
      <w:pPr>
        <w:ind w:left="1923" w:hanging="360"/>
      </w:pPr>
      <w:rPr>
        <w:rFonts w:hint="default"/>
        <w:lang w:val="en-US" w:eastAsia="en-US" w:bidi="ar-SA"/>
      </w:rPr>
    </w:lvl>
    <w:lvl w:ilvl="8">
      <w:numFmt w:val="bullet"/>
      <w:lvlText w:val="•"/>
      <w:lvlJc w:val="left"/>
      <w:pPr>
        <w:ind w:left="2080" w:hanging="360"/>
      </w:pPr>
      <w:rPr>
        <w:rFonts w:hint="default"/>
        <w:lang w:val="en-US" w:eastAsia="en-US" w:bidi="ar-SA"/>
      </w:rPr>
    </w:lvl>
  </w:abstractNum>
  <w:abstractNum w:abstractNumId="13">
    <w:nsid w:val="2470EC97"/>
    <w:multiLevelType w:val="multilevel"/>
    <w:tmpl w:val="2470EC97"/>
    <w:lvl w:ilvl="0">
      <w:numFmt w:val="bullet"/>
      <w:lvlText w:val=""/>
      <w:lvlJc w:val="left"/>
      <w:pPr>
        <w:ind w:left="843" w:hanging="360"/>
      </w:pPr>
      <w:rPr>
        <w:rFonts w:ascii="Symbol" w:eastAsia="Symbol" w:hAnsi="Symbol" w:cs="Symbol" w:hint="default"/>
        <w:w w:val="100"/>
        <w:sz w:val="22"/>
        <w:szCs w:val="22"/>
        <w:lang w:val="en-US" w:eastAsia="en-US" w:bidi="ar-SA"/>
      </w:rPr>
    </w:lvl>
    <w:lvl w:ilvl="1">
      <w:numFmt w:val="bullet"/>
      <w:lvlText w:val="•"/>
      <w:lvlJc w:val="left"/>
      <w:pPr>
        <w:ind w:left="996" w:hanging="360"/>
      </w:pPr>
      <w:rPr>
        <w:rFonts w:hint="default"/>
        <w:lang w:val="en-US" w:eastAsia="en-US" w:bidi="ar-SA"/>
      </w:rPr>
    </w:lvl>
    <w:lvl w:ilvl="2">
      <w:numFmt w:val="bullet"/>
      <w:lvlText w:val="•"/>
      <w:lvlJc w:val="left"/>
      <w:pPr>
        <w:ind w:left="1153" w:hanging="360"/>
      </w:pPr>
      <w:rPr>
        <w:rFonts w:hint="default"/>
        <w:lang w:val="en-US" w:eastAsia="en-US" w:bidi="ar-SA"/>
      </w:rPr>
    </w:lvl>
    <w:lvl w:ilvl="3">
      <w:numFmt w:val="bullet"/>
      <w:lvlText w:val="•"/>
      <w:lvlJc w:val="left"/>
      <w:pPr>
        <w:ind w:left="1309" w:hanging="360"/>
      </w:pPr>
      <w:rPr>
        <w:rFonts w:hint="default"/>
        <w:lang w:val="en-US" w:eastAsia="en-US" w:bidi="ar-SA"/>
      </w:rPr>
    </w:lvl>
    <w:lvl w:ilvl="4">
      <w:numFmt w:val="bullet"/>
      <w:lvlText w:val="•"/>
      <w:lvlJc w:val="left"/>
      <w:pPr>
        <w:ind w:left="1466" w:hanging="360"/>
      </w:pPr>
      <w:rPr>
        <w:rFonts w:hint="default"/>
        <w:lang w:val="en-US" w:eastAsia="en-US" w:bidi="ar-SA"/>
      </w:rPr>
    </w:lvl>
    <w:lvl w:ilvl="5">
      <w:numFmt w:val="bullet"/>
      <w:lvlText w:val="•"/>
      <w:lvlJc w:val="left"/>
      <w:pPr>
        <w:ind w:left="1623" w:hanging="360"/>
      </w:pPr>
      <w:rPr>
        <w:rFonts w:hint="default"/>
        <w:lang w:val="en-US" w:eastAsia="en-US" w:bidi="ar-SA"/>
      </w:rPr>
    </w:lvl>
    <w:lvl w:ilvl="6">
      <w:numFmt w:val="bullet"/>
      <w:lvlText w:val="•"/>
      <w:lvlJc w:val="left"/>
      <w:pPr>
        <w:ind w:left="1779" w:hanging="360"/>
      </w:pPr>
      <w:rPr>
        <w:rFonts w:hint="default"/>
        <w:lang w:val="en-US" w:eastAsia="en-US" w:bidi="ar-SA"/>
      </w:rPr>
    </w:lvl>
    <w:lvl w:ilvl="7">
      <w:numFmt w:val="bullet"/>
      <w:lvlText w:val="•"/>
      <w:lvlJc w:val="left"/>
      <w:pPr>
        <w:ind w:left="1936" w:hanging="360"/>
      </w:pPr>
      <w:rPr>
        <w:rFonts w:hint="default"/>
        <w:lang w:val="en-US" w:eastAsia="en-US" w:bidi="ar-SA"/>
      </w:rPr>
    </w:lvl>
    <w:lvl w:ilvl="8">
      <w:numFmt w:val="bullet"/>
      <w:lvlText w:val="•"/>
      <w:lvlJc w:val="left"/>
      <w:pPr>
        <w:ind w:left="2092" w:hanging="360"/>
      </w:pPr>
      <w:rPr>
        <w:rFonts w:hint="default"/>
        <w:lang w:val="en-US" w:eastAsia="en-US" w:bidi="ar-SA"/>
      </w:rPr>
    </w:lvl>
  </w:abstractNum>
  <w:abstractNum w:abstractNumId="14">
    <w:nsid w:val="25B654F3"/>
    <w:multiLevelType w:val="multilevel"/>
    <w:tmpl w:val="25B654F3"/>
    <w:lvl w:ilvl="0">
      <w:numFmt w:val="bullet"/>
      <w:lvlText w:val=""/>
      <w:lvlJc w:val="left"/>
      <w:pPr>
        <w:ind w:left="829" w:hanging="360"/>
      </w:pPr>
      <w:rPr>
        <w:rFonts w:ascii="Symbol" w:eastAsia="Symbol" w:hAnsi="Symbol" w:cs="Symbol" w:hint="default"/>
        <w:w w:val="100"/>
        <w:sz w:val="22"/>
        <w:szCs w:val="22"/>
        <w:lang w:val="en-US" w:eastAsia="en-US" w:bidi="ar-SA"/>
      </w:rPr>
    </w:lvl>
    <w:lvl w:ilvl="1">
      <w:numFmt w:val="bullet"/>
      <w:lvlText w:val="•"/>
      <w:lvlJc w:val="left"/>
      <w:pPr>
        <w:ind w:left="978" w:hanging="360"/>
      </w:pPr>
      <w:rPr>
        <w:rFonts w:hint="default"/>
        <w:lang w:val="en-US" w:eastAsia="en-US" w:bidi="ar-SA"/>
      </w:rPr>
    </w:lvl>
    <w:lvl w:ilvl="2">
      <w:numFmt w:val="bullet"/>
      <w:lvlText w:val="•"/>
      <w:lvlJc w:val="left"/>
      <w:pPr>
        <w:ind w:left="1137" w:hanging="360"/>
      </w:pPr>
      <w:rPr>
        <w:rFonts w:hint="default"/>
        <w:lang w:val="en-US" w:eastAsia="en-US" w:bidi="ar-SA"/>
      </w:rPr>
    </w:lvl>
    <w:lvl w:ilvl="3">
      <w:numFmt w:val="bullet"/>
      <w:lvlText w:val="•"/>
      <w:lvlJc w:val="left"/>
      <w:pPr>
        <w:ind w:left="1295" w:hanging="360"/>
      </w:pPr>
      <w:rPr>
        <w:rFonts w:hint="default"/>
        <w:lang w:val="en-US" w:eastAsia="en-US" w:bidi="ar-SA"/>
      </w:rPr>
    </w:lvl>
    <w:lvl w:ilvl="4">
      <w:numFmt w:val="bullet"/>
      <w:lvlText w:val="•"/>
      <w:lvlJc w:val="left"/>
      <w:pPr>
        <w:ind w:left="1454" w:hanging="360"/>
      </w:pPr>
      <w:rPr>
        <w:rFonts w:hint="default"/>
        <w:lang w:val="en-US" w:eastAsia="en-US" w:bidi="ar-SA"/>
      </w:rPr>
    </w:lvl>
    <w:lvl w:ilvl="5">
      <w:numFmt w:val="bullet"/>
      <w:lvlText w:val="•"/>
      <w:lvlJc w:val="left"/>
      <w:pPr>
        <w:ind w:left="1613" w:hanging="360"/>
      </w:pPr>
      <w:rPr>
        <w:rFonts w:hint="default"/>
        <w:lang w:val="en-US" w:eastAsia="en-US" w:bidi="ar-SA"/>
      </w:rPr>
    </w:lvl>
    <w:lvl w:ilvl="6">
      <w:numFmt w:val="bullet"/>
      <w:lvlText w:val="•"/>
      <w:lvlJc w:val="left"/>
      <w:pPr>
        <w:ind w:left="1771" w:hanging="360"/>
      </w:pPr>
      <w:rPr>
        <w:rFonts w:hint="default"/>
        <w:lang w:val="en-US" w:eastAsia="en-US" w:bidi="ar-SA"/>
      </w:rPr>
    </w:lvl>
    <w:lvl w:ilvl="7">
      <w:numFmt w:val="bullet"/>
      <w:lvlText w:val="•"/>
      <w:lvlJc w:val="left"/>
      <w:pPr>
        <w:ind w:left="1930" w:hanging="360"/>
      </w:pPr>
      <w:rPr>
        <w:rFonts w:hint="default"/>
        <w:lang w:val="en-US" w:eastAsia="en-US" w:bidi="ar-SA"/>
      </w:rPr>
    </w:lvl>
    <w:lvl w:ilvl="8">
      <w:numFmt w:val="bullet"/>
      <w:lvlText w:val="•"/>
      <w:lvlJc w:val="left"/>
      <w:pPr>
        <w:ind w:left="2088" w:hanging="360"/>
      </w:pPr>
      <w:rPr>
        <w:rFonts w:hint="default"/>
        <w:lang w:val="en-US" w:eastAsia="en-US" w:bidi="ar-SA"/>
      </w:rPr>
    </w:lvl>
  </w:abstractNum>
  <w:abstractNum w:abstractNumId="15">
    <w:nsid w:val="29710985"/>
    <w:multiLevelType w:val="hybridMultilevel"/>
    <w:tmpl w:val="A32406EA"/>
    <w:lvl w:ilvl="0" w:tplc="40090013">
      <w:start w:val="1"/>
      <w:numFmt w:val="upperRoman"/>
      <w:lvlText w:val="%1."/>
      <w:lvlJc w:val="right"/>
      <w:pPr>
        <w:ind w:left="822" w:hanging="360"/>
      </w:p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16">
    <w:nsid w:val="2A8F537B"/>
    <w:multiLevelType w:val="multilevel"/>
    <w:tmpl w:val="2A8F537B"/>
    <w:lvl w:ilvl="0">
      <w:numFmt w:val="bullet"/>
      <w:lvlText w:val=""/>
      <w:lvlJc w:val="left"/>
      <w:pPr>
        <w:ind w:left="830" w:hanging="360"/>
      </w:pPr>
      <w:rPr>
        <w:rFonts w:ascii="Symbol" w:eastAsia="Symbol" w:hAnsi="Symbol" w:cs="Symbol" w:hint="default"/>
        <w:w w:val="100"/>
        <w:sz w:val="22"/>
        <w:szCs w:val="22"/>
        <w:lang w:val="en-US" w:eastAsia="en-US" w:bidi="ar-SA"/>
      </w:rPr>
    </w:lvl>
    <w:lvl w:ilvl="1">
      <w:numFmt w:val="bullet"/>
      <w:lvlText w:val="•"/>
      <w:lvlJc w:val="left"/>
      <w:pPr>
        <w:ind w:left="996" w:hanging="360"/>
      </w:pPr>
      <w:rPr>
        <w:rFonts w:hint="default"/>
        <w:lang w:val="en-US" w:eastAsia="en-US" w:bidi="ar-SA"/>
      </w:rPr>
    </w:lvl>
    <w:lvl w:ilvl="2">
      <w:numFmt w:val="bullet"/>
      <w:lvlText w:val="•"/>
      <w:lvlJc w:val="left"/>
      <w:pPr>
        <w:ind w:left="1152" w:hanging="360"/>
      </w:pPr>
      <w:rPr>
        <w:rFonts w:hint="default"/>
        <w:lang w:val="en-US" w:eastAsia="en-US" w:bidi="ar-SA"/>
      </w:rPr>
    </w:lvl>
    <w:lvl w:ilvl="3">
      <w:numFmt w:val="bullet"/>
      <w:lvlText w:val="•"/>
      <w:lvlJc w:val="left"/>
      <w:pPr>
        <w:ind w:left="1308" w:hanging="360"/>
      </w:pPr>
      <w:rPr>
        <w:rFonts w:hint="default"/>
        <w:lang w:val="en-US" w:eastAsia="en-US" w:bidi="ar-SA"/>
      </w:rPr>
    </w:lvl>
    <w:lvl w:ilvl="4">
      <w:numFmt w:val="bullet"/>
      <w:lvlText w:val="•"/>
      <w:lvlJc w:val="left"/>
      <w:pPr>
        <w:ind w:left="1464" w:hanging="360"/>
      </w:pPr>
      <w:rPr>
        <w:rFonts w:hint="default"/>
        <w:lang w:val="en-US" w:eastAsia="en-US" w:bidi="ar-SA"/>
      </w:rPr>
    </w:lvl>
    <w:lvl w:ilvl="5">
      <w:numFmt w:val="bullet"/>
      <w:lvlText w:val="•"/>
      <w:lvlJc w:val="left"/>
      <w:pPr>
        <w:ind w:left="1620" w:hanging="360"/>
      </w:pPr>
      <w:rPr>
        <w:rFonts w:hint="default"/>
        <w:lang w:val="en-US" w:eastAsia="en-US" w:bidi="ar-SA"/>
      </w:rPr>
    </w:lvl>
    <w:lvl w:ilvl="6">
      <w:numFmt w:val="bullet"/>
      <w:lvlText w:val="•"/>
      <w:lvlJc w:val="left"/>
      <w:pPr>
        <w:ind w:left="1776" w:hanging="360"/>
      </w:pPr>
      <w:rPr>
        <w:rFonts w:hint="default"/>
        <w:lang w:val="en-US" w:eastAsia="en-US" w:bidi="ar-SA"/>
      </w:rPr>
    </w:lvl>
    <w:lvl w:ilvl="7">
      <w:numFmt w:val="bullet"/>
      <w:lvlText w:val="•"/>
      <w:lvlJc w:val="left"/>
      <w:pPr>
        <w:ind w:left="1932" w:hanging="360"/>
      </w:pPr>
      <w:rPr>
        <w:rFonts w:hint="default"/>
        <w:lang w:val="en-US" w:eastAsia="en-US" w:bidi="ar-SA"/>
      </w:rPr>
    </w:lvl>
    <w:lvl w:ilvl="8">
      <w:numFmt w:val="bullet"/>
      <w:lvlText w:val="•"/>
      <w:lvlJc w:val="left"/>
      <w:pPr>
        <w:ind w:left="2088" w:hanging="360"/>
      </w:pPr>
      <w:rPr>
        <w:rFonts w:hint="default"/>
        <w:lang w:val="en-US" w:eastAsia="en-US" w:bidi="ar-SA"/>
      </w:rPr>
    </w:lvl>
  </w:abstractNum>
  <w:abstractNum w:abstractNumId="17">
    <w:nsid w:val="4C1BAE26"/>
    <w:multiLevelType w:val="multilevel"/>
    <w:tmpl w:val="4C1BAE26"/>
    <w:lvl w:ilvl="0">
      <w:start w:val="1"/>
      <w:numFmt w:val="decimal"/>
      <w:lvlText w:val="%1)"/>
      <w:lvlJc w:val="left"/>
      <w:pPr>
        <w:ind w:left="601" w:hanging="361"/>
        <w:jc w:val="right"/>
      </w:pPr>
      <w:rPr>
        <w:rFonts w:ascii="Calibri" w:eastAsia="Calibri" w:hAnsi="Calibri" w:cs="Calibri" w:hint="default"/>
        <w:b/>
        <w:bCs/>
        <w:spacing w:val="-2"/>
        <w:w w:val="99"/>
        <w:sz w:val="28"/>
        <w:szCs w:val="28"/>
        <w:lang w:val="en-US" w:eastAsia="en-US" w:bidi="ar-SA"/>
      </w:rPr>
    </w:lvl>
    <w:lvl w:ilvl="1">
      <w:numFmt w:val="bullet"/>
      <w:lvlText w:val="•"/>
      <w:lvlJc w:val="left"/>
      <w:pPr>
        <w:ind w:left="1406" w:hanging="361"/>
      </w:pPr>
      <w:rPr>
        <w:rFonts w:hint="default"/>
        <w:lang w:val="en-US" w:eastAsia="en-US" w:bidi="ar-SA"/>
      </w:rPr>
    </w:lvl>
    <w:lvl w:ilvl="2">
      <w:numFmt w:val="bullet"/>
      <w:lvlText w:val="•"/>
      <w:lvlJc w:val="left"/>
      <w:pPr>
        <w:ind w:left="2212" w:hanging="361"/>
      </w:pPr>
      <w:rPr>
        <w:rFonts w:hint="default"/>
        <w:lang w:val="en-US" w:eastAsia="en-US" w:bidi="ar-SA"/>
      </w:rPr>
    </w:lvl>
    <w:lvl w:ilvl="3">
      <w:numFmt w:val="bullet"/>
      <w:lvlText w:val="•"/>
      <w:lvlJc w:val="left"/>
      <w:pPr>
        <w:ind w:left="3019" w:hanging="361"/>
      </w:pPr>
      <w:rPr>
        <w:rFonts w:hint="default"/>
        <w:lang w:val="en-US" w:eastAsia="en-US" w:bidi="ar-SA"/>
      </w:rPr>
    </w:lvl>
    <w:lvl w:ilvl="4">
      <w:numFmt w:val="bullet"/>
      <w:lvlText w:val="•"/>
      <w:lvlJc w:val="left"/>
      <w:pPr>
        <w:ind w:left="3825" w:hanging="361"/>
      </w:pPr>
      <w:rPr>
        <w:rFonts w:hint="default"/>
        <w:lang w:val="en-US" w:eastAsia="en-US" w:bidi="ar-SA"/>
      </w:rPr>
    </w:lvl>
    <w:lvl w:ilvl="5">
      <w:numFmt w:val="bullet"/>
      <w:lvlText w:val="•"/>
      <w:lvlJc w:val="left"/>
      <w:pPr>
        <w:ind w:left="4632" w:hanging="361"/>
      </w:pPr>
      <w:rPr>
        <w:rFonts w:hint="default"/>
        <w:lang w:val="en-US" w:eastAsia="en-US" w:bidi="ar-SA"/>
      </w:rPr>
    </w:lvl>
    <w:lvl w:ilvl="6">
      <w:numFmt w:val="bullet"/>
      <w:lvlText w:val="•"/>
      <w:lvlJc w:val="left"/>
      <w:pPr>
        <w:ind w:left="5438" w:hanging="361"/>
      </w:pPr>
      <w:rPr>
        <w:rFonts w:hint="default"/>
        <w:lang w:val="en-US" w:eastAsia="en-US" w:bidi="ar-SA"/>
      </w:rPr>
    </w:lvl>
    <w:lvl w:ilvl="7">
      <w:numFmt w:val="bullet"/>
      <w:lvlText w:val="•"/>
      <w:lvlJc w:val="left"/>
      <w:pPr>
        <w:ind w:left="6244" w:hanging="361"/>
      </w:pPr>
      <w:rPr>
        <w:rFonts w:hint="default"/>
        <w:lang w:val="en-US" w:eastAsia="en-US" w:bidi="ar-SA"/>
      </w:rPr>
    </w:lvl>
    <w:lvl w:ilvl="8">
      <w:numFmt w:val="bullet"/>
      <w:lvlText w:val="•"/>
      <w:lvlJc w:val="left"/>
      <w:pPr>
        <w:ind w:left="7051" w:hanging="361"/>
      </w:pPr>
      <w:rPr>
        <w:rFonts w:hint="default"/>
        <w:lang w:val="en-US" w:eastAsia="en-US" w:bidi="ar-SA"/>
      </w:rPr>
    </w:lvl>
  </w:abstractNum>
  <w:abstractNum w:abstractNumId="18">
    <w:nsid w:val="4D4DC07F"/>
    <w:multiLevelType w:val="multilevel"/>
    <w:tmpl w:val="4D4DC07F"/>
    <w:lvl w:ilvl="0">
      <w:numFmt w:val="bullet"/>
      <w:lvlText w:val=""/>
      <w:lvlJc w:val="left"/>
      <w:pPr>
        <w:ind w:left="839" w:hanging="360"/>
      </w:pPr>
      <w:rPr>
        <w:rFonts w:ascii="Symbol" w:eastAsia="Symbol" w:hAnsi="Symbol" w:cs="Symbol" w:hint="default"/>
        <w:w w:val="100"/>
        <w:sz w:val="22"/>
        <w:szCs w:val="22"/>
        <w:lang w:val="en-US" w:eastAsia="en-US" w:bidi="ar-SA"/>
      </w:rPr>
    </w:lvl>
    <w:lvl w:ilvl="1">
      <w:numFmt w:val="bullet"/>
      <w:lvlText w:val="•"/>
      <w:lvlJc w:val="left"/>
      <w:pPr>
        <w:ind w:left="996" w:hanging="360"/>
      </w:pPr>
      <w:rPr>
        <w:rFonts w:hint="default"/>
        <w:lang w:val="en-US" w:eastAsia="en-US" w:bidi="ar-SA"/>
      </w:rPr>
    </w:lvl>
    <w:lvl w:ilvl="2">
      <w:numFmt w:val="bullet"/>
      <w:lvlText w:val="•"/>
      <w:lvlJc w:val="left"/>
      <w:pPr>
        <w:ind w:left="1152" w:hanging="360"/>
      </w:pPr>
      <w:rPr>
        <w:rFonts w:hint="default"/>
        <w:lang w:val="en-US" w:eastAsia="en-US" w:bidi="ar-SA"/>
      </w:rPr>
    </w:lvl>
    <w:lvl w:ilvl="3">
      <w:numFmt w:val="bullet"/>
      <w:lvlText w:val="•"/>
      <w:lvlJc w:val="left"/>
      <w:pPr>
        <w:ind w:left="1308" w:hanging="360"/>
      </w:pPr>
      <w:rPr>
        <w:rFonts w:hint="default"/>
        <w:lang w:val="en-US" w:eastAsia="en-US" w:bidi="ar-SA"/>
      </w:rPr>
    </w:lvl>
    <w:lvl w:ilvl="4">
      <w:numFmt w:val="bullet"/>
      <w:lvlText w:val="•"/>
      <w:lvlJc w:val="left"/>
      <w:pPr>
        <w:ind w:left="1464" w:hanging="360"/>
      </w:pPr>
      <w:rPr>
        <w:rFonts w:hint="default"/>
        <w:lang w:val="en-US" w:eastAsia="en-US" w:bidi="ar-SA"/>
      </w:rPr>
    </w:lvl>
    <w:lvl w:ilvl="5">
      <w:numFmt w:val="bullet"/>
      <w:lvlText w:val="•"/>
      <w:lvlJc w:val="left"/>
      <w:pPr>
        <w:ind w:left="1620" w:hanging="360"/>
      </w:pPr>
      <w:rPr>
        <w:rFonts w:hint="default"/>
        <w:lang w:val="en-US" w:eastAsia="en-US" w:bidi="ar-SA"/>
      </w:rPr>
    </w:lvl>
    <w:lvl w:ilvl="6">
      <w:numFmt w:val="bullet"/>
      <w:lvlText w:val="•"/>
      <w:lvlJc w:val="left"/>
      <w:pPr>
        <w:ind w:left="1776" w:hanging="360"/>
      </w:pPr>
      <w:rPr>
        <w:rFonts w:hint="default"/>
        <w:lang w:val="en-US" w:eastAsia="en-US" w:bidi="ar-SA"/>
      </w:rPr>
    </w:lvl>
    <w:lvl w:ilvl="7">
      <w:numFmt w:val="bullet"/>
      <w:lvlText w:val="•"/>
      <w:lvlJc w:val="left"/>
      <w:pPr>
        <w:ind w:left="1932" w:hanging="360"/>
      </w:pPr>
      <w:rPr>
        <w:rFonts w:hint="default"/>
        <w:lang w:val="en-US" w:eastAsia="en-US" w:bidi="ar-SA"/>
      </w:rPr>
    </w:lvl>
    <w:lvl w:ilvl="8">
      <w:numFmt w:val="bullet"/>
      <w:lvlText w:val="•"/>
      <w:lvlJc w:val="left"/>
      <w:pPr>
        <w:ind w:left="2088" w:hanging="360"/>
      </w:pPr>
      <w:rPr>
        <w:rFonts w:hint="default"/>
        <w:lang w:val="en-US" w:eastAsia="en-US" w:bidi="ar-SA"/>
      </w:rPr>
    </w:lvl>
  </w:abstractNum>
  <w:abstractNum w:abstractNumId="19">
    <w:nsid w:val="59ADCABA"/>
    <w:multiLevelType w:val="multilevel"/>
    <w:tmpl w:val="59ADCABA"/>
    <w:lvl w:ilvl="0">
      <w:numFmt w:val="bullet"/>
      <w:lvlText w:val=""/>
      <w:lvlJc w:val="left"/>
      <w:pPr>
        <w:ind w:left="829" w:hanging="360"/>
      </w:pPr>
      <w:rPr>
        <w:rFonts w:ascii="Symbol" w:eastAsia="Symbol" w:hAnsi="Symbol" w:cs="Symbol" w:hint="default"/>
        <w:w w:val="100"/>
        <w:sz w:val="22"/>
        <w:szCs w:val="22"/>
        <w:lang w:val="en-US" w:eastAsia="en-US" w:bidi="ar-SA"/>
      </w:rPr>
    </w:lvl>
    <w:lvl w:ilvl="1">
      <w:numFmt w:val="bullet"/>
      <w:lvlText w:val="•"/>
      <w:lvlJc w:val="left"/>
      <w:pPr>
        <w:ind w:left="977" w:hanging="360"/>
      </w:pPr>
      <w:rPr>
        <w:rFonts w:hint="default"/>
        <w:lang w:val="en-US" w:eastAsia="en-US" w:bidi="ar-SA"/>
      </w:rPr>
    </w:lvl>
    <w:lvl w:ilvl="2">
      <w:numFmt w:val="bullet"/>
      <w:lvlText w:val="•"/>
      <w:lvlJc w:val="left"/>
      <w:pPr>
        <w:ind w:left="1135" w:hanging="360"/>
      </w:pPr>
      <w:rPr>
        <w:rFonts w:hint="default"/>
        <w:lang w:val="en-US" w:eastAsia="en-US" w:bidi="ar-SA"/>
      </w:rPr>
    </w:lvl>
    <w:lvl w:ilvl="3">
      <w:numFmt w:val="bullet"/>
      <w:lvlText w:val="•"/>
      <w:lvlJc w:val="left"/>
      <w:pPr>
        <w:ind w:left="1292" w:hanging="360"/>
      </w:pPr>
      <w:rPr>
        <w:rFonts w:hint="default"/>
        <w:lang w:val="en-US" w:eastAsia="en-US" w:bidi="ar-SA"/>
      </w:rPr>
    </w:lvl>
    <w:lvl w:ilvl="4">
      <w:numFmt w:val="bullet"/>
      <w:lvlText w:val="•"/>
      <w:lvlJc w:val="left"/>
      <w:pPr>
        <w:ind w:left="1450" w:hanging="360"/>
      </w:pPr>
      <w:rPr>
        <w:rFonts w:hint="default"/>
        <w:lang w:val="en-US" w:eastAsia="en-US" w:bidi="ar-SA"/>
      </w:rPr>
    </w:lvl>
    <w:lvl w:ilvl="5">
      <w:numFmt w:val="bullet"/>
      <w:lvlText w:val="•"/>
      <w:lvlJc w:val="left"/>
      <w:pPr>
        <w:ind w:left="1608" w:hanging="360"/>
      </w:pPr>
      <w:rPr>
        <w:rFonts w:hint="default"/>
        <w:lang w:val="en-US" w:eastAsia="en-US" w:bidi="ar-SA"/>
      </w:rPr>
    </w:lvl>
    <w:lvl w:ilvl="6">
      <w:numFmt w:val="bullet"/>
      <w:lvlText w:val="•"/>
      <w:lvlJc w:val="left"/>
      <w:pPr>
        <w:ind w:left="1765" w:hanging="360"/>
      </w:pPr>
      <w:rPr>
        <w:rFonts w:hint="default"/>
        <w:lang w:val="en-US" w:eastAsia="en-US" w:bidi="ar-SA"/>
      </w:rPr>
    </w:lvl>
    <w:lvl w:ilvl="7">
      <w:numFmt w:val="bullet"/>
      <w:lvlText w:val="•"/>
      <w:lvlJc w:val="left"/>
      <w:pPr>
        <w:ind w:left="1923" w:hanging="360"/>
      </w:pPr>
      <w:rPr>
        <w:rFonts w:hint="default"/>
        <w:lang w:val="en-US" w:eastAsia="en-US" w:bidi="ar-SA"/>
      </w:rPr>
    </w:lvl>
    <w:lvl w:ilvl="8">
      <w:numFmt w:val="bullet"/>
      <w:lvlText w:val="•"/>
      <w:lvlJc w:val="left"/>
      <w:pPr>
        <w:ind w:left="2080" w:hanging="360"/>
      </w:pPr>
      <w:rPr>
        <w:rFonts w:hint="default"/>
        <w:lang w:val="en-US" w:eastAsia="en-US" w:bidi="ar-SA"/>
      </w:rPr>
    </w:lvl>
  </w:abstractNum>
  <w:abstractNum w:abstractNumId="20">
    <w:nsid w:val="5A241D34"/>
    <w:multiLevelType w:val="multilevel"/>
    <w:tmpl w:val="5A241D34"/>
    <w:lvl w:ilvl="0">
      <w:numFmt w:val="bullet"/>
      <w:lvlText w:val=""/>
      <w:lvlJc w:val="left"/>
      <w:pPr>
        <w:ind w:left="829" w:hanging="360"/>
      </w:pPr>
      <w:rPr>
        <w:rFonts w:ascii="Symbol" w:eastAsia="Symbol" w:hAnsi="Symbol" w:cs="Symbol" w:hint="default"/>
        <w:w w:val="100"/>
        <w:sz w:val="22"/>
        <w:szCs w:val="22"/>
        <w:lang w:val="en-US" w:eastAsia="en-US" w:bidi="ar-SA"/>
      </w:rPr>
    </w:lvl>
    <w:lvl w:ilvl="1">
      <w:numFmt w:val="bullet"/>
      <w:lvlText w:val="•"/>
      <w:lvlJc w:val="left"/>
      <w:pPr>
        <w:ind w:left="977" w:hanging="360"/>
      </w:pPr>
      <w:rPr>
        <w:rFonts w:hint="default"/>
        <w:lang w:val="en-US" w:eastAsia="en-US" w:bidi="ar-SA"/>
      </w:rPr>
    </w:lvl>
    <w:lvl w:ilvl="2">
      <w:numFmt w:val="bullet"/>
      <w:lvlText w:val="•"/>
      <w:lvlJc w:val="left"/>
      <w:pPr>
        <w:ind w:left="1135" w:hanging="360"/>
      </w:pPr>
      <w:rPr>
        <w:rFonts w:hint="default"/>
        <w:lang w:val="en-US" w:eastAsia="en-US" w:bidi="ar-SA"/>
      </w:rPr>
    </w:lvl>
    <w:lvl w:ilvl="3">
      <w:numFmt w:val="bullet"/>
      <w:lvlText w:val="•"/>
      <w:lvlJc w:val="left"/>
      <w:pPr>
        <w:ind w:left="1292" w:hanging="360"/>
      </w:pPr>
      <w:rPr>
        <w:rFonts w:hint="default"/>
        <w:lang w:val="en-US" w:eastAsia="en-US" w:bidi="ar-SA"/>
      </w:rPr>
    </w:lvl>
    <w:lvl w:ilvl="4">
      <w:numFmt w:val="bullet"/>
      <w:lvlText w:val="•"/>
      <w:lvlJc w:val="left"/>
      <w:pPr>
        <w:ind w:left="1450" w:hanging="360"/>
      </w:pPr>
      <w:rPr>
        <w:rFonts w:hint="default"/>
        <w:lang w:val="en-US" w:eastAsia="en-US" w:bidi="ar-SA"/>
      </w:rPr>
    </w:lvl>
    <w:lvl w:ilvl="5">
      <w:numFmt w:val="bullet"/>
      <w:lvlText w:val="•"/>
      <w:lvlJc w:val="left"/>
      <w:pPr>
        <w:ind w:left="1608" w:hanging="360"/>
      </w:pPr>
      <w:rPr>
        <w:rFonts w:hint="default"/>
        <w:lang w:val="en-US" w:eastAsia="en-US" w:bidi="ar-SA"/>
      </w:rPr>
    </w:lvl>
    <w:lvl w:ilvl="6">
      <w:numFmt w:val="bullet"/>
      <w:lvlText w:val="•"/>
      <w:lvlJc w:val="left"/>
      <w:pPr>
        <w:ind w:left="1765" w:hanging="360"/>
      </w:pPr>
      <w:rPr>
        <w:rFonts w:hint="default"/>
        <w:lang w:val="en-US" w:eastAsia="en-US" w:bidi="ar-SA"/>
      </w:rPr>
    </w:lvl>
    <w:lvl w:ilvl="7">
      <w:numFmt w:val="bullet"/>
      <w:lvlText w:val="•"/>
      <w:lvlJc w:val="left"/>
      <w:pPr>
        <w:ind w:left="1923" w:hanging="360"/>
      </w:pPr>
      <w:rPr>
        <w:rFonts w:hint="default"/>
        <w:lang w:val="en-US" w:eastAsia="en-US" w:bidi="ar-SA"/>
      </w:rPr>
    </w:lvl>
    <w:lvl w:ilvl="8">
      <w:numFmt w:val="bullet"/>
      <w:lvlText w:val="•"/>
      <w:lvlJc w:val="left"/>
      <w:pPr>
        <w:ind w:left="2080" w:hanging="360"/>
      </w:pPr>
      <w:rPr>
        <w:rFonts w:hint="default"/>
        <w:lang w:val="en-US" w:eastAsia="en-US" w:bidi="ar-SA"/>
      </w:rPr>
    </w:lvl>
  </w:abstractNum>
  <w:abstractNum w:abstractNumId="21">
    <w:nsid w:val="60382F6E"/>
    <w:multiLevelType w:val="multilevel"/>
    <w:tmpl w:val="60382F6E"/>
    <w:lvl w:ilvl="0">
      <w:start w:val="1"/>
      <w:numFmt w:val="decimal"/>
      <w:lvlText w:val="%1."/>
      <w:lvlJc w:val="left"/>
      <w:pPr>
        <w:ind w:left="414" w:hanging="312"/>
        <w:jc w:val="left"/>
      </w:pPr>
      <w:rPr>
        <w:rFonts w:ascii="Calibri" w:eastAsia="Calibri" w:hAnsi="Calibri" w:cs="Calibri" w:hint="default"/>
        <w:w w:val="100"/>
        <w:sz w:val="32"/>
        <w:szCs w:val="32"/>
        <w:lang w:val="en-US" w:eastAsia="en-US" w:bidi="ar-SA"/>
      </w:rPr>
    </w:lvl>
    <w:lvl w:ilvl="1">
      <w:numFmt w:val="bullet"/>
      <w:lvlText w:val="•"/>
      <w:lvlJc w:val="left"/>
      <w:pPr>
        <w:ind w:left="1290" w:hanging="312"/>
      </w:pPr>
      <w:rPr>
        <w:rFonts w:hint="default"/>
        <w:lang w:val="en-US" w:eastAsia="en-US" w:bidi="ar-SA"/>
      </w:rPr>
    </w:lvl>
    <w:lvl w:ilvl="2">
      <w:numFmt w:val="bullet"/>
      <w:lvlText w:val="•"/>
      <w:lvlJc w:val="left"/>
      <w:pPr>
        <w:ind w:left="2161" w:hanging="312"/>
      </w:pPr>
      <w:rPr>
        <w:rFonts w:hint="default"/>
        <w:lang w:val="en-US" w:eastAsia="en-US" w:bidi="ar-SA"/>
      </w:rPr>
    </w:lvl>
    <w:lvl w:ilvl="3">
      <w:numFmt w:val="bullet"/>
      <w:lvlText w:val="•"/>
      <w:lvlJc w:val="left"/>
      <w:pPr>
        <w:ind w:left="3032" w:hanging="312"/>
      </w:pPr>
      <w:rPr>
        <w:rFonts w:hint="default"/>
        <w:lang w:val="en-US" w:eastAsia="en-US" w:bidi="ar-SA"/>
      </w:rPr>
    </w:lvl>
    <w:lvl w:ilvl="4">
      <w:numFmt w:val="bullet"/>
      <w:lvlText w:val="•"/>
      <w:lvlJc w:val="left"/>
      <w:pPr>
        <w:ind w:left="3903" w:hanging="312"/>
      </w:pPr>
      <w:rPr>
        <w:rFonts w:hint="default"/>
        <w:lang w:val="en-US" w:eastAsia="en-US" w:bidi="ar-SA"/>
      </w:rPr>
    </w:lvl>
    <w:lvl w:ilvl="5">
      <w:numFmt w:val="bullet"/>
      <w:lvlText w:val="•"/>
      <w:lvlJc w:val="left"/>
      <w:pPr>
        <w:ind w:left="4774" w:hanging="312"/>
      </w:pPr>
      <w:rPr>
        <w:rFonts w:hint="default"/>
        <w:lang w:val="en-US" w:eastAsia="en-US" w:bidi="ar-SA"/>
      </w:rPr>
    </w:lvl>
    <w:lvl w:ilvl="6">
      <w:numFmt w:val="bullet"/>
      <w:lvlText w:val="•"/>
      <w:lvlJc w:val="left"/>
      <w:pPr>
        <w:ind w:left="5645" w:hanging="312"/>
      </w:pPr>
      <w:rPr>
        <w:rFonts w:hint="default"/>
        <w:lang w:val="en-US" w:eastAsia="en-US" w:bidi="ar-SA"/>
      </w:rPr>
    </w:lvl>
    <w:lvl w:ilvl="7">
      <w:numFmt w:val="bullet"/>
      <w:lvlText w:val="•"/>
      <w:lvlJc w:val="left"/>
      <w:pPr>
        <w:ind w:left="6516" w:hanging="312"/>
      </w:pPr>
      <w:rPr>
        <w:rFonts w:hint="default"/>
        <w:lang w:val="en-US" w:eastAsia="en-US" w:bidi="ar-SA"/>
      </w:rPr>
    </w:lvl>
    <w:lvl w:ilvl="8">
      <w:numFmt w:val="bullet"/>
      <w:lvlText w:val="•"/>
      <w:lvlJc w:val="left"/>
      <w:pPr>
        <w:ind w:left="7387" w:hanging="312"/>
      </w:pPr>
      <w:rPr>
        <w:rFonts w:hint="default"/>
        <w:lang w:val="en-US" w:eastAsia="en-US" w:bidi="ar-SA"/>
      </w:rPr>
    </w:lvl>
  </w:abstractNum>
  <w:abstractNum w:abstractNumId="22">
    <w:nsid w:val="6E6B3BD2"/>
    <w:multiLevelType w:val="hybridMultilevel"/>
    <w:tmpl w:val="5A5E2E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0E07F78"/>
    <w:multiLevelType w:val="hybridMultilevel"/>
    <w:tmpl w:val="382C82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2183CF9"/>
    <w:multiLevelType w:val="multilevel"/>
    <w:tmpl w:val="72183CF9"/>
    <w:lvl w:ilvl="0">
      <w:numFmt w:val="bullet"/>
      <w:lvlText w:val=""/>
      <w:lvlJc w:val="left"/>
      <w:pPr>
        <w:ind w:left="830" w:hanging="360"/>
      </w:pPr>
      <w:rPr>
        <w:rFonts w:ascii="Symbol" w:eastAsia="Symbol" w:hAnsi="Symbol" w:cs="Symbol" w:hint="default"/>
        <w:w w:val="100"/>
        <w:sz w:val="22"/>
        <w:szCs w:val="22"/>
        <w:lang w:val="en-US" w:eastAsia="en-US" w:bidi="ar-SA"/>
      </w:rPr>
    </w:lvl>
    <w:lvl w:ilvl="1">
      <w:numFmt w:val="bullet"/>
      <w:lvlText w:val="•"/>
      <w:lvlJc w:val="left"/>
      <w:pPr>
        <w:ind w:left="996" w:hanging="360"/>
      </w:pPr>
      <w:rPr>
        <w:rFonts w:hint="default"/>
        <w:lang w:val="en-US" w:eastAsia="en-US" w:bidi="ar-SA"/>
      </w:rPr>
    </w:lvl>
    <w:lvl w:ilvl="2">
      <w:numFmt w:val="bullet"/>
      <w:lvlText w:val="•"/>
      <w:lvlJc w:val="left"/>
      <w:pPr>
        <w:ind w:left="1152" w:hanging="360"/>
      </w:pPr>
      <w:rPr>
        <w:rFonts w:hint="default"/>
        <w:lang w:val="en-US" w:eastAsia="en-US" w:bidi="ar-SA"/>
      </w:rPr>
    </w:lvl>
    <w:lvl w:ilvl="3">
      <w:numFmt w:val="bullet"/>
      <w:lvlText w:val="•"/>
      <w:lvlJc w:val="left"/>
      <w:pPr>
        <w:ind w:left="1308" w:hanging="360"/>
      </w:pPr>
      <w:rPr>
        <w:rFonts w:hint="default"/>
        <w:lang w:val="en-US" w:eastAsia="en-US" w:bidi="ar-SA"/>
      </w:rPr>
    </w:lvl>
    <w:lvl w:ilvl="4">
      <w:numFmt w:val="bullet"/>
      <w:lvlText w:val="•"/>
      <w:lvlJc w:val="left"/>
      <w:pPr>
        <w:ind w:left="1464" w:hanging="360"/>
      </w:pPr>
      <w:rPr>
        <w:rFonts w:hint="default"/>
        <w:lang w:val="en-US" w:eastAsia="en-US" w:bidi="ar-SA"/>
      </w:rPr>
    </w:lvl>
    <w:lvl w:ilvl="5">
      <w:numFmt w:val="bullet"/>
      <w:lvlText w:val="•"/>
      <w:lvlJc w:val="left"/>
      <w:pPr>
        <w:ind w:left="1620" w:hanging="360"/>
      </w:pPr>
      <w:rPr>
        <w:rFonts w:hint="default"/>
        <w:lang w:val="en-US" w:eastAsia="en-US" w:bidi="ar-SA"/>
      </w:rPr>
    </w:lvl>
    <w:lvl w:ilvl="6">
      <w:numFmt w:val="bullet"/>
      <w:lvlText w:val="•"/>
      <w:lvlJc w:val="left"/>
      <w:pPr>
        <w:ind w:left="1776" w:hanging="360"/>
      </w:pPr>
      <w:rPr>
        <w:rFonts w:hint="default"/>
        <w:lang w:val="en-US" w:eastAsia="en-US" w:bidi="ar-SA"/>
      </w:rPr>
    </w:lvl>
    <w:lvl w:ilvl="7">
      <w:numFmt w:val="bullet"/>
      <w:lvlText w:val="•"/>
      <w:lvlJc w:val="left"/>
      <w:pPr>
        <w:ind w:left="1932" w:hanging="360"/>
      </w:pPr>
      <w:rPr>
        <w:rFonts w:hint="default"/>
        <w:lang w:val="en-US" w:eastAsia="en-US" w:bidi="ar-SA"/>
      </w:rPr>
    </w:lvl>
    <w:lvl w:ilvl="8">
      <w:numFmt w:val="bullet"/>
      <w:lvlText w:val="•"/>
      <w:lvlJc w:val="left"/>
      <w:pPr>
        <w:ind w:left="2088" w:hanging="360"/>
      </w:pPr>
      <w:rPr>
        <w:rFonts w:hint="default"/>
        <w:lang w:val="en-US" w:eastAsia="en-US" w:bidi="ar-SA"/>
      </w:rPr>
    </w:lvl>
  </w:abstractNum>
  <w:num w:numId="1">
    <w:abstractNumId w:val="10"/>
  </w:num>
  <w:num w:numId="2">
    <w:abstractNumId w:val="5"/>
  </w:num>
  <w:num w:numId="3">
    <w:abstractNumId w:val="19"/>
  </w:num>
  <w:num w:numId="4">
    <w:abstractNumId w:val="3"/>
  </w:num>
  <w:num w:numId="5">
    <w:abstractNumId w:val="2"/>
  </w:num>
  <w:num w:numId="6">
    <w:abstractNumId w:val="12"/>
  </w:num>
  <w:num w:numId="7">
    <w:abstractNumId w:val="14"/>
  </w:num>
  <w:num w:numId="8">
    <w:abstractNumId w:val="24"/>
  </w:num>
  <w:num w:numId="9">
    <w:abstractNumId w:val="11"/>
  </w:num>
  <w:num w:numId="10">
    <w:abstractNumId w:val="0"/>
  </w:num>
  <w:num w:numId="11">
    <w:abstractNumId w:val="16"/>
  </w:num>
  <w:num w:numId="12">
    <w:abstractNumId w:val="20"/>
  </w:num>
  <w:num w:numId="13">
    <w:abstractNumId w:val="4"/>
  </w:num>
  <w:num w:numId="14">
    <w:abstractNumId w:val="18"/>
  </w:num>
  <w:num w:numId="15">
    <w:abstractNumId w:val="8"/>
  </w:num>
  <w:num w:numId="16">
    <w:abstractNumId w:val="13"/>
  </w:num>
  <w:num w:numId="17">
    <w:abstractNumId w:val="7"/>
  </w:num>
  <w:num w:numId="18">
    <w:abstractNumId w:val="6"/>
  </w:num>
  <w:num w:numId="19">
    <w:abstractNumId w:val="1"/>
  </w:num>
  <w:num w:numId="20">
    <w:abstractNumId w:val="17"/>
  </w:num>
  <w:num w:numId="21">
    <w:abstractNumId w:val="21"/>
  </w:num>
  <w:num w:numId="22">
    <w:abstractNumId w:val="9"/>
  </w:num>
  <w:num w:numId="23">
    <w:abstractNumId w:val="15"/>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A2BE0"/>
    <w:rsid w:val="002B0594"/>
    <w:rsid w:val="002E6E6B"/>
    <w:rsid w:val="003664A2"/>
    <w:rsid w:val="003A0CAD"/>
    <w:rsid w:val="005D1E97"/>
    <w:rsid w:val="006B2C3A"/>
    <w:rsid w:val="008A4CC5"/>
    <w:rsid w:val="008C46F3"/>
    <w:rsid w:val="00C1790D"/>
    <w:rsid w:val="00F5328E"/>
    <w:rsid w:val="00FA2BE0"/>
    <w:rsid w:val="4B933874"/>
    <w:rsid w:val="710C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next w:val="Normal"/>
    <w:uiPriority w:val="1"/>
    <w:qFormat/>
    <w:pPr>
      <w:spacing w:before="11"/>
      <w:ind w:left="3266" w:right="712"/>
      <w:jc w:val="center"/>
      <w:outlineLvl w:val="0"/>
    </w:pPr>
    <w:rPr>
      <w:b/>
      <w:bCs/>
      <w:sz w:val="44"/>
      <w:szCs w:val="44"/>
    </w:rPr>
  </w:style>
  <w:style w:type="paragraph" w:styleId="Heading2">
    <w:name w:val="heading 2"/>
    <w:basedOn w:val="Normal"/>
    <w:next w:val="Normal"/>
    <w:uiPriority w:val="1"/>
    <w:qFormat/>
    <w:pPr>
      <w:ind w:left="3266"/>
      <w:jc w:val="center"/>
      <w:outlineLvl w:val="1"/>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389" w:hanging="289"/>
    </w:pPr>
  </w:style>
  <w:style w:type="paragraph" w:customStyle="1" w:styleId="TableParagraph">
    <w:name w:val="Table Paragraph"/>
    <w:basedOn w:val="Normal"/>
    <w:uiPriority w:val="1"/>
    <w:qFormat/>
  </w:style>
  <w:style w:type="paragraph" w:styleId="BalloonText">
    <w:name w:val="Balloon Text"/>
    <w:basedOn w:val="Normal"/>
    <w:link w:val="BalloonTextChar"/>
    <w:rsid w:val="008A4CC5"/>
    <w:rPr>
      <w:rFonts w:ascii="Tahoma" w:hAnsi="Tahoma" w:cs="Tahoma"/>
      <w:sz w:val="16"/>
      <w:szCs w:val="16"/>
    </w:rPr>
  </w:style>
  <w:style w:type="character" w:customStyle="1" w:styleId="BalloonTextChar">
    <w:name w:val="Balloon Text Char"/>
    <w:basedOn w:val="DefaultParagraphFont"/>
    <w:link w:val="BalloonText"/>
    <w:rsid w:val="008A4CC5"/>
    <w:rPr>
      <w:rFonts w:ascii="Tahoma" w:eastAsia="Calibr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next w:val="Normal"/>
    <w:uiPriority w:val="1"/>
    <w:qFormat/>
    <w:pPr>
      <w:spacing w:before="11"/>
      <w:ind w:left="3266" w:right="712"/>
      <w:jc w:val="center"/>
      <w:outlineLvl w:val="0"/>
    </w:pPr>
    <w:rPr>
      <w:b/>
      <w:bCs/>
      <w:sz w:val="44"/>
      <w:szCs w:val="44"/>
    </w:rPr>
  </w:style>
  <w:style w:type="paragraph" w:styleId="Heading2">
    <w:name w:val="heading 2"/>
    <w:basedOn w:val="Normal"/>
    <w:next w:val="Normal"/>
    <w:uiPriority w:val="1"/>
    <w:qFormat/>
    <w:pPr>
      <w:ind w:left="3266"/>
      <w:jc w:val="center"/>
      <w:outlineLvl w:val="1"/>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389" w:hanging="289"/>
    </w:pPr>
  </w:style>
  <w:style w:type="paragraph" w:customStyle="1" w:styleId="TableParagraph">
    <w:name w:val="Table Paragraph"/>
    <w:basedOn w:val="Normal"/>
    <w:uiPriority w:val="1"/>
    <w:qFormat/>
  </w:style>
  <w:style w:type="paragraph" w:styleId="BalloonText">
    <w:name w:val="Balloon Text"/>
    <w:basedOn w:val="Normal"/>
    <w:link w:val="BalloonTextChar"/>
    <w:rsid w:val="008A4CC5"/>
    <w:rPr>
      <w:rFonts w:ascii="Tahoma" w:hAnsi="Tahoma" w:cs="Tahoma"/>
      <w:sz w:val="16"/>
      <w:szCs w:val="16"/>
    </w:rPr>
  </w:style>
  <w:style w:type="character" w:customStyle="1" w:styleId="BalloonTextChar">
    <w:name w:val="Balloon Text Char"/>
    <w:basedOn w:val="DefaultParagraphFont"/>
    <w:link w:val="BalloonText"/>
    <w:rsid w:val="008A4CC5"/>
    <w:rPr>
      <w:rFonts w:ascii="Tahoma" w:eastAsia="Calibr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Shivam@gmail.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fghsk@gmail.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mailto:Shivan&amp;@moc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Shibbham*@mai.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Shibam*@mail.com" TargetMode="External"/><Relationship Id="rId30" Type="http://schemas.openxmlformats.org/officeDocument/2006/relationships/hyperlink" Target="mailto:Fhifij&amp;#@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4578</Words>
  <Characters>26098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LAB</cp:lastModifiedBy>
  <cp:revision>3</cp:revision>
  <dcterms:created xsi:type="dcterms:W3CDTF">2022-11-10T08:00:00Z</dcterms:created>
  <dcterms:modified xsi:type="dcterms:W3CDTF">2022-11-10T08:09:00Z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y fmtid="{D5CDD505-2E9C-101B-9397-08002B2CF9AE}" pid="3" name="KSOProductBuildVer">
    <vt:lpwstr>1033-11.2.0.11214</vt:lpwstr>
  </property>
  <property fmtid="{D5CDD505-2E9C-101B-9397-08002B2CF9AE}" pid="4" name="ICV">
    <vt:lpwstr>34D585F124A942188CEBB2825CA1E6F2</vt:lpwstr>
  </property>
</Properties>
</file>